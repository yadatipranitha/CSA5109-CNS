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0" w:line="796" w:lineRule="exact"/>
        <w:ind w:left="0" w:right="1378" w:firstLine="0"/>
        <w:jc w:val="center"/>
        <w:rPr>
          <w:sz w:val="36"/>
          <w:szCs w:val="36"/>
        </w:rPr>
      </w:pPr>
      <w:r>
        <w:rPr>
          <w:sz w:val="36"/>
          <w:szCs w:val="36"/>
        </w:rPr>
        <w:t>CRYPTOGRAPHY</w:t>
      </w:r>
      <w:r>
        <w:rPr>
          <w:spacing w:val="38"/>
          <w:sz w:val="36"/>
          <w:szCs w:val="36"/>
        </w:rPr>
        <w:t xml:space="preserve"> </w:t>
      </w:r>
      <w:r>
        <w:rPr>
          <w:sz w:val="36"/>
          <w:szCs w:val="36"/>
        </w:rPr>
        <w:t>AND</w:t>
      </w:r>
      <w:r>
        <w:rPr>
          <w:spacing w:val="-33"/>
          <w:sz w:val="36"/>
          <w:szCs w:val="36"/>
        </w:rPr>
        <w:t xml:space="preserve"> </w:t>
      </w:r>
      <w:r>
        <w:rPr>
          <w:sz w:val="36"/>
          <w:szCs w:val="36"/>
        </w:rPr>
        <w:t>NETWORK</w:t>
      </w:r>
      <w:r>
        <w:rPr>
          <w:spacing w:val="14"/>
          <w:sz w:val="36"/>
          <w:szCs w:val="36"/>
        </w:rPr>
        <w:t xml:space="preserve"> </w:t>
      </w:r>
      <w:r>
        <w:rPr>
          <w:spacing w:val="-2"/>
          <w:sz w:val="36"/>
          <w:szCs w:val="36"/>
        </w:rPr>
        <w:t>SECURITY</w:t>
      </w:r>
    </w:p>
    <w:p>
      <w:pPr>
        <w:pStyle w:val="14"/>
        <w:rPr>
          <w:sz w:val="36"/>
          <w:szCs w:val="36"/>
        </w:rPr>
      </w:pPr>
      <w:r>
        <w:rPr>
          <w:sz w:val="36"/>
          <w:szCs w:val="36"/>
        </w:rPr>
        <w:t>LAB</w:t>
      </w:r>
      <w:r>
        <w:rPr>
          <w:spacing w:val="-17"/>
          <w:sz w:val="36"/>
          <w:szCs w:val="36"/>
        </w:rPr>
        <w:t xml:space="preserve"> </w:t>
      </w:r>
      <w:r>
        <w:rPr>
          <w:spacing w:val="-2"/>
          <w:sz w:val="36"/>
          <w:szCs w:val="36"/>
        </w:rPr>
        <w:t>PROGRAMS</w:t>
      </w:r>
    </w:p>
    <w:p>
      <w:pPr>
        <w:pStyle w:val="3"/>
        <w:numPr>
          <w:ilvl w:val="0"/>
          <w:numId w:val="1"/>
        </w:numPr>
        <w:tabs>
          <w:tab w:val="left" w:pos="527"/>
        </w:tabs>
        <w:spacing w:before="380" w:after="0" w:line="230" w:lineRule="auto"/>
        <w:ind w:left="144" w:right="3118" w:firstLine="9"/>
        <w:jc w:val="both"/>
        <w:rPr>
          <w:position w:val="2"/>
          <w:sz w:val="36"/>
          <w:szCs w:val="36"/>
        </w:rPr>
      </w:pPr>
      <w:r>
        <w:rPr>
          <w:position w:val="2"/>
          <w:sz w:val="36"/>
          <w:szCs w:val="36"/>
        </w:rPr>
        <w:t xml:space="preserve">Write </w:t>
      </w:r>
      <w:r>
        <w:rPr>
          <w:color w:val="0F0F0F"/>
          <w:position w:val="2"/>
          <w:sz w:val="36"/>
          <w:szCs w:val="36"/>
        </w:rPr>
        <w:t xml:space="preserve">a C </w:t>
      </w:r>
      <w:r>
        <w:rPr>
          <w:position w:val="2"/>
          <w:sz w:val="36"/>
          <w:szCs w:val="36"/>
        </w:rPr>
        <w:t>progra</w:t>
      </w:r>
      <w:r>
        <w:rPr>
          <w:sz w:val="36"/>
          <w:szCs w:val="36"/>
        </w:rPr>
        <w:t>m</w:t>
      </w:r>
      <w:r>
        <w:rPr>
          <w:spacing w:val="-2"/>
          <w:sz w:val="36"/>
          <w:szCs w:val="36"/>
        </w:rPr>
        <w:t xml:space="preserve"> </w:t>
      </w:r>
      <w:r>
        <w:rPr>
          <w:position w:val="2"/>
          <w:sz w:val="36"/>
          <w:szCs w:val="36"/>
        </w:rPr>
        <w:t xml:space="preserve">for Caesar cipher involves replacing each lefier of the </w:t>
      </w:r>
      <w:r>
        <w:rPr>
          <w:sz w:val="36"/>
          <w:szCs w:val="36"/>
        </w:rPr>
        <w:t>alphabet with the letter standing k</w:t>
      </w:r>
      <w:r>
        <w:rPr>
          <w:spacing w:val="-1"/>
          <w:sz w:val="36"/>
          <w:szCs w:val="36"/>
        </w:rPr>
        <w:t xml:space="preserve"> </w:t>
      </w:r>
      <w:r>
        <w:rPr>
          <w:sz w:val="36"/>
          <w:szCs w:val="36"/>
        </w:rPr>
        <w:t>places further down the alphabet, for k in</w:t>
      </w:r>
      <w:r>
        <w:rPr>
          <w:spacing w:val="-23"/>
          <w:sz w:val="36"/>
          <w:szCs w:val="36"/>
        </w:rPr>
        <w:t xml:space="preserve"> </w:t>
      </w:r>
      <w:r>
        <w:rPr>
          <w:sz w:val="36"/>
          <w:szCs w:val="36"/>
        </w:rPr>
        <w:t>the</w:t>
      </w:r>
      <w:r>
        <w:rPr>
          <w:spacing w:val="-7"/>
          <w:sz w:val="36"/>
          <w:szCs w:val="36"/>
        </w:rPr>
        <w:t xml:space="preserve"> </w:t>
      </w:r>
      <w:r>
        <w:rPr>
          <w:sz w:val="36"/>
          <w:szCs w:val="36"/>
        </w:rPr>
        <w:t>range</w:t>
      </w:r>
      <w:r>
        <w:rPr>
          <w:spacing w:val="-8"/>
          <w:sz w:val="36"/>
          <w:szCs w:val="36"/>
        </w:rPr>
        <w:t xml:space="preserve"> </w:t>
      </w:r>
      <w:r>
        <w:rPr>
          <w:sz w:val="36"/>
          <w:szCs w:val="36"/>
        </w:rPr>
        <w:t>1 through</w:t>
      </w:r>
      <w:r>
        <w:rPr>
          <w:spacing w:val="-10"/>
          <w:sz w:val="36"/>
          <w:szCs w:val="36"/>
        </w:rPr>
        <w:t xml:space="preserve"> </w:t>
      </w:r>
      <w:r>
        <w:rPr>
          <w:sz w:val="36"/>
          <w:szCs w:val="36"/>
        </w:rPr>
        <w:t>25.</w:t>
      </w:r>
    </w:p>
    <w:p>
      <w:pPr>
        <w:pStyle w:val="13"/>
        <w:spacing w:before="288"/>
        <w:rPr>
          <w:sz w:val="36"/>
          <w:szCs w:val="36"/>
        </w:rPr>
      </w:pPr>
    </w:p>
    <w:p>
      <w:pPr>
        <w:pStyle w:val="7"/>
        <w:ind w:left="158"/>
        <w:rPr>
          <w:sz w:val="36"/>
          <w:szCs w:val="36"/>
        </w:rPr>
      </w:pPr>
      <w:r>
        <w:rPr>
          <w:spacing w:val="-2"/>
          <w:sz w:val="36"/>
          <w:szCs w:val="36"/>
        </w:rPr>
        <w:t>PROGRAM:</w:t>
      </w:r>
    </w:p>
    <w:p>
      <w:pPr>
        <w:spacing w:before="488" w:line="379" w:lineRule="auto"/>
        <w:ind w:left="149" w:right="14700" w:firstLine="101"/>
        <w:jc w:val="left"/>
        <w:rPr>
          <w:sz w:val="36"/>
          <w:szCs w:val="36"/>
        </w:rPr>
      </w:pPr>
      <w:r>
        <w:rPr>
          <w:spacing w:val="-4"/>
          <w:sz w:val="36"/>
          <w:szCs w:val="36"/>
        </w:rPr>
        <w:t>sinclude</w:t>
      </w:r>
      <w:r>
        <w:rPr>
          <w:spacing w:val="-19"/>
          <w:sz w:val="36"/>
          <w:szCs w:val="36"/>
        </w:rPr>
        <w:t xml:space="preserve"> </w:t>
      </w:r>
      <w:r>
        <w:rPr>
          <w:spacing w:val="-4"/>
          <w:sz w:val="36"/>
          <w:szCs w:val="36"/>
        </w:rPr>
        <w:t xml:space="preserve">&lt;stdio.h&gt; </w:t>
      </w:r>
      <w:r>
        <w:rPr>
          <w:sz w:val="36"/>
          <w:szCs w:val="36"/>
        </w:rPr>
        <w:t>sinclude</w:t>
      </w:r>
      <w:r>
        <w:rPr>
          <w:spacing w:val="2"/>
          <w:sz w:val="36"/>
          <w:szCs w:val="36"/>
        </w:rPr>
        <w:t xml:space="preserve"> </w:t>
      </w:r>
      <w:r>
        <w:rPr>
          <w:spacing w:val="-10"/>
          <w:sz w:val="36"/>
          <w:szCs w:val="36"/>
        </w:rPr>
        <w:t>&lt;string.h»</w:t>
      </w:r>
    </w:p>
    <w:p>
      <w:pPr>
        <w:spacing w:before="26"/>
        <w:ind w:left="159" w:right="0" w:firstLine="0"/>
        <w:jc w:val="left"/>
        <w:rPr>
          <w:sz w:val="36"/>
          <w:szCs w:val="36"/>
        </w:rPr>
      </w:pPr>
      <w:r>
        <w:rPr>
          <w:spacing w:val="-2"/>
          <w:sz w:val="36"/>
          <w:szCs w:val="36"/>
        </w:rPr>
        <w:t>void</w:t>
      </w:r>
      <w:r>
        <w:rPr>
          <w:spacing w:val="-13"/>
          <w:sz w:val="36"/>
          <w:szCs w:val="36"/>
        </w:rPr>
        <w:t xml:space="preserve"> </w:t>
      </w:r>
      <w:r>
        <w:rPr>
          <w:spacing w:val="-2"/>
          <w:sz w:val="36"/>
          <w:szCs w:val="36"/>
        </w:rPr>
        <w:t>caesarEncrypt(char</w:t>
      </w:r>
      <w:r>
        <w:rPr>
          <w:spacing w:val="-18"/>
          <w:sz w:val="36"/>
          <w:szCs w:val="36"/>
        </w:rPr>
        <w:t xml:space="preserve"> </w:t>
      </w:r>
      <w:r>
        <w:rPr>
          <w:spacing w:val="-2"/>
          <w:sz w:val="36"/>
          <w:szCs w:val="36"/>
        </w:rPr>
        <w:t>text[],</w:t>
      </w:r>
      <w:r>
        <w:rPr>
          <w:spacing w:val="-14"/>
          <w:sz w:val="36"/>
          <w:szCs w:val="36"/>
        </w:rPr>
        <w:t xml:space="preserve"> </w:t>
      </w:r>
      <w:r>
        <w:rPr>
          <w:spacing w:val="-2"/>
          <w:sz w:val="36"/>
          <w:szCs w:val="36"/>
        </w:rPr>
        <w:t>int</w:t>
      </w:r>
      <w:r>
        <w:rPr>
          <w:spacing w:val="-10"/>
          <w:sz w:val="36"/>
          <w:szCs w:val="36"/>
        </w:rPr>
        <w:t xml:space="preserve"> </w:t>
      </w:r>
      <w:r>
        <w:rPr>
          <w:spacing w:val="-2"/>
          <w:sz w:val="36"/>
          <w:szCs w:val="36"/>
        </w:rPr>
        <w:t>key)</w:t>
      </w:r>
      <w:r>
        <w:rPr>
          <w:spacing w:val="-17"/>
          <w:sz w:val="36"/>
          <w:szCs w:val="36"/>
        </w:rPr>
        <w:t xml:space="preserve"> </w:t>
      </w:r>
      <w:r>
        <w:rPr>
          <w:color w:val="0C0C0C"/>
          <w:spacing w:val="-10"/>
          <w:sz w:val="36"/>
          <w:szCs w:val="36"/>
        </w:rPr>
        <w:t>(</w:t>
      </w:r>
    </w:p>
    <w:p>
      <w:pPr>
        <w:spacing w:before="310"/>
        <w:ind w:left="512" w:right="0" w:firstLine="0"/>
        <w:jc w:val="left"/>
        <w:rPr>
          <w:sz w:val="36"/>
          <w:szCs w:val="36"/>
        </w:rPr>
      </w:pPr>
      <w:r>
        <w:rPr>
          <w:sz w:val="36"/>
          <w:szCs w:val="36"/>
        </w:rPr>
        <w:t>int</w:t>
      </w:r>
      <w:r>
        <w:rPr>
          <w:spacing w:val="7"/>
          <w:sz w:val="36"/>
          <w:szCs w:val="36"/>
        </w:rPr>
        <w:t xml:space="preserve"> </w:t>
      </w:r>
      <w:r>
        <w:rPr>
          <w:sz w:val="36"/>
          <w:szCs w:val="36"/>
        </w:rPr>
        <w:t>lengh</w:t>
      </w:r>
      <w:r>
        <w:rPr>
          <w:spacing w:val="5"/>
          <w:sz w:val="36"/>
          <w:szCs w:val="36"/>
        </w:rPr>
        <w:t xml:space="preserve"> </w:t>
      </w:r>
      <w:r>
        <w:rPr>
          <w:sz w:val="36"/>
          <w:szCs w:val="36"/>
        </w:rPr>
        <w:t>=</w:t>
      </w:r>
      <w:r>
        <w:rPr>
          <w:spacing w:val="7"/>
          <w:sz w:val="36"/>
          <w:szCs w:val="36"/>
        </w:rPr>
        <w:t xml:space="preserve"> </w:t>
      </w:r>
      <w:r>
        <w:rPr>
          <w:spacing w:val="-2"/>
          <w:sz w:val="36"/>
          <w:szCs w:val="36"/>
        </w:rPr>
        <w:t>strien(text);</w:t>
      </w:r>
    </w:p>
    <w:p>
      <w:pPr>
        <w:pStyle w:val="13"/>
        <w:rPr>
          <w:sz w:val="36"/>
          <w:szCs w:val="36"/>
        </w:rPr>
      </w:pPr>
    </w:p>
    <w:p>
      <w:pPr>
        <w:pStyle w:val="13"/>
        <w:spacing w:before="91"/>
        <w:rPr>
          <w:sz w:val="36"/>
          <w:szCs w:val="36"/>
        </w:rPr>
      </w:pPr>
    </w:p>
    <w:p>
      <w:pPr>
        <w:spacing w:before="0" w:line="398" w:lineRule="auto"/>
        <w:ind w:left="881" w:right="12732" w:hanging="362"/>
        <w:jc w:val="left"/>
        <w:rPr>
          <w:sz w:val="36"/>
          <w:szCs w:val="36"/>
        </w:rPr>
      </w:pPr>
      <w:r>
        <w:rPr>
          <w:sz w:val="36"/>
          <w:szCs w:val="36"/>
        </w:rPr>
        <w:t xml:space="preserve">for (int i = 0; i </w:t>
      </w:r>
      <w:r>
        <w:rPr>
          <w:color w:val="181818"/>
          <w:sz w:val="36"/>
          <w:szCs w:val="36"/>
        </w:rPr>
        <w:t>&lt;</w:t>
      </w:r>
      <w:r>
        <w:rPr>
          <w:color w:val="181818"/>
          <w:spacing w:val="-10"/>
          <w:sz w:val="36"/>
          <w:szCs w:val="36"/>
        </w:rPr>
        <w:t xml:space="preserve"> </w:t>
      </w:r>
      <w:r>
        <w:rPr>
          <w:sz w:val="36"/>
          <w:szCs w:val="36"/>
        </w:rPr>
        <w:t>length; i++)</w:t>
      </w:r>
      <w:r>
        <w:rPr>
          <w:spacing w:val="-5"/>
          <w:sz w:val="36"/>
          <w:szCs w:val="36"/>
        </w:rPr>
        <w:t xml:space="preserve"> </w:t>
      </w:r>
      <w:r>
        <w:rPr>
          <w:color w:val="0E0E0E"/>
          <w:sz w:val="36"/>
          <w:szCs w:val="36"/>
        </w:rPr>
        <w:t xml:space="preserve">( </w:t>
      </w:r>
      <w:r>
        <w:rPr>
          <w:sz w:val="36"/>
          <w:szCs w:val="36"/>
        </w:rPr>
        <w:t>if(text[i]</w:t>
      </w:r>
      <w:r>
        <w:rPr>
          <w:spacing w:val="-23"/>
          <w:sz w:val="36"/>
          <w:szCs w:val="36"/>
        </w:rPr>
        <w:t xml:space="preserve"> </w:t>
      </w:r>
      <w:r>
        <w:rPr>
          <w:sz w:val="36"/>
          <w:szCs w:val="36"/>
        </w:rPr>
        <w:t>&gt;=</w:t>
      </w:r>
      <w:r>
        <w:rPr>
          <w:spacing w:val="-23"/>
          <w:sz w:val="36"/>
          <w:szCs w:val="36"/>
        </w:rPr>
        <w:t xml:space="preserve"> </w:t>
      </w:r>
      <w:r>
        <w:rPr>
          <w:sz w:val="36"/>
          <w:szCs w:val="36"/>
        </w:rPr>
        <w:t>'A'</w:t>
      </w:r>
      <w:r>
        <w:rPr>
          <w:spacing w:val="-11"/>
          <w:sz w:val="36"/>
          <w:szCs w:val="36"/>
        </w:rPr>
        <w:t xml:space="preserve"> </w:t>
      </w:r>
      <w:r>
        <w:rPr>
          <w:sz w:val="36"/>
          <w:szCs w:val="36"/>
        </w:rPr>
        <w:t>&amp;@</w:t>
      </w:r>
      <w:r>
        <w:rPr>
          <w:spacing w:val="-23"/>
          <w:sz w:val="36"/>
          <w:szCs w:val="36"/>
        </w:rPr>
        <w:t xml:space="preserve"> </w:t>
      </w:r>
      <w:r>
        <w:rPr>
          <w:sz w:val="36"/>
          <w:szCs w:val="36"/>
        </w:rPr>
        <w:t>tEXt[l]</w:t>
      </w:r>
      <w:r>
        <w:rPr>
          <w:spacing w:val="-22"/>
          <w:sz w:val="36"/>
          <w:szCs w:val="36"/>
        </w:rPr>
        <w:t xml:space="preserve"> </w:t>
      </w:r>
      <w:r>
        <w:rPr>
          <w:sz w:val="36"/>
          <w:szCs w:val="36"/>
        </w:rPr>
        <w:t>&lt;=</w:t>
      </w:r>
      <w:r>
        <w:rPr>
          <w:spacing w:val="-9"/>
          <w:sz w:val="36"/>
          <w:szCs w:val="36"/>
        </w:rPr>
        <w:t xml:space="preserve"> </w:t>
      </w:r>
      <w:r>
        <w:rPr>
          <w:sz w:val="36"/>
          <w:szCs w:val="36"/>
        </w:rPr>
        <w:t>'Z')</w:t>
      </w:r>
      <w:r>
        <w:rPr>
          <w:spacing w:val="-16"/>
          <w:sz w:val="36"/>
          <w:szCs w:val="36"/>
        </w:rPr>
        <w:t xml:space="preserve"> </w:t>
      </w:r>
      <w:r>
        <w:rPr>
          <w:sz w:val="36"/>
          <w:szCs w:val="36"/>
        </w:rPr>
        <w:t>(</w:t>
      </w:r>
    </w:p>
    <w:p>
      <w:pPr>
        <w:spacing w:before="18"/>
        <w:ind w:left="1243" w:right="0" w:firstLine="0"/>
        <w:jc w:val="left"/>
        <w:rPr>
          <w:sz w:val="36"/>
          <w:szCs w:val="36"/>
        </w:rPr>
      </w:pPr>
      <w:r>
        <w:rPr>
          <w:sz w:val="36"/>
          <w:szCs w:val="36"/>
        </w:rPr>
        <w:t>text|i]</w:t>
      </w:r>
      <w:r>
        <w:rPr>
          <w:spacing w:val="-23"/>
          <w:sz w:val="36"/>
          <w:szCs w:val="36"/>
        </w:rPr>
        <w:t xml:space="preserve"> </w:t>
      </w:r>
      <w:r>
        <w:rPr>
          <w:color w:val="0F0F0F"/>
          <w:sz w:val="36"/>
          <w:szCs w:val="36"/>
        </w:rPr>
        <w:t>=</w:t>
      </w:r>
      <w:r>
        <w:rPr>
          <w:color w:val="0F0F0F"/>
          <w:spacing w:val="-22"/>
          <w:sz w:val="36"/>
          <w:szCs w:val="36"/>
        </w:rPr>
        <w:t xml:space="preserve"> </w:t>
      </w:r>
      <w:r>
        <w:rPr>
          <w:sz w:val="36"/>
          <w:szCs w:val="36"/>
        </w:rPr>
        <w:t>(text[i]</w:t>
      </w:r>
      <w:r>
        <w:rPr>
          <w:spacing w:val="-22"/>
          <w:sz w:val="36"/>
          <w:szCs w:val="36"/>
        </w:rPr>
        <w:t xml:space="preserve"> </w:t>
      </w:r>
      <w:r>
        <w:rPr>
          <w:color w:val="0E0E0E"/>
          <w:sz w:val="36"/>
          <w:szCs w:val="36"/>
        </w:rPr>
        <w:t>-</w:t>
      </w:r>
      <w:r>
        <w:rPr>
          <w:color w:val="0E0E0E"/>
          <w:spacing w:val="-12"/>
          <w:sz w:val="36"/>
          <w:szCs w:val="36"/>
        </w:rPr>
        <w:t xml:space="preserve"> </w:t>
      </w:r>
      <w:r>
        <w:rPr>
          <w:sz w:val="36"/>
          <w:szCs w:val="36"/>
        </w:rPr>
        <w:t>'A'</w:t>
      </w:r>
      <w:r>
        <w:rPr>
          <w:spacing w:val="-20"/>
          <w:sz w:val="36"/>
          <w:szCs w:val="36"/>
        </w:rPr>
        <w:t xml:space="preserve"> </w:t>
      </w:r>
      <w:r>
        <w:rPr>
          <w:sz w:val="36"/>
          <w:szCs w:val="36"/>
        </w:rPr>
        <w:t>+</w:t>
      </w:r>
      <w:r>
        <w:rPr>
          <w:spacing w:val="-22"/>
          <w:sz w:val="36"/>
          <w:szCs w:val="36"/>
        </w:rPr>
        <w:t xml:space="preserve"> </w:t>
      </w:r>
      <w:r>
        <w:rPr>
          <w:sz w:val="36"/>
          <w:szCs w:val="36"/>
        </w:rPr>
        <w:t>key)</w:t>
      </w:r>
      <w:r>
        <w:rPr>
          <w:spacing w:val="-16"/>
          <w:sz w:val="36"/>
          <w:szCs w:val="36"/>
        </w:rPr>
        <w:t xml:space="preserve"> </w:t>
      </w:r>
      <w:r>
        <w:rPr>
          <w:color w:val="414141"/>
          <w:sz w:val="36"/>
          <w:szCs w:val="36"/>
        </w:rPr>
        <w:t>96</w:t>
      </w:r>
      <w:r>
        <w:rPr>
          <w:color w:val="414141"/>
          <w:spacing w:val="-9"/>
          <w:sz w:val="36"/>
          <w:szCs w:val="36"/>
        </w:rPr>
        <w:t xml:space="preserve"> </w:t>
      </w:r>
      <w:r>
        <w:rPr>
          <w:sz w:val="36"/>
          <w:szCs w:val="36"/>
        </w:rPr>
        <w:t>26</w:t>
      </w:r>
      <w:r>
        <w:rPr>
          <w:spacing w:val="-11"/>
          <w:sz w:val="36"/>
          <w:szCs w:val="36"/>
        </w:rPr>
        <w:t xml:space="preserve"> </w:t>
      </w:r>
      <w:r>
        <w:rPr>
          <w:sz w:val="36"/>
          <w:szCs w:val="36"/>
        </w:rPr>
        <w:t>+</w:t>
      </w:r>
      <w:r>
        <w:rPr>
          <w:spacing w:val="-22"/>
          <w:sz w:val="36"/>
          <w:szCs w:val="36"/>
        </w:rPr>
        <w:t xml:space="preserve"> </w:t>
      </w:r>
      <w:r>
        <w:rPr>
          <w:spacing w:val="-4"/>
          <w:sz w:val="36"/>
          <w:szCs w:val="36"/>
        </w:rPr>
        <w:t>'A';</w:t>
      </w:r>
    </w:p>
    <w:p>
      <w:pPr>
        <w:pStyle w:val="13"/>
        <w:rPr>
          <w:sz w:val="36"/>
          <w:szCs w:val="36"/>
        </w:rPr>
      </w:pPr>
    </w:p>
    <w:p>
      <w:pPr>
        <w:pStyle w:val="13"/>
        <w:spacing w:before="112"/>
        <w:rPr>
          <w:sz w:val="36"/>
          <w:szCs w:val="36"/>
        </w:rPr>
      </w:pPr>
    </w:p>
    <w:p>
      <w:pPr>
        <w:pStyle w:val="8"/>
        <w:ind w:left="886"/>
        <w:rPr>
          <w:sz w:val="36"/>
          <w:szCs w:val="36"/>
        </w:rPr>
      </w:pPr>
      <w:r>
        <w:rPr>
          <w:w w:val="90"/>
          <w:sz w:val="36"/>
          <w:szCs w:val="36"/>
        </w:rPr>
        <w:t>else</w:t>
      </w:r>
      <w:r>
        <w:rPr>
          <w:spacing w:val="-14"/>
          <w:w w:val="90"/>
          <w:sz w:val="36"/>
          <w:szCs w:val="36"/>
        </w:rPr>
        <w:t xml:space="preserve"> </w:t>
      </w:r>
      <w:r>
        <w:rPr>
          <w:w w:val="90"/>
          <w:sz w:val="36"/>
          <w:szCs w:val="36"/>
        </w:rPr>
        <w:t>if(text[i]</w:t>
      </w:r>
      <w:r>
        <w:rPr>
          <w:spacing w:val="-2"/>
          <w:sz w:val="36"/>
          <w:szCs w:val="36"/>
        </w:rPr>
        <w:t xml:space="preserve"> </w:t>
      </w:r>
      <w:r>
        <w:rPr>
          <w:w w:val="90"/>
          <w:sz w:val="36"/>
          <w:szCs w:val="36"/>
        </w:rPr>
        <w:t>&gt;=</w:t>
      </w:r>
      <w:r>
        <w:rPr>
          <w:spacing w:val="-15"/>
          <w:w w:val="90"/>
          <w:sz w:val="36"/>
          <w:szCs w:val="36"/>
        </w:rPr>
        <w:t xml:space="preserve"> </w:t>
      </w:r>
      <w:r>
        <w:rPr>
          <w:w w:val="90"/>
          <w:sz w:val="36"/>
          <w:szCs w:val="36"/>
        </w:rPr>
        <w:t>'a'</w:t>
      </w:r>
      <w:r>
        <w:rPr>
          <w:spacing w:val="-1"/>
          <w:w w:val="90"/>
          <w:sz w:val="36"/>
          <w:szCs w:val="36"/>
        </w:rPr>
        <w:t xml:space="preserve"> </w:t>
      </w:r>
      <w:r>
        <w:rPr>
          <w:w w:val="90"/>
          <w:sz w:val="36"/>
          <w:szCs w:val="36"/>
        </w:rPr>
        <w:t>&amp;&amp;</w:t>
      </w:r>
      <w:r>
        <w:rPr>
          <w:spacing w:val="-6"/>
          <w:sz w:val="36"/>
          <w:szCs w:val="36"/>
        </w:rPr>
        <w:t xml:space="preserve"> </w:t>
      </w:r>
      <w:r>
        <w:rPr>
          <w:w w:val="90"/>
          <w:sz w:val="36"/>
          <w:szCs w:val="36"/>
        </w:rPr>
        <w:t>text[i]</w:t>
      </w:r>
      <w:r>
        <w:rPr>
          <w:spacing w:val="-11"/>
          <w:w w:val="90"/>
          <w:sz w:val="36"/>
          <w:szCs w:val="36"/>
        </w:rPr>
        <w:t xml:space="preserve"> </w:t>
      </w:r>
      <w:r>
        <w:rPr>
          <w:w w:val="90"/>
          <w:sz w:val="36"/>
          <w:szCs w:val="36"/>
        </w:rPr>
        <w:t>&lt;='z')</w:t>
      </w:r>
      <w:r>
        <w:rPr>
          <w:spacing w:val="-6"/>
          <w:w w:val="90"/>
          <w:sz w:val="36"/>
          <w:szCs w:val="36"/>
        </w:rPr>
        <w:t xml:space="preserve"> </w:t>
      </w:r>
      <w:r>
        <w:rPr>
          <w:spacing w:val="-10"/>
          <w:w w:val="90"/>
          <w:sz w:val="36"/>
          <w:szCs w:val="36"/>
        </w:rPr>
        <w:t>(</w:t>
      </w:r>
    </w:p>
    <w:p>
      <w:pPr>
        <w:spacing w:before="282"/>
        <w:ind w:left="1242" w:right="0" w:firstLine="0"/>
        <w:jc w:val="left"/>
        <w:rPr>
          <w:sz w:val="36"/>
          <w:szCs w:val="36"/>
        </w:rPr>
      </w:pPr>
      <w:r>
        <w:rPr>
          <w:w w:val="85"/>
          <w:sz w:val="36"/>
          <w:szCs w:val="36"/>
        </w:rPr>
        <w:t>text|i]</w:t>
      </w:r>
      <w:r>
        <w:rPr>
          <w:spacing w:val="-12"/>
          <w:sz w:val="36"/>
          <w:szCs w:val="36"/>
        </w:rPr>
        <w:t xml:space="preserve"> </w:t>
      </w:r>
      <w:r>
        <w:rPr>
          <w:w w:val="85"/>
          <w:sz w:val="36"/>
          <w:szCs w:val="36"/>
        </w:rPr>
        <w:t>=</w:t>
      </w:r>
      <w:r>
        <w:rPr>
          <w:spacing w:val="-10"/>
          <w:w w:val="85"/>
          <w:sz w:val="36"/>
          <w:szCs w:val="36"/>
        </w:rPr>
        <w:t xml:space="preserve"> </w:t>
      </w:r>
      <w:r>
        <w:rPr>
          <w:w w:val="85"/>
          <w:sz w:val="36"/>
          <w:szCs w:val="36"/>
        </w:rPr>
        <w:t>(text[i]</w:t>
      </w:r>
      <w:r>
        <w:rPr>
          <w:spacing w:val="13"/>
          <w:sz w:val="36"/>
          <w:szCs w:val="36"/>
        </w:rPr>
        <w:t xml:space="preserve"> </w:t>
      </w:r>
      <w:r>
        <w:rPr>
          <w:w w:val="85"/>
          <w:sz w:val="36"/>
          <w:szCs w:val="36"/>
        </w:rPr>
        <w:t>-</w:t>
      </w:r>
      <w:r>
        <w:rPr>
          <w:spacing w:val="-9"/>
          <w:w w:val="85"/>
          <w:sz w:val="36"/>
          <w:szCs w:val="36"/>
        </w:rPr>
        <w:t xml:space="preserve"> </w:t>
      </w:r>
      <w:r>
        <w:rPr>
          <w:w w:val="85"/>
          <w:sz w:val="36"/>
          <w:szCs w:val="36"/>
        </w:rPr>
        <w:t>'a'</w:t>
      </w:r>
      <w:r>
        <w:rPr>
          <w:spacing w:val="-9"/>
          <w:w w:val="85"/>
          <w:sz w:val="36"/>
          <w:szCs w:val="36"/>
        </w:rPr>
        <w:t xml:space="preserve"> </w:t>
      </w:r>
      <w:r>
        <w:rPr>
          <w:color w:val="0F0F0F"/>
          <w:w w:val="85"/>
          <w:sz w:val="36"/>
          <w:szCs w:val="36"/>
        </w:rPr>
        <w:t>+</w:t>
      </w:r>
      <w:r>
        <w:rPr>
          <w:color w:val="0F0F0F"/>
          <w:spacing w:val="-11"/>
          <w:w w:val="85"/>
          <w:sz w:val="36"/>
          <w:szCs w:val="36"/>
        </w:rPr>
        <w:t xml:space="preserve"> </w:t>
      </w:r>
      <w:r>
        <w:rPr>
          <w:w w:val="85"/>
          <w:sz w:val="36"/>
          <w:szCs w:val="36"/>
        </w:rPr>
        <w:t>ley)</w:t>
      </w:r>
      <w:r>
        <w:rPr>
          <w:spacing w:val="-10"/>
          <w:w w:val="85"/>
          <w:sz w:val="36"/>
          <w:szCs w:val="36"/>
        </w:rPr>
        <w:t xml:space="preserve"> </w:t>
      </w:r>
      <w:r>
        <w:rPr>
          <w:w w:val="85"/>
          <w:sz w:val="36"/>
          <w:szCs w:val="36"/>
        </w:rPr>
        <w:t>46</w:t>
      </w:r>
      <w:r>
        <w:rPr>
          <w:spacing w:val="-3"/>
          <w:sz w:val="36"/>
          <w:szCs w:val="36"/>
        </w:rPr>
        <w:t xml:space="preserve"> </w:t>
      </w:r>
      <w:r>
        <w:rPr>
          <w:w w:val="85"/>
          <w:sz w:val="36"/>
          <w:szCs w:val="36"/>
        </w:rPr>
        <w:t>26</w:t>
      </w:r>
      <w:r>
        <w:rPr>
          <w:spacing w:val="2"/>
          <w:sz w:val="36"/>
          <w:szCs w:val="36"/>
        </w:rPr>
        <w:t xml:space="preserve"> </w:t>
      </w:r>
      <w:r>
        <w:rPr>
          <w:w w:val="85"/>
          <w:sz w:val="36"/>
          <w:szCs w:val="36"/>
        </w:rPr>
        <w:t>+</w:t>
      </w:r>
      <w:r>
        <w:rPr>
          <w:spacing w:val="-12"/>
          <w:sz w:val="36"/>
          <w:szCs w:val="36"/>
        </w:rPr>
        <w:t xml:space="preserve"> </w:t>
      </w:r>
      <w:r>
        <w:rPr>
          <w:spacing w:val="-4"/>
          <w:w w:val="85"/>
          <w:sz w:val="36"/>
          <w:szCs w:val="36"/>
        </w:rPr>
        <w:t>'a':</w:t>
      </w:r>
    </w:p>
    <w:p>
      <w:pPr>
        <w:pStyle w:val="13"/>
        <w:rPr>
          <w:sz w:val="36"/>
          <w:szCs w:val="36"/>
        </w:rPr>
      </w:pPr>
    </w:p>
    <w:p>
      <w:pPr>
        <w:pStyle w:val="13"/>
        <w:rPr>
          <w:sz w:val="36"/>
          <w:szCs w:val="36"/>
        </w:rPr>
      </w:pPr>
    </w:p>
    <w:p>
      <w:pPr>
        <w:pStyle w:val="13"/>
        <w:rPr>
          <w:sz w:val="36"/>
          <w:szCs w:val="36"/>
        </w:rPr>
      </w:pPr>
    </w:p>
    <w:p>
      <w:pPr>
        <w:pStyle w:val="13"/>
        <w:rPr>
          <w:sz w:val="36"/>
          <w:szCs w:val="36"/>
        </w:rPr>
      </w:pPr>
    </w:p>
    <w:p>
      <w:pPr>
        <w:pStyle w:val="13"/>
        <w:spacing w:before="10"/>
        <w:rPr>
          <w:sz w:val="36"/>
          <w:szCs w:val="36"/>
        </w:rPr>
      </w:pPr>
    </w:p>
    <w:p>
      <w:pPr>
        <w:pStyle w:val="13"/>
        <w:ind w:left="153"/>
        <w:rPr>
          <w:sz w:val="36"/>
          <w:szCs w:val="36"/>
        </w:rPr>
      </w:pPr>
      <w:r>
        <w:rPr>
          <w:w w:val="105"/>
          <w:sz w:val="36"/>
          <w:szCs w:val="36"/>
        </w:rPr>
        <w:t>int</w:t>
      </w:r>
      <w:r>
        <w:rPr>
          <w:spacing w:val="11"/>
          <w:w w:val="105"/>
          <w:sz w:val="36"/>
          <w:szCs w:val="36"/>
        </w:rPr>
        <w:t xml:space="preserve"> </w:t>
      </w:r>
      <w:r>
        <w:rPr>
          <w:w w:val="105"/>
          <w:sz w:val="36"/>
          <w:szCs w:val="36"/>
        </w:rPr>
        <w:t>main(j</w:t>
      </w:r>
      <w:r>
        <w:rPr>
          <w:spacing w:val="-4"/>
          <w:w w:val="105"/>
          <w:sz w:val="36"/>
          <w:szCs w:val="36"/>
        </w:rPr>
        <w:t xml:space="preserve"> </w:t>
      </w:r>
      <w:r>
        <w:rPr>
          <w:color w:val="0C0C0C"/>
          <w:spacing w:val="-10"/>
          <w:w w:val="105"/>
          <w:sz w:val="36"/>
          <w:szCs w:val="36"/>
        </w:rPr>
        <w:t>(</w:t>
      </w:r>
    </w:p>
    <w:p>
      <w:pPr>
        <w:pStyle w:val="10"/>
        <w:spacing w:before="294"/>
        <w:ind w:left="520"/>
        <w:rPr>
          <w:sz w:val="36"/>
          <w:szCs w:val="36"/>
        </w:rPr>
      </w:pPr>
      <w:r>
        <w:rPr>
          <w:spacing w:val="-13"/>
          <w:sz w:val="36"/>
          <w:szCs w:val="36"/>
        </w:rPr>
        <w:t>char</w:t>
      </w:r>
      <w:r>
        <w:rPr>
          <w:spacing w:val="-10"/>
          <w:sz w:val="36"/>
          <w:szCs w:val="36"/>
        </w:rPr>
        <w:t xml:space="preserve"> </w:t>
      </w:r>
      <w:r>
        <w:rPr>
          <w:spacing w:val="-7"/>
          <w:sz w:val="36"/>
          <w:szCs w:val="36"/>
        </w:rPr>
        <w:t>message[100]:</w:t>
      </w:r>
    </w:p>
    <w:p>
      <w:pPr>
        <w:pStyle w:val="13"/>
        <w:spacing w:before="327"/>
        <w:ind w:left="515"/>
        <w:rPr>
          <w:sz w:val="36"/>
          <w:szCs w:val="36"/>
        </w:rPr>
      </w:pPr>
      <w:r>
        <w:rPr>
          <w:w w:val="105"/>
          <w:sz w:val="36"/>
          <w:szCs w:val="36"/>
        </w:rPr>
        <w:t>int</w:t>
      </w:r>
      <w:r>
        <w:rPr>
          <w:spacing w:val="-14"/>
          <w:w w:val="105"/>
          <w:sz w:val="36"/>
          <w:szCs w:val="36"/>
        </w:rPr>
        <w:t xml:space="preserve"> </w:t>
      </w:r>
      <w:r>
        <w:rPr>
          <w:spacing w:val="-4"/>
          <w:w w:val="105"/>
          <w:sz w:val="36"/>
          <w:szCs w:val="36"/>
        </w:rPr>
        <w:t>key;</w:t>
      </w:r>
    </w:p>
    <w:p>
      <w:pPr>
        <w:spacing w:before="338"/>
        <w:ind w:left="510" w:right="0" w:firstLine="0"/>
        <w:jc w:val="left"/>
        <w:rPr>
          <w:sz w:val="36"/>
          <w:szCs w:val="36"/>
        </w:rPr>
      </w:pPr>
      <w:r>
        <w:rPr>
          <w:sz w:val="36"/>
          <w:szCs w:val="36"/>
        </w:rPr>
        <w:t>printf("Enter</w:t>
      </w:r>
      <w:r>
        <w:rPr>
          <w:spacing w:val="19"/>
          <w:sz w:val="36"/>
          <w:szCs w:val="36"/>
        </w:rPr>
        <w:t xml:space="preserve"> </w:t>
      </w:r>
      <w:r>
        <w:rPr>
          <w:sz w:val="36"/>
          <w:szCs w:val="36"/>
        </w:rPr>
        <w:t>a</w:t>
      </w:r>
      <w:r>
        <w:rPr>
          <w:spacing w:val="-25"/>
          <w:sz w:val="36"/>
          <w:szCs w:val="36"/>
        </w:rPr>
        <w:t xml:space="preserve"> </w:t>
      </w:r>
      <w:r>
        <w:rPr>
          <w:sz w:val="36"/>
          <w:szCs w:val="36"/>
        </w:rPr>
        <w:t>message:</w:t>
      </w:r>
      <w:r>
        <w:rPr>
          <w:spacing w:val="-2"/>
          <w:sz w:val="36"/>
          <w:szCs w:val="36"/>
        </w:rPr>
        <w:t xml:space="preserve"> </w:t>
      </w:r>
      <w:r>
        <w:rPr>
          <w:spacing w:val="-5"/>
          <w:sz w:val="36"/>
          <w:szCs w:val="36"/>
        </w:rPr>
        <w:t>“);</w:t>
      </w:r>
    </w:p>
    <w:p>
      <w:pPr>
        <w:pStyle w:val="13"/>
        <w:spacing w:before="333"/>
        <w:ind w:left="532"/>
        <w:rPr>
          <w:sz w:val="36"/>
          <w:szCs w:val="36"/>
        </w:rPr>
      </w:pPr>
      <w:r>
        <w:rPr>
          <w:sz w:val="36"/>
          <w:szCs w:val="36"/>
        </w:rPr>
        <w:t>fgets(message,</w:t>
      </w:r>
      <w:r>
        <w:rPr>
          <w:spacing w:val="48"/>
          <w:sz w:val="36"/>
          <w:szCs w:val="36"/>
        </w:rPr>
        <w:t xml:space="preserve"> </w:t>
      </w:r>
      <w:r>
        <w:rPr>
          <w:sz w:val="36"/>
          <w:szCs w:val="36"/>
        </w:rPr>
        <w:t>sizeof(message),</w:t>
      </w:r>
      <w:r>
        <w:rPr>
          <w:spacing w:val="49"/>
          <w:sz w:val="36"/>
          <w:szCs w:val="36"/>
        </w:rPr>
        <w:t xml:space="preserve"> </w:t>
      </w:r>
      <w:r>
        <w:rPr>
          <w:spacing w:val="-2"/>
          <w:sz w:val="36"/>
          <w:szCs w:val="36"/>
        </w:rPr>
        <w:t>stdin);</w:t>
      </w:r>
    </w:p>
    <w:p>
      <w:pPr>
        <w:pStyle w:val="13"/>
        <w:rPr>
          <w:sz w:val="36"/>
          <w:szCs w:val="36"/>
        </w:rPr>
      </w:pPr>
    </w:p>
    <w:p>
      <w:pPr>
        <w:pStyle w:val="13"/>
        <w:spacing w:before="202"/>
        <w:rPr>
          <w:sz w:val="36"/>
          <w:szCs w:val="36"/>
        </w:rPr>
      </w:pPr>
    </w:p>
    <w:p>
      <w:pPr>
        <w:spacing w:before="0"/>
        <w:ind w:left="508" w:right="0" w:firstLine="0"/>
        <w:jc w:val="left"/>
        <w:rPr>
          <w:sz w:val="36"/>
          <w:szCs w:val="36"/>
        </w:rPr>
      </w:pPr>
      <w:r>
        <w:rPr>
          <w:spacing w:val="-8"/>
          <w:sz w:val="36"/>
          <w:szCs w:val="36"/>
        </w:rPr>
        <w:t>printf("Enter</w:t>
      </w:r>
      <w:r>
        <w:rPr>
          <w:spacing w:val="10"/>
          <w:sz w:val="36"/>
          <w:szCs w:val="36"/>
        </w:rPr>
        <w:t xml:space="preserve"> </w:t>
      </w:r>
      <w:r>
        <w:rPr>
          <w:spacing w:val="-8"/>
          <w:sz w:val="36"/>
          <w:szCs w:val="36"/>
        </w:rPr>
        <w:t>the</w:t>
      </w:r>
      <w:r>
        <w:rPr>
          <w:spacing w:val="-15"/>
          <w:sz w:val="36"/>
          <w:szCs w:val="36"/>
        </w:rPr>
        <w:t xml:space="preserve"> </w:t>
      </w:r>
      <w:r>
        <w:rPr>
          <w:spacing w:val="-8"/>
          <w:sz w:val="36"/>
          <w:szCs w:val="36"/>
        </w:rPr>
        <w:t>key</w:t>
      </w:r>
      <w:r>
        <w:rPr>
          <w:spacing w:val="-10"/>
          <w:sz w:val="36"/>
          <w:szCs w:val="36"/>
        </w:rPr>
        <w:t xml:space="preserve"> </w:t>
      </w:r>
      <w:r>
        <w:rPr>
          <w:spacing w:val="-8"/>
          <w:sz w:val="36"/>
          <w:szCs w:val="36"/>
        </w:rPr>
        <w:t>(0-25):”);</w:t>
      </w:r>
    </w:p>
    <w:p>
      <w:pPr>
        <w:spacing w:before="273"/>
        <w:ind w:left="521" w:right="0" w:firstLine="0"/>
        <w:jc w:val="left"/>
        <w:rPr>
          <w:sz w:val="36"/>
          <w:szCs w:val="36"/>
        </w:rPr>
      </w:pPr>
      <w:r>
        <w:rPr>
          <w:w w:val="90"/>
          <w:sz w:val="36"/>
          <w:szCs w:val="36"/>
        </w:rPr>
        <w:t>scanf(“8d“,</w:t>
      </w:r>
      <w:r>
        <w:rPr>
          <w:spacing w:val="1"/>
          <w:sz w:val="36"/>
          <w:szCs w:val="36"/>
        </w:rPr>
        <w:t xml:space="preserve"> </w:t>
      </w:r>
      <w:r>
        <w:rPr>
          <w:spacing w:val="-2"/>
          <w:sz w:val="36"/>
          <w:szCs w:val="36"/>
        </w:rPr>
        <w:t>&amp;Iey);</w:t>
      </w:r>
    </w:p>
    <w:p>
      <w:pPr>
        <w:pStyle w:val="13"/>
        <w:rPr>
          <w:sz w:val="36"/>
          <w:szCs w:val="36"/>
        </w:rPr>
      </w:pPr>
    </w:p>
    <w:p>
      <w:pPr>
        <w:pStyle w:val="13"/>
        <w:rPr>
          <w:sz w:val="36"/>
          <w:szCs w:val="36"/>
        </w:rPr>
      </w:pPr>
    </w:p>
    <w:p>
      <w:pPr>
        <w:pStyle w:val="13"/>
        <w:rPr>
          <w:sz w:val="36"/>
          <w:szCs w:val="36"/>
        </w:rPr>
      </w:pPr>
    </w:p>
    <w:p>
      <w:pPr>
        <w:pStyle w:val="13"/>
        <w:rPr>
          <w:sz w:val="36"/>
          <w:szCs w:val="36"/>
        </w:rPr>
      </w:pPr>
    </w:p>
    <w:p>
      <w:pPr>
        <w:pStyle w:val="13"/>
        <w:rPr>
          <w:sz w:val="36"/>
          <w:szCs w:val="36"/>
        </w:rPr>
      </w:pPr>
    </w:p>
    <w:p>
      <w:pPr>
        <w:pStyle w:val="13"/>
        <w:rPr>
          <w:sz w:val="36"/>
          <w:szCs w:val="36"/>
        </w:rPr>
      </w:pPr>
    </w:p>
    <w:p>
      <w:pPr>
        <w:pStyle w:val="13"/>
        <w:spacing w:before="69"/>
        <w:rPr>
          <w:sz w:val="36"/>
          <w:szCs w:val="36"/>
        </w:rPr>
      </w:pPr>
    </w:p>
    <w:p>
      <w:pPr>
        <w:pStyle w:val="3"/>
        <w:rPr>
          <w:sz w:val="36"/>
          <w:szCs w:val="36"/>
        </w:rPr>
      </w:pPr>
      <w:r>
        <w:rPr>
          <w:color w:val="01804D"/>
          <w:sz w:val="36"/>
          <w:szCs w:val="36"/>
        </w:rPr>
        <w:t>@t.</w:t>
      </w:r>
      <w:r>
        <w:rPr>
          <w:color w:val="01804D"/>
          <w:spacing w:val="35"/>
          <w:w w:val="150"/>
          <w:sz w:val="36"/>
          <w:szCs w:val="36"/>
        </w:rPr>
        <w:t xml:space="preserve"> </w:t>
      </w:r>
      <w:r>
        <w:rPr>
          <w:color w:val="181818"/>
          <w:sz w:val="36"/>
          <w:szCs w:val="36"/>
        </w:rPr>
        <w:t>Scanned</w:t>
      </w:r>
      <w:r>
        <w:rPr>
          <w:color w:val="181818"/>
          <w:spacing w:val="-7"/>
          <w:sz w:val="36"/>
          <w:szCs w:val="36"/>
        </w:rPr>
        <w:t xml:space="preserve"> </w:t>
      </w:r>
      <w:r>
        <w:rPr>
          <w:color w:val="1A1A1A"/>
          <w:sz w:val="36"/>
          <w:szCs w:val="36"/>
        </w:rPr>
        <w:t>with</w:t>
      </w:r>
      <w:r>
        <w:rPr>
          <w:color w:val="1A1A1A"/>
          <w:spacing w:val="-26"/>
          <w:sz w:val="36"/>
          <w:szCs w:val="36"/>
        </w:rPr>
        <w:t xml:space="preserve"> </w:t>
      </w:r>
      <w:r>
        <w:rPr>
          <w:color w:val="161616"/>
          <w:sz w:val="36"/>
          <w:szCs w:val="36"/>
        </w:rPr>
        <w:t>OKEN</w:t>
      </w:r>
      <w:r>
        <w:rPr>
          <w:color w:val="161616"/>
          <w:spacing w:val="-19"/>
          <w:sz w:val="36"/>
          <w:szCs w:val="36"/>
        </w:rPr>
        <w:t xml:space="preserve"> </w:t>
      </w:r>
      <w:r>
        <w:rPr>
          <w:color w:val="161616"/>
          <w:spacing w:val="-2"/>
          <w:sz w:val="36"/>
          <w:szCs w:val="36"/>
        </w:rPr>
        <w:t>Scanner</w:t>
      </w:r>
    </w:p>
    <w:p>
      <w:pPr>
        <w:spacing w:after="0"/>
        <w:rPr>
          <w:sz w:val="36"/>
          <w:szCs w:val="36"/>
        </w:rPr>
        <w:sectPr>
          <w:footerReference r:id="rId5" w:type="default"/>
          <w:type w:val="continuous"/>
          <w:pgSz w:w="22390" w:h="31660"/>
          <w:pgMar w:top="2400" w:right="520" w:bottom="440" w:left="2940" w:header="0" w:footer="244" w:gutter="0"/>
          <w:pgNumType w:start="1"/>
          <w:cols w:space="720" w:num="1"/>
        </w:sectPr>
      </w:pPr>
    </w:p>
    <w:p>
      <w:pPr>
        <w:spacing w:before="3"/>
        <w:ind w:left="513" w:right="0" w:firstLine="0"/>
        <w:jc w:val="left"/>
        <w:rPr>
          <w:sz w:val="36"/>
          <w:szCs w:val="36"/>
        </w:rPr>
      </w:pPr>
      <w:r>
        <w:rPr>
          <w:w w:val="105"/>
          <w:sz w:val="36"/>
          <w:szCs w:val="36"/>
        </w:rPr>
        <w:t>if(key</w:t>
      </w:r>
      <w:r>
        <w:rPr>
          <w:spacing w:val="-5"/>
          <w:w w:val="105"/>
          <w:sz w:val="36"/>
          <w:szCs w:val="36"/>
        </w:rPr>
        <w:t xml:space="preserve"> </w:t>
      </w:r>
      <w:r>
        <w:rPr>
          <w:w w:val="105"/>
          <w:sz w:val="36"/>
          <w:szCs w:val="36"/>
        </w:rPr>
        <w:t>&lt;</w:t>
      </w:r>
      <w:r>
        <w:rPr>
          <w:spacing w:val="-23"/>
          <w:w w:val="105"/>
          <w:sz w:val="36"/>
          <w:szCs w:val="36"/>
        </w:rPr>
        <w:t xml:space="preserve"> </w:t>
      </w:r>
      <w:r>
        <w:rPr>
          <w:w w:val="105"/>
          <w:sz w:val="36"/>
          <w:szCs w:val="36"/>
        </w:rPr>
        <w:t>0</w:t>
      </w:r>
      <w:r>
        <w:rPr>
          <w:spacing w:val="-10"/>
          <w:w w:val="105"/>
          <w:sz w:val="36"/>
          <w:szCs w:val="36"/>
        </w:rPr>
        <w:t xml:space="preserve"> </w:t>
      </w:r>
      <w:r>
        <w:rPr>
          <w:w w:val="105"/>
          <w:sz w:val="36"/>
          <w:szCs w:val="36"/>
        </w:rPr>
        <w:t>||</w:t>
      </w:r>
      <w:r>
        <w:rPr>
          <w:spacing w:val="-10"/>
          <w:w w:val="105"/>
          <w:sz w:val="36"/>
          <w:szCs w:val="36"/>
        </w:rPr>
        <w:t xml:space="preserve"> </w:t>
      </w:r>
      <w:r>
        <w:rPr>
          <w:w w:val="105"/>
          <w:sz w:val="36"/>
          <w:szCs w:val="36"/>
        </w:rPr>
        <w:t>key</w:t>
      </w:r>
      <w:r>
        <w:rPr>
          <w:spacing w:val="5"/>
          <w:w w:val="105"/>
          <w:sz w:val="36"/>
          <w:szCs w:val="36"/>
        </w:rPr>
        <w:t xml:space="preserve"> </w:t>
      </w:r>
      <w:r>
        <w:rPr>
          <w:w w:val="105"/>
          <w:sz w:val="36"/>
          <w:szCs w:val="36"/>
        </w:rPr>
        <w:t>&gt;</w:t>
      </w:r>
      <w:r>
        <w:rPr>
          <w:spacing w:val="-8"/>
          <w:w w:val="105"/>
          <w:sz w:val="36"/>
          <w:szCs w:val="36"/>
        </w:rPr>
        <w:t xml:space="preserve"> </w:t>
      </w:r>
      <w:r>
        <w:rPr>
          <w:spacing w:val="-5"/>
          <w:w w:val="105"/>
          <w:sz w:val="36"/>
          <w:szCs w:val="36"/>
        </w:rPr>
        <w:t>2S)</w:t>
      </w:r>
    </w:p>
    <w:p>
      <w:pPr>
        <w:pStyle w:val="13"/>
        <w:spacing w:before="332"/>
        <w:ind w:left="891"/>
        <w:rPr>
          <w:sz w:val="36"/>
          <w:szCs w:val="36"/>
        </w:rPr>
      </w:pPr>
      <w:r>
        <w:rPr>
          <w:sz w:val="36"/>
          <w:szCs w:val="36"/>
        </w:rPr>
        <w:t>printf("Invalid</w:t>
      </w:r>
      <w:r>
        <w:rPr>
          <w:spacing w:val="-4"/>
          <w:sz w:val="36"/>
          <w:szCs w:val="36"/>
        </w:rPr>
        <w:t xml:space="preserve"> </w:t>
      </w:r>
      <w:r>
        <w:rPr>
          <w:sz w:val="36"/>
          <w:szCs w:val="36"/>
        </w:rPr>
        <w:t>key!</w:t>
      </w:r>
      <w:r>
        <w:rPr>
          <w:spacing w:val="11"/>
          <w:sz w:val="36"/>
          <w:szCs w:val="36"/>
        </w:rPr>
        <w:t xml:space="preserve"> </w:t>
      </w:r>
      <w:r>
        <w:rPr>
          <w:sz w:val="36"/>
          <w:szCs w:val="36"/>
        </w:rPr>
        <w:t>Please</w:t>
      </w:r>
      <w:r>
        <w:rPr>
          <w:spacing w:val="46"/>
          <w:sz w:val="36"/>
          <w:szCs w:val="36"/>
        </w:rPr>
        <w:t xml:space="preserve"> </w:t>
      </w:r>
      <w:r>
        <w:rPr>
          <w:sz w:val="36"/>
          <w:szCs w:val="36"/>
        </w:rPr>
        <w:t>enter</w:t>
      </w:r>
      <w:r>
        <w:rPr>
          <w:spacing w:val="24"/>
          <w:sz w:val="36"/>
          <w:szCs w:val="36"/>
        </w:rPr>
        <w:t xml:space="preserve"> </w:t>
      </w:r>
      <w:r>
        <w:rPr>
          <w:sz w:val="36"/>
          <w:szCs w:val="36"/>
        </w:rPr>
        <w:t>a</w:t>
      </w:r>
      <w:r>
        <w:rPr>
          <w:spacing w:val="14"/>
          <w:sz w:val="36"/>
          <w:szCs w:val="36"/>
        </w:rPr>
        <w:t xml:space="preserve"> </w:t>
      </w:r>
      <w:r>
        <w:rPr>
          <w:sz w:val="36"/>
          <w:szCs w:val="36"/>
        </w:rPr>
        <w:t>key</w:t>
      </w:r>
      <w:r>
        <w:rPr>
          <w:spacing w:val="9"/>
          <w:sz w:val="36"/>
          <w:szCs w:val="36"/>
        </w:rPr>
        <w:t xml:space="preserve"> </w:t>
      </w:r>
      <w:r>
        <w:rPr>
          <w:sz w:val="36"/>
          <w:szCs w:val="36"/>
        </w:rPr>
        <w:t>between</w:t>
      </w:r>
      <w:r>
        <w:rPr>
          <w:spacing w:val="20"/>
          <w:sz w:val="36"/>
          <w:szCs w:val="36"/>
        </w:rPr>
        <w:t xml:space="preserve"> </w:t>
      </w:r>
      <w:r>
        <w:rPr>
          <w:sz w:val="36"/>
          <w:szCs w:val="36"/>
        </w:rPr>
        <w:t>0</w:t>
      </w:r>
      <w:r>
        <w:rPr>
          <w:spacing w:val="25"/>
          <w:sz w:val="36"/>
          <w:szCs w:val="36"/>
        </w:rPr>
        <w:t xml:space="preserve"> </w:t>
      </w:r>
      <w:r>
        <w:rPr>
          <w:sz w:val="36"/>
          <w:szCs w:val="36"/>
        </w:rPr>
        <w:t>and</w:t>
      </w:r>
      <w:r>
        <w:rPr>
          <w:spacing w:val="15"/>
          <w:sz w:val="36"/>
          <w:szCs w:val="36"/>
        </w:rPr>
        <w:t xml:space="preserve"> </w:t>
      </w:r>
      <w:r>
        <w:rPr>
          <w:spacing w:val="-2"/>
          <w:sz w:val="36"/>
          <w:szCs w:val="36"/>
        </w:rPr>
        <w:t>25.\n");</w:t>
      </w:r>
    </w:p>
    <w:p>
      <w:pPr>
        <w:pStyle w:val="13"/>
        <w:spacing w:before="187"/>
        <w:rPr>
          <w:sz w:val="36"/>
          <w:szCs w:val="36"/>
        </w:rPr>
      </w:pPr>
      <w:r>
        <w:rPr>
          <w:sz w:val="36"/>
          <w:szCs w:val="36"/>
        </w:rPr>
        <w:drawing>
          <wp:anchor distT="0" distB="0" distL="0" distR="0" simplePos="0" relativeHeight="251677696" behindDoc="1" locked="0" layoutInCell="1" allowOverlap="1">
            <wp:simplePos x="0" y="0"/>
            <wp:positionH relativeFrom="page">
              <wp:posOffset>2442845</wp:posOffset>
            </wp:positionH>
            <wp:positionV relativeFrom="paragraph">
              <wp:posOffset>289560</wp:posOffset>
            </wp:positionV>
            <wp:extent cx="859790" cy="196215"/>
            <wp:effectExtent l="0" t="0" r="0" b="0"/>
            <wp:wrapTopAndBottom/>
            <wp:docPr id="2" name="Image 2"/>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15" cstate="print"/>
                    <a:stretch>
                      <a:fillRect/>
                    </a:stretch>
                  </pic:blipFill>
                  <pic:spPr>
                    <a:xfrm>
                      <a:off x="0" y="0"/>
                      <a:ext cx="859922" cy="196024"/>
                    </a:xfrm>
                    <a:prstGeom prst="rect">
                      <a:avLst/>
                    </a:prstGeom>
                  </pic:spPr>
                </pic:pic>
              </a:graphicData>
            </a:graphic>
          </wp:anchor>
        </w:drawing>
      </w:r>
    </w:p>
    <w:p>
      <w:pPr>
        <w:pStyle w:val="13"/>
        <w:rPr>
          <w:sz w:val="36"/>
          <w:szCs w:val="36"/>
        </w:rPr>
      </w:pPr>
    </w:p>
    <w:p>
      <w:pPr>
        <w:pStyle w:val="13"/>
        <w:spacing w:before="259"/>
        <w:rPr>
          <w:sz w:val="36"/>
          <w:szCs w:val="36"/>
        </w:rPr>
      </w:pPr>
    </w:p>
    <w:p>
      <w:pPr>
        <w:spacing w:before="0"/>
        <w:ind w:left="523" w:right="0" w:firstLine="0"/>
        <w:jc w:val="left"/>
        <w:rPr>
          <w:sz w:val="36"/>
          <w:szCs w:val="36"/>
        </w:rPr>
      </w:pPr>
      <w:r>
        <w:rPr>
          <w:sz w:val="36"/>
          <w:szCs w:val="36"/>
        </w:rPr>
        <w:t>size</w:t>
      </w:r>
      <w:r>
        <w:rPr>
          <w:spacing w:val="78"/>
          <w:sz w:val="36"/>
          <w:szCs w:val="36"/>
        </w:rPr>
        <w:t xml:space="preserve"> </w:t>
      </w:r>
      <w:r>
        <w:rPr>
          <w:sz w:val="36"/>
          <w:szCs w:val="36"/>
        </w:rPr>
        <w:t>t</w:t>
      </w:r>
      <w:r>
        <w:rPr>
          <w:spacing w:val="-22"/>
          <w:sz w:val="36"/>
          <w:szCs w:val="36"/>
        </w:rPr>
        <w:t xml:space="preserve"> </w:t>
      </w:r>
      <w:r>
        <w:rPr>
          <w:sz w:val="36"/>
          <w:szCs w:val="36"/>
        </w:rPr>
        <w:t>length</w:t>
      </w:r>
      <w:r>
        <w:rPr>
          <w:spacing w:val="-6"/>
          <w:sz w:val="36"/>
          <w:szCs w:val="36"/>
        </w:rPr>
        <w:t xml:space="preserve"> </w:t>
      </w:r>
      <w:r>
        <w:rPr>
          <w:color w:val="161616"/>
          <w:sz w:val="36"/>
          <w:szCs w:val="36"/>
        </w:rPr>
        <w:t>=</w:t>
      </w:r>
      <w:r>
        <w:rPr>
          <w:color w:val="161616"/>
          <w:spacing w:val="5"/>
          <w:sz w:val="36"/>
          <w:szCs w:val="36"/>
        </w:rPr>
        <w:t xml:space="preserve"> </w:t>
      </w:r>
      <w:r>
        <w:rPr>
          <w:spacing w:val="-2"/>
          <w:sz w:val="36"/>
          <w:szCs w:val="36"/>
        </w:rPr>
        <w:t>strIen(message);</w:t>
      </w:r>
    </w:p>
    <w:p>
      <w:pPr>
        <w:spacing w:before="333" w:line="408" w:lineRule="auto"/>
        <w:ind w:left="877" w:right="11167" w:hanging="364"/>
        <w:jc w:val="left"/>
        <w:rPr>
          <w:sz w:val="36"/>
          <w:szCs w:val="36"/>
        </w:rPr>
      </w:pPr>
      <w:r>
        <w:rPr>
          <w:sz w:val="36"/>
          <w:szCs w:val="36"/>
        </w:rPr>
        <w:t>if(length » 0 &amp;&amp; message[length</w:t>
      </w:r>
      <w:r>
        <w:rPr>
          <w:spacing w:val="-2"/>
          <w:sz w:val="36"/>
          <w:szCs w:val="36"/>
        </w:rPr>
        <w:t xml:space="preserve"> </w:t>
      </w:r>
      <w:r>
        <w:rPr>
          <w:sz w:val="36"/>
          <w:szCs w:val="36"/>
        </w:rPr>
        <w:t xml:space="preserve">- 1] </w:t>
      </w:r>
      <w:r>
        <w:rPr>
          <w:spacing w:val="7"/>
          <w:position w:val="3"/>
          <w:sz w:val="36"/>
          <w:szCs w:val="36"/>
        </w:rPr>
        <w:drawing>
          <wp:inline distT="0" distB="0" distL="0" distR="0">
            <wp:extent cx="248920" cy="96520"/>
            <wp:effectExtent l="0" t="0" r="0" b="0"/>
            <wp:docPr id="3" name="Image 3"/>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6" cstate="print"/>
                    <a:stretch>
                      <a:fillRect/>
                    </a:stretch>
                  </pic:blipFill>
                  <pic:spPr>
                    <a:xfrm>
                      <a:off x="0" y="0"/>
                      <a:ext cx="249536" cy="96615"/>
                    </a:xfrm>
                    <a:prstGeom prst="rect">
                      <a:avLst/>
                    </a:prstGeom>
                  </pic:spPr>
                </pic:pic>
              </a:graphicData>
            </a:graphic>
          </wp:inline>
        </w:drawing>
      </w:r>
      <w:r>
        <w:rPr>
          <w:rFonts w:ascii="Times New Roman" w:hAnsi="Times New Roman"/>
          <w:sz w:val="36"/>
          <w:szCs w:val="36"/>
        </w:rPr>
        <w:t xml:space="preserve"> </w:t>
      </w:r>
      <w:r>
        <w:rPr>
          <w:sz w:val="36"/>
          <w:szCs w:val="36"/>
        </w:rPr>
        <w:t xml:space="preserve">’\n’) </w:t>
      </w:r>
      <w:r>
        <w:rPr>
          <w:color w:val="111111"/>
          <w:sz w:val="36"/>
          <w:szCs w:val="36"/>
        </w:rPr>
        <w:t xml:space="preserve">( </w:t>
      </w:r>
      <w:r>
        <w:rPr>
          <w:sz w:val="36"/>
          <w:szCs w:val="36"/>
        </w:rPr>
        <w:t>message[length - 1] = ’\0",</w:t>
      </w:r>
    </w:p>
    <w:p>
      <w:pPr>
        <w:pStyle w:val="13"/>
        <w:spacing w:before="292"/>
        <w:rPr>
          <w:sz w:val="36"/>
          <w:szCs w:val="36"/>
        </w:rPr>
      </w:pPr>
    </w:p>
    <w:p>
      <w:pPr>
        <w:spacing w:before="0" w:line="381" w:lineRule="auto"/>
        <w:ind w:left="509" w:right="11167" w:firstLine="10"/>
        <w:jc w:val="left"/>
        <w:rPr>
          <w:sz w:val="36"/>
          <w:szCs w:val="36"/>
        </w:rPr>
      </w:pPr>
      <w:r>
        <w:rPr>
          <w:w w:val="90"/>
          <w:sz w:val="36"/>
          <w:szCs w:val="36"/>
        </w:rPr>
        <w:t xml:space="preserve">caesarEncrypt(message, key); </w:t>
      </w:r>
      <w:r>
        <w:rPr>
          <w:spacing w:val="-2"/>
          <w:sz w:val="36"/>
          <w:szCs w:val="36"/>
        </w:rPr>
        <w:t>prinh(°Encrypted</w:t>
      </w:r>
      <w:r>
        <w:rPr>
          <w:spacing w:val="-34"/>
          <w:sz w:val="36"/>
          <w:szCs w:val="36"/>
        </w:rPr>
        <w:t xml:space="preserve"> </w:t>
      </w:r>
      <w:r>
        <w:rPr>
          <w:spacing w:val="-2"/>
          <w:sz w:val="36"/>
          <w:szCs w:val="36"/>
        </w:rPr>
        <w:t>message:</w:t>
      </w:r>
      <w:r>
        <w:rPr>
          <w:spacing w:val="-13"/>
          <w:sz w:val="36"/>
          <w:szCs w:val="36"/>
        </w:rPr>
        <w:t xml:space="preserve"> </w:t>
      </w:r>
      <w:r>
        <w:rPr>
          <w:spacing w:val="-2"/>
          <w:sz w:val="36"/>
          <w:szCs w:val="36"/>
        </w:rPr>
        <w:t>46s\n",</w:t>
      </w:r>
      <w:r>
        <w:rPr>
          <w:spacing w:val="-21"/>
          <w:sz w:val="36"/>
          <w:szCs w:val="36"/>
        </w:rPr>
        <w:t xml:space="preserve"> </w:t>
      </w:r>
      <w:r>
        <w:rPr>
          <w:spacing w:val="-2"/>
          <w:sz w:val="36"/>
          <w:szCs w:val="36"/>
        </w:rPr>
        <w:t xml:space="preserve">message); </w:t>
      </w:r>
      <w:r>
        <w:rPr>
          <w:sz w:val="36"/>
          <w:szCs w:val="36"/>
        </w:rPr>
        <w:t>return 0;</w:t>
      </w:r>
    </w:p>
    <w:p>
      <w:pPr>
        <w:pStyle w:val="13"/>
        <w:spacing w:before="360"/>
        <w:rPr>
          <w:sz w:val="36"/>
          <w:szCs w:val="36"/>
        </w:rPr>
      </w:pPr>
    </w:p>
    <w:p>
      <w:pPr>
        <w:spacing w:before="0"/>
        <w:ind w:left="159" w:right="0" w:firstLine="0"/>
        <w:jc w:val="left"/>
        <w:rPr>
          <w:sz w:val="36"/>
          <w:szCs w:val="36"/>
        </w:rPr>
      </w:pPr>
      <w:r>
        <w:rPr>
          <w:spacing w:val="-2"/>
          <w:sz w:val="36"/>
          <w:szCs w:val="36"/>
        </w:rPr>
        <w:t>OUTPUT:</w:t>
      </w:r>
    </w:p>
    <w:p>
      <w:pPr>
        <w:spacing w:before="345" w:line="420" w:lineRule="auto"/>
        <w:ind w:left="144" w:right="13549" w:firstLine="2"/>
        <w:jc w:val="left"/>
        <w:rPr>
          <w:sz w:val="36"/>
          <w:szCs w:val="36"/>
        </w:rPr>
      </w:pPr>
      <w:r>
        <w:rPr>
          <w:sz w:val="36"/>
          <w:szCs w:val="36"/>
        </w:rPr>
        <w:t>Enter a message: cryptography Enter thR key (0-25): 4</w:t>
      </w:r>
      <w:r>
        <w:rPr>
          <w:spacing w:val="80"/>
          <w:w w:val="150"/>
          <w:sz w:val="36"/>
          <w:szCs w:val="36"/>
        </w:rPr>
        <w:t xml:space="preserve"> </w:t>
      </w:r>
      <w:r>
        <w:rPr>
          <w:spacing w:val="-2"/>
          <w:sz w:val="36"/>
          <w:szCs w:val="36"/>
        </w:rPr>
        <w:t>Encrypted</w:t>
      </w:r>
      <w:r>
        <w:rPr>
          <w:spacing w:val="-21"/>
          <w:sz w:val="36"/>
          <w:szCs w:val="36"/>
        </w:rPr>
        <w:t xml:space="preserve"> </w:t>
      </w:r>
      <w:r>
        <w:rPr>
          <w:spacing w:val="-2"/>
          <w:sz w:val="36"/>
          <w:szCs w:val="36"/>
        </w:rPr>
        <w:t>message:</w:t>
      </w:r>
      <w:r>
        <w:rPr>
          <w:spacing w:val="-14"/>
          <w:sz w:val="36"/>
          <w:szCs w:val="36"/>
        </w:rPr>
        <w:t xml:space="preserve"> </w:t>
      </w:r>
      <w:r>
        <w:rPr>
          <w:spacing w:val="-2"/>
          <w:sz w:val="36"/>
          <w:szCs w:val="36"/>
        </w:rPr>
        <w:t>gvctxskvetlc</w:t>
      </w:r>
    </w:p>
    <w:p>
      <w:pPr>
        <w:pStyle w:val="5"/>
        <w:numPr>
          <w:ilvl w:val="0"/>
          <w:numId w:val="1"/>
        </w:numPr>
        <w:tabs>
          <w:tab w:val="left" w:pos="518"/>
        </w:tabs>
        <w:spacing w:before="0" w:after="0" w:line="577" w:lineRule="exact"/>
        <w:ind w:left="518" w:right="0" w:hanging="368"/>
        <w:jc w:val="left"/>
        <w:rPr>
          <w:position w:val="2"/>
          <w:sz w:val="36"/>
          <w:szCs w:val="36"/>
        </w:rPr>
      </w:pPr>
      <w:r>
        <w:rPr>
          <w:spacing w:val="-2"/>
          <w:position w:val="2"/>
          <w:sz w:val="36"/>
          <w:szCs w:val="36"/>
        </w:rPr>
        <w:t>Write</w:t>
      </w:r>
      <w:r>
        <w:rPr>
          <w:spacing w:val="-26"/>
          <w:position w:val="2"/>
          <w:sz w:val="36"/>
          <w:szCs w:val="36"/>
        </w:rPr>
        <w:t xml:space="preserve"> </w:t>
      </w:r>
      <w:r>
        <w:rPr>
          <w:spacing w:val="-2"/>
          <w:position w:val="2"/>
          <w:sz w:val="36"/>
          <w:szCs w:val="36"/>
        </w:rPr>
        <w:t>a</w:t>
      </w:r>
      <w:r>
        <w:rPr>
          <w:spacing w:val="-26"/>
          <w:position w:val="2"/>
          <w:sz w:val="36"/>
          <w:szCs w:val="36"/>
        </w:rPr>
        <w:t xml:space="preserve"> </w:t>
      </w:r>
      <w:r>
        <w:rPr>
          <w:spacing w:val="-2"/>
          <w:position w:val="2"/>
          <w:sz w:val="36"/>
          <w:szCs w:val="36"/>
        </w:rPr>
        <w:t>C</w:t>
      </w:r>
      <w:r>
        <w:rPr>
          <w:spacing w:val="-26"/>
          <w:position w:val="2"/>
          <w:sz w:val="36"/>
          <w:szCs w:val="36"/>
        </w:rPr>
        <w:t xml:space="preserve"> </w:t>
      </w:r>
      <w:r>
        <w:rPr>
          <w:spacing w:val="-2"/>
          <w:position w:val="2"/>
          <w:sz w:val="36"/>
          <w:szCs w:val="36"/>
        </w:rPr>
        <w:t>progra</w:t>
      </w:r>
      <w:r>
        <w:rPr>
          <w:spacing w:val="-2"/>
          <w:sz w:val="36"/>
          <w:szCs w:val="36"/>
        </w:rPr>
        <w:t>m</w:t>
      </w:r>
      <w:r>
        <w:rPr>
          <w:spacing w:val="-35"/>
          <w:sz w:val="36"/>
          <w:szCs w:val="36"/>
        </w:rPr>
        <w:t xml:space="preserve"> </w:t>
      </w:r>
      <w:r>
        <w:rPr>
          <w:spacing w:val="-2"/>
          <w:position w:val="2"/>
          <w:sz w:val="36"/>
          <w:szCs w:val="36"/>
        </w:rPr>
        <w:t>for</w:t>
      </w:r>
      <w:r>
        <w:rPr>
          <w:spacing w:val="-23"/>
          <w:position w:val="2"/>
          <w:sz w:val="36"/>
          <w:szCs w:val="36"/>
        </w:rPr>
        <w:t xml:space="preserve"> </w:t>
      </w:r>
      <w:r>
        <w:rPr>
          <w:spacing w:val="-2"/>
          <w:position w:val="2"/>
          <w:sz w:val="36"/>
          <w:szCs w:val="36"/>
        </w:rPr>
        <w:t>monoalphabet1c</w:t>
      </w:r>
      <w:r>
        <w:rPr>
          <w:spacing w:val="-3"/>
          <w:position w:val="2"/>
          <w:sz w:val="36"/>
          <w:szCs w:val="36"/>
        </w:rPr>
        <w:t xml:space="preserve"> </w:t>
      </w:r>
      <w:r>
        <w:rPr>
          <w:spacing w:val="-2"/>
          <w:position w:val="2"/>
          <w:sz w:val="36"/>
          <w:szCs w:val="36"/>
        </w:rPr>
        <w:t>subst1tut1on</w:t>
      </w:r>
      <w:r>
        <w:rPr>
          <w:spacing w:val="25"/>
          <w:position w:val="2"/>
          <w:sz w:val="36"/>
          <w:szCs w:val="36"/>
        </w:rPr>
        <w:t xml:space="preserve"> </w:t>
      </w:r>
      <w:r>
        <w:rPr>
          <w:spacing w:val="-2"/>
          <w:position w:val="2"/>
          <w:sz w:val="36"/>
          <w:szCs w:val="36"/>
        </w:rPr>
        <w:t>ciphRr</w:t>
      </w:r>
      <w:r>
        <w:rPr>
          <w:spacing w:val="-15"/>
          <w:position w:val="2"/>
          <w:sz w:val="36"/>
          <w:szCs w:val="36"/>
        </w:rPr>
        <w:t xml:space="preserve"> </w:t>
      </w:r>
      <w:r>
        <w:rPr>
          <w:spacing w:val="-2"/>
          <w:position w:val="2"/>
          <w:sz w:val="36"/>
          <w:szCs w:val="36"/>
        </w:rPr>
        <w:t>maps</w:t>
      </w:r>
      <w:r>
        <w:rPr>
          <w:spacing w:val="-20"/>
          <w:position w:val="2"/>
          <w:sz w:val="36"/>
          <w:szCs w:val="36"/>
        </w:rPr>
        <w:t xml:space="preserve"> </w:t>
      </w:r>
      <w:r>
        <w:rPr>
          <w:spacing w:val="-2"/>
          <w:position w:val="2"/>
          <w:sz w:val="36"/>
          <w:szCs w:val="36"/>
        </w:rPr>
        <w:t>a</w:t>
      </w:r>
      <w:r>
        <w:rPr>
          <w:spacing w:val="-11"/>
          <w:position w:val="2"/>
          <w:sz w:val="36"/>
          <w:szCs w:val="36"/>
        </w:rPr>
        <w:t xml:space="preserve"> </w:t>
      </w:r>
      <w:r>
        <w:rPr>
          <w:spacing w:val="-2"/>
          <w:position w:val="2"/>
          <w:sz w:val="36"/>
          <w:szCs w:val="36"/>
        </w:rPr>
        <w:t>plalntext</w:t>
      </w:r>
    </w:p>
    <w:p>
      <w:pPr>
        <w:tabs>
          <w:tab w:val="left" w:pos="5771"/>
          <w:tab w:val="left" w:pos="7967"/>
        </w:tabs>
        <w:spacing w:before="4" w:line="242" w:lineRule="auto"/>
        <w:ind w:left="156" w:right="3130" w:firstLine="0"/>
        <w:jc w:val="left"/>
        <w:rPr>
          <w:sz w:val="36"/>
          <w:szCs w:val="36"/>
        </w:rPr>
      </w:pPr>
      <w:r>
        <w:rPr>
          <w:sz w:val="36"/>
          <w:szCs w:val="36"/>
        </w:rPr>
        <w:t>alphabet</w:t>
      </w:r>
      <w:r>
        <w:rPr>
          <w:spacing w:val="80"/>
          <w:sz w:val="36"/>
          <w:szCs w:val="36"/>
        </w:rPr>
        <w:t xml:space="preserve"> </w:t>
      </w:r>
      <w:r>
        <w:rPr>
          <w:sz w:val="36"/>
          <w:szCs w:val="36"/>
        </w:rPr>
        <w:t>to</w:t>
      </w:r>
      <w:r>
        <w:rPr>
          <w:spacing w:val="80"/>
          <w:sz w:val="36"/>
          <w:szCs w:val="36"/>
        </w:rPr>
        <w:t xml:space="preserve"> </w:t>
      </w:r>
      <w:r>
        <w:rPr>
          <w:sz w:val="36"/>
          <w:szCs w:val="36"/>
        </w:rPr>
        <w:t>a</w:t>
      </w:r>
      <w:r>
        <w:rPr>
          <w:spacing w:val="80"/>
          <w:sz w:val="36"/>
          <w:szCs w:val="36"/>
        </w:rPr>
        <w:t xml:space="preserve"> </w:t>
      </w:r>
      <w:r>
        <w:rPr>
          <w:sz w:val="36"/>
          <w:szCs w:val="36"/>
        </w:rPr>
        <w:t>ciphertext</w:t>
      </w:r>
      <w:r>
        <w:rPr>
          <w:sz w:val="36"/>
          <w:szCs w:val="36"/>
        </w:rPr>
        <w:tab/>
      </w:r>
      <w:r>
        <w:rPr>
          <w:spacing w:val="-2"/>
          <w:sz w:val="36"/>
          <w:szCs w:val="36"/>
        </w:rPr>
        <w:t>alphabet,</w:t>
      </w:r>
      <w:r>
        <w:rPr>
          <w:sz w:val="36"/>
          <w:szCs w:val="36"/>
        </w:rPr>
        <w:tab/>
      </w:r>
      <w:r>
        <w:rPr>
          <w:sz w:val="36"/>
          <w:szCs w:val="36"/>
        </w:rPr>
        <w:t>so</w:t>
      </w:r>
      <w:r>
        <w:rPr>
          <w:spacing w:val="80"/>
          <w:sz w:val="36"/>
          <w:szCs w:val="36"/>
        </w:rPr>
        <w:t xml:space="preserve"> </w:t>
      </w:r>
      <w:r>
        <w:rPr>
          <w:sz w:val="36"/>
          <w:szCs w:val="36"/>
        </w:rPr>
        <w:t>that</w:t>
      </w:r>
      <w:r>
        <w:rPr>
          <w:spacing w:val="80"/>
          <w:sz w:val="36"/>
          <w:szCs w:val="36"/>
        </w:rPr>
        <w:t xml:space="preserve"> </w:t>
      </w:r>
      <w:r>
        <w:rPr>
          <w:sz w:val="36"/>
          <w:szCs w:val="36"/>
        </w:rPr>
        <w:t>each</w:t>
      </w:r>
      <w:r>
        <w:rPr>
          <w:spacing w:val="80"/>
          <w:sz w:val="36"/>
          <w:szCs w:val="36"/>
        </w:rPr>
        <w:t xml:space="preserve"> </w:t>
      </w:r>
      <w:r>
        <w:rPr>
          <w:sz w:val="36"/>
          <w:szCs w:val="36"/>
        </w:rPr>
        <w:t>IeRer</w:t>
      </w:r>
      <w:r>
        <w:rPr>
          <w:spacing w:val="80"/>
          <w:sz w:val="36"/>
          <w:szCs w:val="36"/>
        </w:rPr>
        <w:t xml:space="preserve"> </w:t>
      </w:r>
      <w:r>
        <w:rPr>
          <w:sz w:val="36"/>
          <w:szCs w:val="36"/>
        </w:rPr>
        <w:t>of</w:t>
      </w:r>
      <w:r>
        <w:rPr>
          <w:spacing w:val="80"/>
          <w:w w:val="150"/>
          <w:sz w:val="36"/>
          <w:szCs w:val="36"/>
        </w:rPr>
        <w:t xml:space="preserve"> </w:t>
      </w:r>
      <w:r>
        <w:rPr>
          <w:sz w:val="36"/>
          <w:szCs w:val="36"/>
        </w:rPr>
        <w:t>the</w:t>
      </w:r>
      <w:r>
        <w:rPr>
          <w:spacing w:val="80"/>
          <w:w w:val="150"/>
          <w:sz w:val="36"/>
          <w:szCs w:val="36"/>
        </w:rPr>
        <w:t xml:space="preserve"> </w:t>
      </w:r>
      <w:r>
        <w:rPr>
          <w:sz w:val="36"/>
          <w:szCs w:val="36"/>
        </w:rPr>
        <w:t>plaintE:xt</w:t>
      </w:r>
      <w:r>
        <w:rPr>
          <w:spacing w:val="80"/>
          <w:sz w:val="36"/>
          <w:szCs w:val="36"/>
        </w:rPr>
        <w:t xml:space="preserve"> </w:t>
      </w:r>
      <w:r>
        <w:rPr>
          <w:position w:val="2"/>
          <w:sz w:val="36"/>
          <w:szCs w:val="36"/>
        </w:rPr>
        <w:t>alphabet</w:t>
      </w:r>
      <w:r>
        <w:rPr>
          <w:spacing w:val="40"/>
          <w:position w:val="2"/>
          <w:sz w:val="36"/>
          <w:szCs w:val="36"/>
        </w:rPr>
        <w:t xml:space="preserve"> </w:t>
      </w:r>
      <w:r>
        <w:rPr>
          <w:position w:val="2"/>
          <w:sz w:val="36"/>
          <w:szCs w:val="36"/>
        </w:rPr>
        <w:t>maps</w:t>
      </w:r>
      <w:r>
        <w:rPr>
          <w:spacing w:val="40"/>
          <w:position w:val="2"/>
          <w:sz w:val="36"/>
          <w:szCs w:val="36"/>
        </w:rPr>
        <w:t xml:space="preserve"> </w:t>
      </w:r>
      <w:r>
        <w:rPr>
          <w:position w:val="2"/>
          <w:sz w:val="36"/>
          <w:szCs w:val="36"/>
        </w:rPr>
        <w:t>to</w:t>
      </w:r>
      <w:r>
        <w:rPr>
          <w:spacing w:val="36"/>
          <w:position w:val="2"/>
          <w:sz w:val="36"/>
          <w:szCs w:val="36"/>
        </w:rPr>
        <w:t xml:space="preserve"> </w:t>
      </w:r>
      <w:r>
        <w:rPr>
          <w:position w:val="2"/>
          <w:sz w:val="36"/>
          <w:szCs w:val="36"/>
        </w:rPr>
        <w:t>a single</w:t>
      </w:r>
      <w:r>
        <w:rPr>
          <w:spacing w:val="40"/>
          <w:position w:val="2"/>
          <w:sz w:val="36"/>
          <w:szCs w:val="36"/>
        </w:rPr>
        <w:t xml:space="preserve"> </w:t>
      </w:r>
      <w:r>
        <w:rPr>
          <w:position w:val="2"/>
          <w:sz w:val="36"/>
          <w:szCs w:val="36"/>
        </w:rPr>
        <w:t>u</w:t>
      </w:r>
      <w:r>
        <w:rPr>
          <w:sz w:val="36"/>
          <w:szCs w:val="36"/>
        </w:rPr>
        <w:t>n</w:t>
      </w:r>
      <w:r>
        <w:rPr>
          <w:position w:val="2"/>
          <w:sz w:val="36"/>
          <w:szCs w:val="36"/>
        </w:rPr>
        <w:t>ique</w:t>
      </w:r>
      <w:r>
        <w:rPr>
          <w:spacing w:val="39"/>
          <w:position w:val="2"/>
          <w:sz w:val="36"/>
          <w:szCs w:val="36"/>
        </w:rPr>
        <w:t xml:space="preserve"> </w:t>
      </w:r>
      <w:r>
        <w:rPr>
          <w:position w:val="2"/>
          <w:sz w:val="36"/>
          <w:szCs w:val="36"/>
        </w:rPr>
        <w:t>leber</w:t>
      </w:r>
      <w:r>
        <w:rPr>
          <w:spacing w:val="35"/>
          <w:position w:val="2"/>
          <w:sz w:val="36"/>
          <w:szCs w:val="36"/>
        </w:rPr>
        <w:t xml:space="preserve"> </w:t>
      </w:r>
      <w:r>
        <w:rPr>
          <w:position w:val="2"/>
          <w:sz w:val="36"/>
          <w:szCs w:val="36"/>
        </w:rPr>
        <w:t>of</w:t>
      </w:r>
      <w:r>
        <w:rPr>
          <w:spacing w:val="40"/>
          <w:position w:val="2"/>
          <w:sz w:val="36"/>
          <w:szCs w:val="36"/>
        </w:rPr>
        <w:t xml:space="preserve"> </w:t>
      </w:r>
      <w:r>
        <w:rPr>
          <w:position w:val="2"/>
          <w:sz w:val="36"/>
          <w:szCs w:val="36"/>
        </w:rPr>
        <w:t>the</w:t>
      </w:r>
      <w:r>
        <w:rPr>
          <w:spacing w:val="40"/>
          <w:position w:val="2"/>
          <w:sz w:val="36"/>
          <w:szCs w:val="36"/>
        </w:rPr>
        <w:t xml:space="preserve"> </w:t>
      </w:r>
      <w:r>
        <w:rPr>
          <w:position w:val="2"/>
          <w:sz w:val="36"/>
          <w:szCs w:val="36"/>
        </w:rPr>
        <w:t>ciphertext</w:t>
      </w:r>
      <w:r>
        <w:rPr>
          <w:spacing w:val="80"/>
          <w:position w:val="2"/>
          <w:sz w:val="36"/>
          <w:szCs w:val="36"/>
        </w:rPr>
        <w:t xml:space="preserve"> </w:t>
      </w:r>
      <w:r>
        <w:rPr>
          <w:position w:val="2"/>
          <w:sz w:val="36"/>
          <w:szCs w:val="36"/>
        </w:rPr>
        <w:t>alphabet.</w:t>
      </w:r>
    </w:p>
    <w:p>
      <w:pPr>
        <w:pStyle w:val="13"/>
        <w:spacing w:before="25"/>
        <w:rPr>
          <w:sz w:val="36"/>
          <w:szCs w:val="36"/>
        </w:rPr>
      </w:pPr>
    </w:p>
    <w:p>
      <w:pPr>
        <w:pStyle w:val="10"/>
        <w:ind w:left="161"/>
        <w:rPr>
          <w:sz w:val="36"/>
          <w:szCs w:val="36"/>
        </w:rPr>
      </w:pPr>
      <w:r>
        <w:rPr>
          <w:spacing w:val="-2"/>
          <w:sz w:val="36"/>
          <w:szCs w:val="36"/>
        </w:rPr>
        <w:t>PROGRAM:</w:t>
      </w:r>
    </w:p>
    <w:p>
      <w:pPr>
        <w:spacing w:before="477" w:line="393" w:lineRule="auto"/>
        <w:ind w:left="171" w:right="15721" w:firstLine="0"/>
        <w:jc w:val="both"/>
        <w:rPr>
          <w:sz w:val="36"/>
          <w:szCs w:val="36"/>
        </w:rPr>
      </w:pPr>
      <w:r>
        <w:rPr>
          <w:spacing w:val="-2"/>
          <w:sz w:val="36"/>
          <w:szCs w:val="36"/>
        </w:rPr>
        <w:t>#include</w:t>
      </w:r>
      <w:r>
        <w:rPr>
          <w:spacing w:val="-22"/>
          <w:sz w:val="36"/>
          <w:szCs w:val="36"/>
        </w:rPr>
        <w:t xml:space="preserve"> </w:t>
      </w:r>
      <w:r>
        <w:rPr>
          <w:spacing w:val="-2"/>
          <w:sz w:val="36"/>
          <w:szCs w:val="36"/>
        </w:rPr>
        <w:t>&lt;stdio.h&gt; #incIude</w:t>
      </w:r>
      <w:r>
        <w:rPr>
          <w:spacing w:val="-21"/>
          <w:sz w:val="36"/>
          <w:szCs w:val="36"/>
        </w:rPr>
        <w:t xml:space="preserve"> </w:t>
      </w:r>
      <w:r>
        <w:rPr>
          <w:spacing w:val="-2"/>
          <w:sz w:val="36"/>
          <w:szCs w:val="36"/>
        </w:rPr>
        <w:t xml:space="preserve">&lt;strfng.h&gt; </w:t>
      </w:r>
      <w:r>
        <w:rPr>
          <w:spacing w:val="-6"/>
          <w:sz w:val="36"/>
          <w:szCs w:val="36"/>
        </w:rPr>
        <w:t>#include</w:t>
      </w:r>
      <w:r>
        <w:rPr>
          <w:spacing w:val="-17"/>
          <w:sz w:val="36"/>
          <w:szCs w:val="36"/>
        </w:rPr>
        <w:t xml:space="preserve"> </w:t>
      </w:r>
      <w:r>
        <w:rPr>
          <w:spacing w:val="-6"/>
          <w:sz w:val="36"/>
          <w:szCs w:val="36"/>
        </w:rPr>
        <w:t>cctype.h&gt;</w:t>
      </w:r>
    </w:p>
    <w:p>
      <w:pPr>
        <w:pStyle w:val="13"/>
        <w:spacing w:before="300"/>
        <w:rPr>
          <w:sz w:val="36"/>
          <w:szCs w:val="36"/>
        </w:rPr>
      </w:pPr>
    </w:p>
    <w:p>
      <w:pPr>
        <w:spacing w:before="1"/>
        <w:ind w:left="159" w:right="0" w:firstLine="0"/>
        <w:jc w:val="left"/>
        <w:rPr>
          <w:sz w:val="36"/>
          <w:szCs w:val="36"/>
        </w:rPr>
      </w:pPr>
      <w:r>
        <w:rPr>
          <w:spacing w:val="-2"/>
          <w:sz w:val="36"/>
          <w:szCs w:val="36"/>
        </w:rPr>
        <w:t>void</w:t>
      </w:r>
      <w:r>
        <w:rPr>
          <w:spacing w:val="-21"/>
          <w:sz w:val="36"/>
          <w:szCs w:val="36"/>
        </w:rPr>
        <w:t xml:space="preserve"> </w:t>
      </w:r>
      <w:r>
        <w:rPr>
          <w:spacing w:val="-2"/>
          <w:sz w:val="36"/>
          <w:szCs w:val="36"/>
        </w:rPr>
        <w:t>monoalphabeticSubstitution(char</w:t>
      </w:r>
      <w:r>
        <w:rPr>
          <w:spacing w:val="-21"/>
          <w:sz w:val="36"/>
          <w:szCs w:val="36"/>
        </w:rPr>
        <w:t xml:space="preserve"> </w:t>
      </w:r>
      <w:r>
        <w:rPr>
          <w:spacing w:val="-2"/>
          <w:sz w:val="36"/>
          <w:szCs w:val="36"/>
        </w:rPr>
        <w:t>*plaintext,</w:t>
      </w:r>
      <w:r>
        <w:rPr>
          <w:spacing w:val="-10"/>
          <w:sz w:val="36"/>
          <w:szCs w:val="36"/>
        </w:rPr>
        <w:t xml:space="preserve"> </w:t>
      </w:r>
      <w:r>
        <w:rPr>
          <w:spacing w:val="-2"/>
          <w:sz w:val="36"/>
          <w:szCs w:val="36"/>
        </w:rPr>
        <w:t>char</w:t>
      </w:r>
      <w:r>
        <w:rPr>
          <w:spacing w:val="-4"/>
          <w:sz w:val="36"/>
          <w:szCs w:val="36"/>
        </w:rPr>
        <w:t xml:space="preserve"> </w:t>
      </w:r>
      <w:r>
        <w:rPr>
          <w:spacing w:val="-2"/>
          <w:sz w:val="36"/>
          <w:szCs w:val="36"/>
        </w:rPr>
        <w:t>”ciphertext,</w:t>
      </w:r>
      <w:r>
        <w:rPr>
          <w:spacing w:val="14"/>
          <w:sz w:val="36"/>
          <w:szCs w:val="36"/>
        </w:rPr>
        <w:t xml:space="preserve"> </w:t>
      </w:r>
      <w:r>
        <w:rPr>
          <w:spacing w:val="-2"/>
          <w:sz w:val="36"/>
          <w:szCs w:val="36"/>
        </w:rPr>
        <w:t>char</w:t>
      </w:r>
      <w:r>
        <w:rPr>
          <w:spacing w:val="-19"/>
          <w:sz w:val="36"/>
          <w:szCs w:val="36"/>
        </w:rPr>
        <w:t xml:space="preserve"> </w:t>
      </w:r>
      <w:r>
        <w:rPr>
          <w:spacing w:val="-2"/>
          <w:sz w:val="36"/>
          <w:szCs w:val="36"/>
        </w:rPr>
        <w:t>“key}</w:t>
      </w:r>
      <w:r>
        <w:rPr>
          <w:spacing w:val="-3"/>
          <w:sz w:val="36"/>
          <w:szCs w:val="36"/>
        </w:rPr>
        <w:t xml:space="preserve"> </w:t>
      </w:r>
      <w:r>
        <w:rPr>
          <w:spacing w:val="-10"/>
          <w:sz w:val="36"/>
          <w:szCs w:val="36"/>
        </w:rPr>
        <w:t>(</w:t>
      </w:r>
    </w:p>
    <w:p>
      <w:pPr>
        <w:spacing w:before="332"/>
        <w:ind w:left="513" w:right="0" w:firstLine="0"/>
        <w:jc w:val="left"/>
        <w:rPr>
          <w:sz w:val="36"/>
          <w:szCs w:val="36"/>
        </w:rPr>
      </w:pPr>
      <w:r>
        <w:rPr>
          <w:spacing w:val="-2"/>
          <w:w w:val="105"/>
          <w:sz w:val="36"/>
          <w:szCs w:val="36"/>
        </w:rPr>
        <w:t>int</w:t>
      </w:r>
      <w:r>
        <w:rPr>
          <w:spacing w:val="-18"/>
          <w:w w:val="105"/>
          <w:sz w:val="36"/>
          <w:szCs w:val="36"/>
        </w:rPr>
        <w:t xml:space="preserve"> </w:t>
      </w:r>
      <w:r>
        <w:rPr>
          <w:spacing w:val="-5"/>
          <w:w w:val="110"/>
          <w:sz w:val="36"/>
          <w:szCs w:val="36"/>
        </w:rPr>
        <w:t>i;</w:t>
      </w:r>
    </w:p>
    <w:p>
      <w:pPr>
        <w:spacing w:before="336"/>
        <w:ind w:left="513" w:right="0" w:firstLine="0"/>
        <w:jc w:val="left"/>
        <w:rPr>
          <w:sz w:val="36"/>
          <w:szCs w:val="36"/>
        </w:rPr>
      </w:pPr>
      <w:r>
        <w:rPr>
          <w:w w:val="105"/>
          <w:sz w:val="36"/>
          <w:szCs w:val="36"/>
        </w:rPr>
        <w:t>int</w:t>
      </w:r>
      <w:r>
        <w:rPr>
          <w:spacing w:val="-19"/>
          <w:w w:val="105"/>
          <w:sz w:val="36"/>
          <w:szCs w:val="36"/>
        </w:rPr>
        <w:t xml:space="preserve"> </w:t>
      </w:r>
      <w:r>
        <w:rPr>
          <w:w w:val="105"/>
          <w:sz w:val="36"/>
          <w:szCs w:val="36"/>
        </w:rPr>
        <w:t>len</w:t>
      </w:r>
      <w:r>
        <w:rPr>
          <w:spacing w:val="-18"/>
          <w:w w:val="105"/>
          <w:sz w:val="36"/>
          <w:szCs w:val="36"/>
        </w:rPr>
        <w:t xml:space="preserve"> </w:t>
      </w:r>
      <w:r>
        <w:rPr>
          <w:w w:val="105"/>
          <w:sz w:val="36"/>
          <w:szCs w:val="36"/>
        </w:rPr>
        <w:t>=</w:t>
      </w:r>
      <w:r>
        <w:rPr>
          <w:spacing w:val="-24"/>
          <w:w w:val="105"/>
          <w:sz w:val="36"/>
          <w:szCs w:val="36"/>
        </w:rPr>
        <w:t xml:space="preserve"> </w:t>
      </w:r>
      <w:r>
        <w:rPr>
          <w:spacing w:val="-2"/>
          <w:w w:val="105"/>
          <w:sz w:val="36"/>
          <w:szCs w:val="36"/>
        </w:rPr>
        <w:t>strlen(plaintext);</w:t>
      </w:r>
    </w:p>
    <w:p>
      <w:pPr>
        <w:pStyle w:val="13"/>
        <w:rPr>
          <w:sz w:val="36"/>
          <w:szCs w:val="36"/>
        </w:rPr>
      </w:pPr>
    </w:p>
    <w:p>
      <w:pPr>
        <w:pStyle w:val="13"/>
        <w:spacing w:before="194"/>
        <w:rPr>
          <w:sz w:val="36"/>
          <w:szCs w:val="36"/>
        </w:rPr>
      </w:pPr>
    </w:p>
    <w:p>
      <w:pPr>
        <w:spacing w:before="0"/>
        <w:ind w:left="532" w:right="0" w:firstLine="0"/>
        <w:jc w:val="left"/>
        <w:rPr>
          <w:sz w:val="36"/>
          <w:szCs w:val="36"/>
        </w:rPr>
      </w:pPr>
      <w:r>
        <w:rPr>
          <w:sz w:val="36"/>
          <w:szCs w:val="36"/>
        </w:rPr>
        <w:t>for</w:t>
      </w:r>
      <w:r>
        <w:rPr>
          <w:spacing w:val="8"/>
          <w:sz w:val="36"/>
          <w:szCs w:val="36"/>
        </w:rPr>
        <w:t xml:space="preserve"> </w:t>
      </w:r>
      <w:r>
        <w:rPr>
          <w:sz w:val="36"/>
          <w:szCs w:val="36"/>
        </w:rPr>
        <w:t>(i</w:t>
      </w:r>
      <w:r>
        <w:rPr>
          <w:spacing w:val="-20"/>
          <w:sz w:val="36"/>
          <w:szCs w:val="36"/>
        </w:rPr>
        <w:t xml:space="preserve"> </w:t>
      </w:r>
      <w:r>
        <w:rPr>
          <w:spacing w:val="-20"/>
          <w:position w:val="4"/>
          <w:sz w:val="36"/>
          <w:szCs w:val="36"/>
        </w:rPr>
        <w:drawing>
          <wp:inline distT="0" distB="0" distL="0" distR="0">
            <wp:extent cx="136525" cy="88265"/>
            <wp:effectExtent l="0" t="0" r="0" b="0"/>
            <wp:docPr id="4" name="Image 4"/>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7" cstate="print"/>
                    <a:stretch>
                      <a:fillRect/>
                    </a:stretch>
                  </pic:blipFill>
                  <pic:spPr>
                    <a:xfrm>
                      <a:off x="0" y="0"/>
                      <a:ext cx="136842" cy="88564"/>
                    </a:xfrm>
                    <a:prstGeom prst="rect">
                      <a:avLst/>
                    </a:prstGeom>
                  </pic:spPr>
                </pic:pic>
              </a:graphicData>
            </a:graphic>
          </wp:inline>
        </w:drawing>
      </w:r>
      <w:r>
        <w:rPr>
          <w:rFonts w:ascii="Times New Roman"/>
          <w:spacing w:val="15"/>
          <w:sz w:val="36"/>
          <w:szCs w:val="36"/>
        </w:rPr>
        <w:t xml:space="preserve"> </w:t>
      </w:r>
      <w:r>
        <w:rPr>
          <w:sz w:val="36"/>
          <w:szCs w:val="36"/>
        </w:rPr>
        <w:t>0;</w:t>
      </w:r>
      <w:r>
        <w:rPr>
          <w:spacing w:val="1"/>
          <w:sz w:val="36"/>
          <w:szCs w:val="36"/>
        </w:rPr>
        <w:t xml:space="preserve"> </w:t>
      </w:r>
      <w:r>
        <w:rPr>
          <w:sz w:val="36"/>
          <w:szCs w:val="36"/>
        </w:rPr>
        <w:t>i</w:t>
      </w:r>
      <w:r>
        <w:rPr>
          <w:spacing w:val="6"/>
          <w:sz w:val="36"/>
          <w:szCs w:val="36"/>
        </w:rPr>
        <w:t xml:space="preserve"> </w:t>
      </w:r>
      <w:r>
        <w:rPr>
          <w:sz w:val="36"/>
          <w:szCs w:val="36"/>
        </w:rPr>
        <w:t>&lt;</w:t>
      </w:r>
      <w:r>
        <w:rPr>
          <w:spacing w:val="-9"/>
          <w:sz w:val="36"/>
          <w:szCs w:val="36"/>
        </w:rPr>
        <w:t xml:space="preserve"> </w:t>
      </w:r>
      <w:r>
        <w:rPr>
          <w:sz w:val="36"/>
          <w:szCs w:val="36"/>
        </w:rPr>
        <w:t>len;</w:t>
      </w:r>
      <w:r>
        <w:rPr>
          <w:spacing w:val="-3"/>
          <w:sz w:val="36"/>
          <w:szCs w:val="36"/>
        </w:rPr>
        <w:t xml:space="preserve"> </w:t>
      </w:r>
      <w:r>
        <w:rPr>
          <w:sz w:val="36"/>
          <w:szCs w:val="36"/>
        </w:rPr>
        <w:t>i++)</w:t>
      </w:r>
      <w:r>
        <w:rPr>
          <w:spacing w:val="-10"/>
          <w:sz w:val="36"/>
          <w:szCs w:val="36"/>
        </w:rPr>
        <w:t xml:space="preserve"> </w:t>
      </w:r>
      <w:r>
        <w:rPr>
          <w:color w:val="484848"/>
          <w:spacing w:val="-10"/>
          <w:sz w:val="36"/>
          <w:szCs w:val="36"/>
        </w:rPr>
        <w:t>(</w:t>
      </w:r>
    </w:p>
    <w:p>
      <w:pPr>
        <w:pStyle w:val="13"/>
        <w:spacing w:before="345"/>
        <w:ind w:left="882"/>
        <w:rPr>
          <w:sz w:val="36"/>
          <w:szCs w:val="36"/>
        </w:rPr>
      </w:pPr>
      <w:r>
        <w:rPr>
          <w:w w:val="105"/>
          <w:sz w:val="36"/>
          <w:szCs w:val="36"/>
        </w:rPr>
        <w:t>if(isalpha(plaintext[i]))</w:t>
      </w:r>
      <w:r>
        <w:rPr>
          <w:spacing w:val="24"/>
          <w:w w:val="105"/>
          <w:sz w:val="36"/>
          <w:szCs w:val="36"/>
        </w:rPr>
        <w:t xml:space="preserve"> </w:t>
      </w:r>
      <w:r>
        <w:rPr>
          <w:color w:val="1A1A1A"/>
          <w:spacing w:val="-10"/>
          <w:w w:val="105"/>
          <w:sz w:val="36"/>
          <w:szCs w:val="36"/>
        </w:rPr>
        <w:t>{</w:t>
      </w:r>
    </w:p>
    <w:p>
      <w:pPr>
        <w:spacing w:before="338"/>
        <w:ind w:left="1232" w:right="0" w:firstLine="0"/>
        <w:jc w:val="left"/>
        <w:rPr>
          <w:sz w:val="36"/>
          <w:szCs w:val="36"/>
        </w:rPr>
      </w:pPr>
      <w:r>
        <w:rPr>
          <w:sz w:val="36"/>
          <w:szCs w:val="36"/>
        </w:rPr>
        <w:t>char</w:t>
      </w:r>
      <w:r>
        <w:rPr>
          <w:spacing w:val="-15"/>
          <w:sz w:val="36"/>
          <w:szCs w:val="36"/>
        </w:rPr>
        <w:t xml:space="preserve"> </w:t>
      </w:r>
      <w:r>
        <w:rPr>
          <w:sz w:val="36"/>
          <w:szCs w:val="36"/>
        </w:rPr>
        <w:t>currentChar</w:t>
      </w:r>
      <w:r>
        <w:rPr>
          <w:spacing w:val="26"/>
          <w:sz w:val="36"/>
          <w:szCs w:val="36"/>
        </w:rPr>
        <w:t xml:space="preserve"> </w:t>
      </w:r>
      <w:r>
        <w:rPr>
          <w:color w:val="161616"/>
          <w:sz w:val="36"/>
          <w:szCs w:val="36"/>
        </w:rPr>
        <w:t>=</w:t>
      </w:r>
      <w:r>
        <w:rPr>
          <w:color w:val="161616"/>
          <w:spacing w:val="27"/>
          <w:sz w:val="36"/>
          <w:szCs w:val="36"/>
        </w:rPr>
        <w:t xml:space="preserve"> </w:t>
      </w:r>
      <w:r>
        <w:rPr>
          <w:spacing w:val="-2"/>
          <w:sz w:val="36"/>
          <w:szCs w:val="36"/>
        </w:rPr>
        <w:t>tolower(pIaintext[i]);</w:t>
      </w:r>
    </w:p>
    <w:p>
      <w:pPr>
        <w:pStyle w:val="13"/>
        <w:rPr>
          <w:sz w:val="36"/>
          <w:szCs w:val="36"/>
        </w:rPr>
      </w:pPr>
    </w:p>
    <w:p>
      <w:pPr>
        <w:pStyle w:val="13"/>
        <w:rPr>
          <w:sz w:val="36"/>
          <w:szCs w:val="36"/>
        </w:rPr>
      </w:pPr>
    </w:p>
    <w:p>
      <w:pPr>
        <w:pStyle w:val="13"/>
        <w:rPr>
          <w:sz w:val="36"/>
          <w:szCs w:val="36"/>
        </w:rPr>
      </w:pPr>
    </w:p>
    <w:p>
      <w:pPr>
        <w:pStyle w:val="13"/>
        <w:rPr>
          <w:sz w:val="36"/>
          <w:szCs w:val="36"/>
        </w:rPr>
      </w:pPr>
    </w:p>
    <w:p>
      <w:pPr>
        <w:pStyle w:val="13"/>
        <w:spacing w:before="314"/>
        <w:rPr>
          <w:sz w:val="36"/>
          <w:szCs w:val="36"/>
        </w:rPr>
      </w:pPr>
    </w:p>
    <w:p>
      <w:pPr>
        <w:pStyle w:val="5"/>
        <w:rPr>
          <w:sz w:val="36"/>
          <w:szCs w:val="36"/>
        </w:rPr>
      </w:pPr>
      <w:r>
        <w:rPr>
          <w:sz w:val="36"/>
          <w:szCs w:val="36"/>
        </w:rPr>
        <w:drawing>
          <wp:anchor distT="0" distB="0" distL="0" distR="0" simplePos="0" relativeHeight="251659264" behindDoc="0" locked="0" layoutInCell="1" allowOverlap="1">
            <wp:simplePos x="0" y="0"/>
            <wp:positionH relativeFrom="page">
              <wp:posOffset>9526270</wp:posOffset>
            </wp:positionH>
            <wp:positionV relativeFrom="paragraph">
              <wp:posOffset>18415</wp:posOffset>
            </wp:positionV>
            <wp:extent cx="459105" cy="358140"/>
            <wp:effectExtent l="0" t="0" r="0" b="0"/>
            <wp:wrapNone/>
            <wp:docPr id="5" name="Image 5"/>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8" cstate="print"/>
                    <a:stretch>
                      <a:fillRect/>
                    </a:stretch>
                  </pic:blipFill>
                  <pic:spPr>
                    <a:xfrm>
                      <a:off x="0" y="0"/>
                      <a:ext cx="458825" cy="358282"/>
                    </a:xfrm>
                    <a:prstGeom prst="rect">
                      <a:avLst/>
                    </a:prstGeom>
                  </pic:spPr>
                </pic:pic>
              </a:graphicData>
            </a:graphic>
          </wp:anchor>
        </w:drawing>
      </w:r>
      <w:r>
        <w:rPr>
          <w:color w:val="181818"/>
          <w:sz w:val="36"/>
          <w:szCs w:val="36"/>
        </w:rPr>
        <w:t>Scanned</w:t>
      </w:r>
      <w:r>
        <w:rPr>
          <w:color w:val="181818"/>
          <w:spacing w:val="34"/>
          <w:sz w:val="36"/>
          <w:szCs w:val="36"/>
        </w:rPr>
        <w:t xml:space="preserve"> </w:t>
      </w:r>
      <w:r>
        <w:rPr>
          <w:color w:val="1A1A1A"/>
          <w:sz w:val="36"/>
          <w:szCs w:val="36"/>
        </w:rPr>
        <w:t>with</w:t>
      </w:r>
      <w:r>
        <w:rPr>
          <w:color w:val="1A1A1A"/>
          <w:spacing w:val="7"/>
          <w:sz w:val="36"/>
          <w:szCs w:val="36"/>
        </w:rPr>
        <w:t xml:space="preserve"> </w:t>
      </w:r>
      <w:r>
        <w:rPr>
          <w:color w:val="161616"/>
          <w:sz w:val="36"/>
          <w:szCs w:val="36"/>
        </w:rPr>
        <w:t>OKEN</w:t>
      </w:r>
      <w:r>
        <w:rPr>
          <w:color w:val="161616"/>
          <w:spacing w:val="5"/>
          <w:sz w:val="36"/>
          <w:szCs w:val="36"/>
        </w:rPr>
        <w:t xml:space="preserve"> </w:t>
      </w:r>
      <w:r>
        <w:rPr>
          <w:color w:val="161616"/>
          <w:spacing w:val="-2"/>
          <w:sz w:val="36"/>
          <w:szCs w:val="36"/>
        </w:rPr>
        <w:t>Scanner</w:t>
      </w:r>
    </w:p>
    <w:p>
      <w:pPr>
        <w:spacing w:after="0"/>
        <w:rPr>
          <w:sz w:val="36"/>
          <w:szCs w:val="36"/>
        </w:rPr>
        <w:sectPr>
          <w:pgSz w:w="22390" w:h="31660"/>
          <w:pgMar w:top="2320" w:right="520" w:bottom="440" w:left="2940" w:header="0" w:footer="244" w:gutter="0"/>
          <w:cols w:space="720" w:num="1"/>
        </w:sectPr>
      </w:pPr>
    </w:p>
    <w:p>
      <w:pPr>
        <w:spacing w:before="0" w:line="482" w:lineRule="exact"/>
        <w:ind w:left="1242" w:right="0" w:firstLine="0"/>
        <w:jc w:val="left"/>
        <w:rPr>
          <w:sz w:val="36"/>
          <w:szCs w:val="36"/>
        </w:rPr>
      </w:pPr>
      <w:r>
        <w:rPr>
          <w:spacing w:val="-4"/>
          <w:sz w:val="36"/>
          <w:szCs w:val="36"/>
        </w:rPr>
        <w:t>int</w:t>
      </w:r>
      <w:r>
        <w:rPr>
          <w:spacing w:val="-19"/>
          <w:sz w:val="36"/>
          <w:szCs w:val="36"/>
        </w:rPr>
        <w:t xml:space="preserve"> </w:t>
      </w:r>
      <w:r>
        <w:rPr>
          <w:spacing w:val="-4"/>
          <w:sz w:val="36"/>
          <w:szCs w:val="36"/>
        </w:rPr>
        <w:t>index</w:t>
      </w:r>
      <w:r>
        <w:rPr>
          <w:spacing w:val="-19"/>
          <w:sz w:val="36"/>
          <w:szCs w:val="36"/>
        </w:rPr>
        <w:t xml:space="preserve"> </w:t>
      </w:r>
      <w:r>
        <w:rPr>
          <w:spacing w:val="-4"/>
          <w:sz w:val="36"/>
          <w:szCs w:val="36"/>
        </w:rPr>
        <w:t>=</w:t>
      </w:r>
      <w:r>
        <w:rPr>
          <w:spacing w:val="-18"/>
          <w:sz w:val="36"/>
          <w:szCs w:val="36"/>
        </w:rPr>
        <w:t xml:space="preserve"> </w:t>
      </w:r>
      <w:r>
        <w:rPr>
          <w:spacing w:val="-4"/>
          <w:sz w:val="36"/>
          <w:szCs w:val="36"/>
        </w:rPr>
        <w:t>currentChar</w:t>
      </w:r>
      <w:r>
        <w:rPr>
          <w:spacing w:val="-19"/>
          <w:sz w:val="36"/>
          <w:szCs w:val="36"/>
        </w:rPr>
        <w:t xml:space="preserve"> </w:t>
      </w:r>
      <w:r>
        <w:rPr>
          <w:spacing w:val="-4"/>
          <w:sz w:val="36"/>
          <w:szCs w:val="36"/>
        </w:rPr>
        <w:t>•</w:t>
      </w:r>
      <w:r>
        <w:rPr>
          <w:spacing w:val="-6"/>
          <w:sz w:val="36"/>
          <w:szCs w:val="36"/>
        </w:rPr>
        <w:t xml:space="preserve"> </w:t>
      </w:r>
      <w:r>
        <w:rPr>
          <w:spacing w:val="-4"/>
          <w:sz w:val="36"/>
          <w:szCs w:val="36"/>
        </w:rPr>
        <w:t>'a’;</w:t>
      </w:r>
    </w:p>
    <w:p>
      <w:pPr>
        <w:spacing w:before="310"/>
        <w:ind w:left="1231" w:right="0" w:firstLine="0"/>
        <w:jc w:val="left"/>
        <w:rPr>
          <w:sz w:val="36"/>
          <w:szCs w:val="36"/>
        </w:rPr>
      </w:pPr>
      <w:r>
        <w:rPr>
          <w:spacing w:val="-2"/>
          <w:sz w:val="36"/>
          <w:szCs w:val="36"/>
        </w:rPr>
        <w:t>ciphertext[i]</w:t>
      </w:r>
      <w:r>
        <w:rPr>
          <w:spacing w:val="51"/>
          <w:sz w:val="36"/>
          <w:szCs w:val="36"/>
        </w:rPr>
        <w:t xml:space="preserve"> </w:t>
      </w:r>
      <w:r>
        <w:rPr>
          <w:spacing w:val="-2"/>
          <w:sz w:val="36"/>
          <w:szCs w:val="36"/>
        </w:rPr>
        <w:t>=</w:t>
      </w:r>
      <w:r>
        <w:rPr>
          <w:spacing w:val="-21"/>
          <w:sz w:val="36"/>
          <w:szCs w:val="36"/>
        </w:rPr>
        <w:t xml:space="preserve"> </w:t>
      </w:r>
      <w:r>
        <w:rPr>
          <w:spacing w:val="-2"/>
          <w:sz w:val="36"/>
          <w:szCs w:val="36"/>
        </w:rPr>
        <w:t>isupper(plaintext[i])</w:t>
      </w:r>
      <w:r>
        <w:rPr>
          <w:spacing w:val="-11"/>
          <w:sz w:val="36"/>
          <w:szCs w:val="36"/>
        </w:rPr>
        <w:t xml:space="preserve"> </w:t>
      </w:r>
      <w:r>
        <w:rPr>
          <w:spacing w:val="-2"/>
          <w:sz w:val="36"/>
          <w:szCs w:val="36"/>
        </w:rPr>
        <w:t>?</w:t>
      </w:r>
      <w:r>
        <w:rPr>
          <w:spacing w:val="-11"/>
          <w:sz w:val="36"/>
          <w:szCs w:val="36"/>
        </w:rPr>
        <w:t xml:space="preserve"> </w:t>
      </w:r>
      <w:r>
        <w:rPr>
          <w:spacing w:val="-2"/>
          <w:sz w:val="36"/>
          <w:szCs w:val="36"/>
        </w:rPr>
        <w:t>toupper(key[index]):</w:t>
      </w:r>
      <w:r>
        <w:rPr>
          <w:spacing w:val="-10"/>
          <w:sz w:val="36"/>
          <w:szCs w:val="36"/>
        </w:rPr>
        <w:t xml:space="preserve"> </w:t>
      </w:r>
      <w:r>
        <w:rPr>
          <w:spacing w:val="-2"/>
          <w:sz w:val="36"/>
          <w:szCs w:val="36"/>
        </w:rPr>
        <w:t>key[index];</w:t>
      </w:r>
    </w:p>
    <w:p>
      <w:pPr>
        <w:pStyle w:val="8"/>
        <w:spacing w:before="276"/>
        <w:ind w:left="880"/>
        <w:rPr>
          <w:sz w:val="36"/>
          <w:szCs w:val="36"/>
        </w:rPr>
      </w:pPr>
      <w:r>
        <w:rPr>
          <w:w w:val="85"/>
          <w:sz w:val="36"/>
          <w:szCs w:val="36"/>
        </w:rPr>
        <w:t>)</w:t>
      </w:r>
      <w:r>
        <w:rPr>
          <w:spacing w:val="-8"/>
          <w:sz w:val="36"/>
          <w:szCs w:val="36"/>
        </w:rPr>
        <w:t xml:space="preserve"> </w:t>
      </w:r>
      <w:r>
        <w:rPr>
          <w:w w:val="85"/>
          <w:sz w:val="36"/>
          <w:szCs w:val="36"/>
        </w:rPr>
        <w:t>else</w:t>
      </w:r>
      <w:r>
        <w:rPr>
          <w:spacing w:val="-11"/>
          <w:sz w:val="36"/>
          <w:szCs w:val="36"/>
        </w:rPr>
        <w:t xml:space="preserve"> </w:t>
      </w:r>
      <w:r>
        <w:rPr>
          <w:spacing w:val="-10"/>
          <w:w w:val="85"/>
          <w:sz w:val="36"/>
          <w:szCs w:val="36"/>
        </w:rPr>
        <w:t>(</w:t>
      </w:r>
    </w:p>
    <w:p>
      <w:pPr>
        <w:pStyle w:val="9"/>
        <w:spacing w:before="271"/>
        <w:ind w:left="1230"/>
        <w:rPr>
          <w:sz w:val="36"/>
          <w:szCs w:val="36"/>
        </w:rPr>
      </w:pPr>
      <w:r>
        <w:rPr>
          <w:w w:val="85"/>
          <w:sz w:val="36"/>
          <w:szCs w:val="36"/>
        </w:rPr>
        <w:t>ciphertext|i]</w:t>
      </w:r>
      <w:r>
        <w:rPr>
          <w:spacing w:val="54"/>
          <w:sz w:val="36"/>
          <w:szCs w:val="36"/>
        </w:rPr>
        <w:t xml:space="preserve"> </w:t>
      </w:r>
      <w:r>
        <w:rPr>
          <w:color w:val="313131"/>
          <w:w w:val="85"/>
          <w:sz w:val="36"/>
          <w:szCs w:val="36"/>
        </w:rPr>
        <w:t>=</w:t>
      </w:r>
      <w:r>
        <w:rPr>
          <w:color w:val="313131"/>
          <w:spacing w:val="-23"/>
          <w:w w:val="85"/>
          <w:sz w:val="36"/>
          <w:szCs w:val="36"/>
        </w:rPr>
        <w:t xml:space="preserve"> </w:t>
      </w:r>
      <w:r>
        <w:rPr>
          <w:spacing w:val="-2"/>
          <w:w w:val="85"/>
          <w:sz w:val="36"/>
          <w:szCs w:val="36"/>
        </w:rPr>
        <w:t>plaintextjlj;</w:t>
      </w:r>
    </w:p>
    <w:p>
      <w:pPr>
        <w:pStyle w:val="13"/>
        <w:rPr>
          <w:sz w:val="36"/>
          <w:szCs w:val="36"/>
        </w:rPr>
      </w:pPr>
    </w:p>
    <w:p>
      <w:pPr>
        <w:pStyle w:val="13"/>
        <w:rPr>
          <w:sz w:val="36"/>
          <w:szCs w:val="36"/>
        </w:rPr>
      </w:pPr>
    </w:p>
    <w:p>
      <w:pPr>
        <w:pStyle w:val="13"/>
        <w:spacing w:before="324"/>
        <w:rPr>
          <w:sz w:val="36"/>
          <w:szCs w:val="36"/>
        </w:rPr>
      </w:pPr>
    </w:p>
    <w:p>
      <w:pPr>
        <w:spacing w:before="1"/>
        <w:ind w:left="521" w:right="0" w:firstLine="0"/>
        <w:jc w:val="left"/>
        <w:rPr>
          <w:sz w:val="36"/>
          <w:szCs w:val="36"/>
        </w:rPr>
      </w:pPr>
      <w:r>
        <w:rPr>
          <w:spacing w:val="-4"/>
          <w:sz w:val="36"/>
          <w:szCs w:val="36"/>
        </w:rPr>
        <w:t>ciphertext|i]</w:t>
      </w:r>
      <w:r>
        <w:rPr>
          <w:spacing w:val="-18"/>
          <w:sz w:val="36"/>
          <w:szCs w:val="36"/>
        </w:rPr>
        <w:t xml:space="preserve"> </w:t>
      </w:r>
      <w:r>
        <w:rPr>
          <w:spacing w:val="-4"/>
          <w:sz w:val="36"/>
          <w:szCs w:val="36"/>
        </w:rPr>
        <w:t>=</w:t>
      </w:r>
      <w:r>
        <w:rPr>
          <w:spacing w:val="-18"/>
          <w:sz w:val="36"/>
          <w:szCs w:val="36"/>
        </w:rPr>
        <w:t xml:space="preserve"> </w:t>
      </w:r>
      <w:r>
        <w:rPr>
          <w:spacing w:val="-4"/>
          <w:sz w:val="36"/>
          <w:szCs w:val="36"/>
        </w:rPr>
        <w:t>’\O';</w:t>
      </w:r>
    </w:p>
    <w:p>
      <w:pPr>
        <w:pStyle w:val="13"/>
        <w:rPr>
          <w:sz w:val="36"/>
          <w:szCs w:val="36"/>
        </w:rPr>
      </w:pPr>
    </w:p>
    <w:p>
      <w:pPr>
        <w:pStyle w:val="13"/>
        <w:rPr>
          <w:sz w:val="36"/>
          <w:szCs w:val="36"/>
        </w:rPr>
      </w:pPr>
    </w:p>
    <w:p>
      <w:pPr>
        <w:pStyle w:val="13"/>
        <w:spacing w:before="443"/>
        <w:rPr>
          <w:sz w:val="36"/>
          <w:szCs w:val="36"/>
        </w:rPr>
      </w:pPr>
    </w:p>
    <w:p>
      <w:pPr>
        <w:pStyle w:val="9"/>
        <w:rPr>
          <w:sz w:val="36"/>
          <w:szCs w:val="36"/>
        </w:rPr>
      </w:pPr>
      <w:r>
        <w:rPr>
          <w:spacing w:val="-11"/>
          <w:sz w:val="36"/>
          <w:szCs w:val="36"/>
        </w:rPr>
        <w:t>int</w:t>
      </w:r>
      <w:r>
        <w:rPr>
          <w:spacing w:val="-14"/>
          <w:sz w:val="36"/>
          <w:szCs w:val="36"/>
        </w:rPr>
        <w:t xml:space="preserve"> </w:t>
      </w:r>
      <w:r>
        <w:rPr>
          <w:spacing w:val="-2"/>
          <w:sz w:val="36"/>
          <w:szCs w:val="36"/>
        </w:rPr>
        <w:t>main()</w:t>
      </w:r>
    </w:p>
    <w:p>
      <w:pPr>
        <w:spacing w:before="229" w:line="364" w:lineRule="auto"/>
        <w:ind w:left="520" w:right="14700" w:firstLine="0"/>
        <w:jc w:val="left"/>
        <w:rPr>
          <w:sz w:val="36"/>
          <w:szCs w:val="36"/>
        </w:rPr>
      </w:pPr>
      <w:r>
        <w:rPr>
          <w:spacing w:val="-2"/>
          <w:sz w:val="36"/>
          <w:szCs w:val="36"/>
        </w:rPr>
        <w:t>char</w:t>
      </w:r>
      <w:r>
        <w:rPr>
          <w:spacing w:val="-23"/>
          <w:sz w:val="36"/>
          <w:szCs w:val="36"/>
        </w:rPr>
        <w:t xml:space="preserve"> </w:t>
      </w:r>
      <w:r>
        <w:rPr>
          <w:spacing w:val="-2"/>
          <w:sz w:val="36"/>
          <w:szCs w:val="36"/>
        </w:rPr>
        <w:t>plai</w:t>
      </w:r>
      <w:r>
        <w:rPr>
          <w:spacing w:val="-2"/>
          <w:position w:val="2"/>
          <w:sz w:val="36"/>
          <w:szCs w:val="36"/>
        </w:rPr>
        <w:t>nt</w:t>
      </w:r>
      <w:r>
        <w:rPr>
          <w:spacing w:val="-2"/>
          <w:sz w:val="36"/>
          <w:szCs w:val="36"/>
        </w:rPr>
        <w:t xml:space="preserve">ext[I0o]; </w:t>
      </w:r>
      <w:r>
        <w:rPr>
          <w:w w:val="85"/>
          <w:sz w:val="36"/>
          <w:szCs w:val="36"/>
        </w:rPr>
        <w:t>char ciphertext|10O];</w:t>
      </w:r>
    </w:p>
    <w:p>
      <w:pPr>
        <w:spacing w:before="25"/>
        <w:ind w:left="522" w:right="0" w:firstLine="0"/>
        <w:jc w:val="left"/>
        <w:rPr>
          <w:sz w:val="36"/>
          <w:szCs w:val="36"/>
        </w:rPr>
      </w:pPr>
      <w:r>
        <w:rPr>
          <w:sz w:val="36"/>
          <w:szCs w:val="36"/>
        </w:rPr>
        <w:t>char</w:t>
      </w:r>
      <w:r>
        <w:rPr>
          <w:spacing w:val="-2"/>
          <w:sz w:val="36"/>
          <w:szCs w:val="36"/>
        </w:rPr>
        <w:t xml:space="preserve"> </w:t>
      </w:r>
      <w:r>
        <w:rPr>
          <w:sz w:val="36"/>
          <w:szCs w:val="36"/>
        </w:rPr>
        <w:t>key[]</w:t>
      </w:r>
      <w:r>
        <w:rPr>
          <w:spacing w:val="-3"/>
          <w:sz w:val="36"/>
          <w:szCs w:val="36"/>
        </w:rPr>
        <w:t xml:space="preserve"> </w:t>
      </w:r>
      <w:r>
        <w:rPr>
          <w:color w:val="161616"/>
          <w:sz w:val="36"/>
          <w:szCs w:val="36"/>
        </w:rPr>
        <w:t>=</w:t>
      </w:r>
      <w:r>
        <w:rPr>
          <w:color w:val="161616"/>
          <w:spacing w:val="-7"/>
          <w:sz w:val="36"/>
          <w:szCs w:val="36"/>
        </w:rPr>
        <w:t xml:space="preserve"> </w:t>
      </w:r>
      <w:r>
        <w:rPr>
          <w:spacing w:val="-2"/>
          <w:sz w:val="36"/>
          <w:szCs w:val="36"/>
        </w:rPr>
        <w:t>“QWERTYUIOPASDFGHJKLZXCVBNM";</w:t>
      </w:r>
    </w:p>
    <w:p>
      <w:pPr>
        <w:pStyle w:val="13"/>
        <w:rPr>
          <w:sz w:val="36"/>
          <w:szCs w:val="36"/>
        </w:rPr>
      </w:pPr>
    </w:p>
    <w:p>
      <w:pPr>
        <w:pStyle w:val="13"/>
        <w:spacing w:before="229"/>
        <w:rPr>
          <w:sz w:val="36"/>
          <w:szCs w:val="36"/>
        </w:rPr>
      </w:pPr>
    </w:p>
    <w:p>
      <w:pPr>
        <w:spacing w:before="0" w:line="405" w:lineRule="auto"/>
        <w:ind w:left="508" w:right="12092" w:firstLine="3"/>
        <w:jc w:val="left"/>
        <w:rPr>
          <w:sz w:val="36"/>
          <w:szCs w:val="36"/>
        </w:rPr>
      </w:pPr>
      <w:r>
        <w:rPr>
          <w:sz w:val="36"/>
          <w:szCs w:val="36"/>
        </w:rPr>
        <w:t>printf("Enter the</w:t>
      </w:r>
      <w:r>
        <w:rPr>
          <w:spacing w:val="40"/>
          <w:sz w:val="36"/>
          <w:szCs w:val="36"/>
        </w:rPr>
        <w:t xml:space="preserve"> </w:t>
      </w:r>
      <w:r>
        <w:rPr>
          <w:sz w:val="36"/>
          <w:szCs w:val="36"/>
        </w:rPr>
        <w:t>plaintext:</w:t>
      </w:r>
      <w:r>
        <w:rPr>
          <w:spacing w:val="40"/>
          <w:sz w:val="36"/>
          <w:szCs w:val="36"/>
        </w:rPr>
        <w:t xml:space="preserve"> </w:t>
      </w:r>
      <w:r>
        <w:rPr>
          <w:sz w:val="36"/>
          <w:szCs w:val="36"/>
        </w:rPr>
        <w:t>");</w:t>
      </w:r>
      <w:r>
        <w:rPr>
          <w:spacing w:val="80"/>
          <w:sz w:val="36"/>
          <w:szCs w:val="36"/>
        </w:rPr>
        <w:t xml:space="preserve"> </w:t>
      </w:r>
      <w:r>
        <w:rPr>
          <w:spacing w:val="-6"/>
          <w:sz w:val="36"/>
          <w:szCs w:val="36"/>
        </w:rPr>
        <w:t>fgets(plaintext,</w:t>
      </w:r>
      <w:r>
        <w:rPr>
          <w:spacing w:val="-25"/>
          <w:sz w:val="36"/>
          <w:szCs w:val="36"/>
        </w:rPr>
        <w:t xml:space="preserve"> </w:t>
      </w:r>
      <w:r>
        <w:rPr>
          <w:spacing w:val="-6"/>
          <w:sz w:val="36"/>
          <w:szCs w:val="36"/>
        </w:rPr>
        <w:t>siZeof(plaintext),</w:t>
      </w:r>
      <w:r>
        <w:rPr>
          <w:spacing w:val="-22"/>
          <w:sz w:val="36"/>
          <w:szCs w:val="36"/>
        </w:rPr>
        <w:t xml:space="preserve"> </w:t>
      </w:r>
      <w:r>
        <w:rPr>
          <w:spacing w:val="-6"/>
          <w:sz w:val="36"/>
          <w:szCs w:val="36"/>
        </w:rPr>
        <w:t xml:space="preserve">Stdin); </w:t>
      </w:r>
      <w:r>
        <w:rPr>
          <w:spacing w:val="-4"/>
          <w:sz w:val="36"/>
          <w:szCs w:val="36"/>
        </w:rPr>
        <w:t>plaintext[strcspn(plaintext,</w:t>
      </w:r>
      <w:r>
        <w:rPr>
          <w:spacing w:val="-20"/>
          <w:sz w:val="36"/>
          <w:szCs w:val="36"/>
        </w:rPr>
        <w:t xml:space="preserve"> </w:t>
      </w:r>
      <w:r>
        <w:rPr>
          <w:spacing w:val="-4"/>
          <w:sz w:val="36"/>
          <w:szCs w:val="36"/>
        </w:rPr>
        <w:t>'/n")]</w:t>
      </w:r>
      <w:r>
        <w:rPr>
          <w:spacing w:val="-19"/>
          <w:sz w:val="36"/>
          <w:szCs w:val="36"/>
        </w:rPr>
        <w:t xml:space="preserve"> </w:t>
      </w:r>
      <w:r>
        <w:rPr>
          <w:spacing w:val="-4"/>
          <w:sz w:val="36"/>
          <w:szCs w:val="36"/>
        </w:rPr>
        <w:t>=</w:t>
      </w:r>
      <w:r>
        <w:rPr>
          <w:spacing w:val="-19"/>
          <w:sz w:val="36"/>
          <w:szCs w:val="36"/>
        </w:rPr>
        <w:t xml:space="preserve"> </w:t>
      </w:r>
      <w:r>
        <w:rPr>
          <w:spacing w:val="-4"/>
          <w:sz w:val="36"/>
          <w:szCs w:val="36"/>
        </w:rPr>
        <w:t>'\0';</w:t>
      </w:r>
    </w:p>
    <w:p>
      <w:pPr>
        <w:pStyle w:val="13"/>
        <w:spacing w:before="241"/>
        <w:rPr>
          <w:sz w:val="36"/>
          <w:szCs w:val="36"/>
        </w:rPr>
      </w:pPr>
    </w:p>
    <w:p>
      <w:pPr>
        <w:pStyle w:val="9"/>
        <w:spacing w:before="1"/>
        <w:ind w:left="506"/>
        <w:rPr>
          <w:sz w:val="36"/>
          <w:szCs w:val="36"/>
        </w:rPr>
      </w:pPr>
      <w:r>
        <w:rPr>
          <w:w w:val="90"/>
          <w:sz w:val="36"/>
          <w:szCs w:val="36"/>
        </w:rPr>
        <w:t>monoaIphabeñcSubsñtvtJon(pIaIrtext,</w:t>
      </w:r>
      <w:r>
        <w:rPr>
          <w:spacing w:val="-5"/>
          <w:w w:val="90"/>
          <w:sz w:val="36"/>
          <w:szCs w:val="36"/>
        </w:rPr>
        <w:t xml:space="preserve"> </w:t>
      </w:r>
      <w:r>
        <w:rPr>
          <w:w w:val="90"/>
          <w:sz w:val="36"/>
          <w:szCs w:val="36"/>
        </w:rPr>
        <w:t>ciphe&lt;ext,</w:t>
      </w:r>
      <w:r>
        <w:rPr>
          <w:spacing w:val="54"/>
          <w:sz w:val="36"/>
          <w:szCs w:val="36"/>
        </w:rPr>
        <w:t xml:space="preserve"> </w:t>
      </w:r>
      <w:r>
        <w:rPr>
          <w:spacing w:val="-2"/>
          <w:w w:val="90"/>
          <w:sz w:val="36"/>
          <w:szCs w:val="36"/>
        </w:rPr>
        <w:t>key);</w:t>
      </w:r>
    </w:p>
    <w:p>
      <w:pPr>
        <w:pStyle w:val="13"/>
        <w:rPr>
          <w:sz w:val="36"/>
          <w:szCs w:val="36"/>
        </w:rPr>
      </w:pPr>
    </w:p>
    <w:p>
      <w:pPr>
        <w:pStyle w:val="13"/>
        <w:spacing w:before="5"/>
        <w:rPr>
          <w:sz w:val="36"/>
          <w:szCs w:val="36"/>
        </w:rPr>
      </w:pPr>
    </w:p>
    <w:p>
      <w:pPr>
        <w:spacing w:before="0"/>
        <w:ind w:left="508" w:right="0" w:firstLine="0"/>
        <w:jc w:val="left"/>
        <w:rPr>
          <w:sz w:val="36"/>
          <w:szCs w:val="36"/>
        </w:rPr>
      </w:pPr>
      <w:r>
        <w:rPr>
          <w:spacing w:val="-8"/>
          <w:sz w:val="36"/>
          <w:szCs w:val="36"/>
        </w:rPr>
        <w:t>printf("Ciphertex:</w:t>
      </w:r>
      <w:r>
        <w:rPr>
          <w:spacing w:val="-26"/>
          <w:sz w:val="36"/>
          <w:szCs w:val="36"/>
        </w:rPr>
        <w:t xml:space="preserve"> </w:t>
      </w:r>
      <w:r>
        <w:rPr>
          <w:spacing w:val="-8"/>
          <w:sz w:val="36"/>
          <w:szCs w:val="36"/>
        </w:rPr>
        <w:t>4ts\n",</w:t>
      </w:r>
      <w:r>
        <w:rPr>
          <w:spacing w:val="4"/>
          <w:sz w:val="36"/>
          <w:szCs w:val="36"/>
        </w:rPr>
        <w:t xml:space="preserve"> </w:t>
      </w:r>
      <w:r>
        <w:rPr>
          <w:spacing w:val="-8"/>
          <w:sz w:val="36"/>
          <w:szCs w:val="36"/>
        </w:rPr>
        <w:t>cipheyext);</w:t>
      </w:r>
    </w:p>
    <w:p>
      <w:pPr>
        <w:pStyle w:val="13"/>
        <w:rPr>
          <w:sz w:val="36"/>
          <w:szCs w:val="36"/>
        </w:rPr>
      </w:pPr>
    </w:p>
    <w:p>
      <w:pPr>
        <w:pStyle w:val="13"/>
        <w:spacing w:before="75"/>
        <w:rPr>
          <w:sz w:val="36"/>
          <w:szCs w:val="36"/>
        </w:rPr>
      </w:pPr>
    </w:p>
    <w:p>
      <w:pPr>
        <w:pStyle w:val="8"/>
        <w:ind w:left="506"/>
        <w:rPr>
          <w:sz w:val="36"/>
          <w:szCs w:val="36"/>
        </w:rPr>
      </w:pPr>
      <w:r>
        <w:rPr>
          <w:w w:val="85"/>
          <w:sz w:val="36"/>
          <w:szCs w:val="36"/>
        </w:rPr>
        <w:t>return</w:t>
      </w:r>
      <w:r>
        <w:rPr>
          <w:spacing w:val="4"/>
          <w:sz w:val="36"/>
          <w:szCs w:val="36"/>
        </w:rPr>
        <w:t xml:space="preserve"> </w:t>
      </w:r>
      <w:r>
        <w:rPr>
          <w:spacing w:val="-5"/>
          <w:sz w:val="36"/>
          <w:szCs w:val="36"/>
        </w:rPr>
        <w:t>0:</w:t>
      </w:r>
    </w:p>
    <w:p>
      <w:pPr>
        <w:pStyle w:val="13"/>
        <w:spacing w:before="524"/>
        <w:rPr>
          <w:sz w:val="36"/>
          <w:szCs w:val="36"/>
        </w:rPr>
      </w:pPr>
    </w:p>
    <w:p>
      <w:pPr>
        <w:pStyle w:val="10"/>
        <w:spacing w:before="1"/>
        <w:ind w:left="157"/>
        <w:rPr>
          <w:sz w:val="36"/>
          <w:szCs w:val="36"/>
        </w:rPr>
      </w:pPr>
      <w:r>
        <w:rPr>
          <w:spacing w:val="-2"/>
          <w:sz w:val="36"/>
          <w:szCs w:val="36"/>
        </w:rPr>
        <w:t>OUTPUT:</w:t>
      </w:r>
    </w:p>
    <w:p>
      <w:pPr>
        <w:spacing w:before="315" w:line="398" w:lineRule="auto"/>
        <w:ind w:left="159" w:right="14700" w:hanging="15"/>
        <w:jc w:val="left"/>
        <w:rPr>
          <w:sz w:val="36"/>
          <w:szCs w:val="36"/>
        </w:rPr>
      </w:pPr>
      <w:r>
        <w:rPr>
          <w:sz w:val="36"/>
          <w:szCs w:val="36"/>
        </w:rPr>
        <w:t>Enter</w:t>
      </w:r>
      <w:r>
        <w:rPr>
          <w:spacing w:val="-21"/>
          <w:sz w:val="36"/>
          <w:szCs w:val="36"/>
        </w:rPr>
        <w:t xml:space="preserve"> </w:t>
      </w:r>
      <w:r>
        <w:rPr>
          <w:sz w:val="36"/>
          <w:szCs w:val="36"/>
        </w:rPr>
        <w:t>the</w:t>
      </w:r>
      <w:r>
        <w:rPr>
          <w:spacing w:val="-23"/>
          <w:sz w:val="36"/>
          <w:szCs w:val="36"/>
        </w:rPr>
        <w:t xml:space="preserve"> </w:t>
      </w:r>
      <w:r>
        <w:rPr>
          <w:sz w:val="36"/>
          <w:szCs w:val="36"/>
        </w:rPr>
        <w:t>plaintext:</w:t>
      </w:r>
      <w:r>
        <w:rPr>
          <w:spacing w:val="-22"/>
          <w:sz w:val="36"/>
          <w:szCs w:val="36"/>
        </w:rPr>
        <w:t xml:space="preserve"> </w:t>
      </w:r>
      <w:r>
        <w:rPr>
          <w:sz w:val="36"/>
          <w:szCs w:val="36"/>
        </w:rPr>
        <w:t>hello Ciphertext: ITSSG</w:t>
      </w:r>
    </w:p>
    <w:p>
      <w:pPr>
        <w:pStyle w:val="3"/>
        <w:numPr>
          <w:ilvl w:val="0"/>
          <w:numId w:val="1"/>
        </w:numPr>
        <w:tabs>
          <w:tab w:val="left" w:pos="155"/>
          <w:tab w:val="left" w:pos="514"/>
        </w:tabs>
        <w:spacing w:before="9" w:after="0" w:line="237" w:lineRule="auto"/>
        <w:ind w:left="155" w:right="3114" w:hanging="3"/>
        <w:jc w:val="both"/>
        <w:rPr>
          <w:sz w:val="36"/>
          <w:szCs w:val="36"/>
        </w:rPr>
      </w:pPr>
      <w:r>
        <w:rPr>
          <w:sz w:val="36"/>
          <w:szCs w:val="36"/>
        </w:rPr>
        <w:t xml:space="preserve">Write </w:t>
      </w:r>
      <w:r>
        <w:rPr>
          <w:color w:val="181818"/>
          <w:sz w:val="36"/>
          <w:szCs w:val="36"/>
        </w:rPr>
        <w:t xml:space="preserve">a </w:t>
      </w:r>
      <w:r>
        <w:rPr>
          <w:sz w:val="36"/>
          <w:szCs w:val="36"/>
        </w:rPr>
        <w:t>C program</w:t>
      </w:r>
      <w:r>
        <w:rPr>
          <w:spacing w:val="40"/>
          <w:sz w:val="36"/>
          <w:szCs w:val="36"/>
        </w:rPr>
        <w:t xml:space="preserve"> </w:t>
      </w:r>
      <w:r>
        <w:rPr>
          <w:sz w:val="36"/>
          <w:szCs w:val="36"/>
        </w:rPr>
        <w:t xml:space="preserve">for Playfair algorithm is based on the use of </w:t>
      </w:r>
      <w:r>
        <w:rPr>
          <w:color w:val="0F0F0F"/>
          <w:sz w:val="36"/>
          <w:szCs w:val="36"/>
        </w:rPr>
        <w:t xml:space="preserve">a </w:t>
      </w:r>
      <w:r>
        <w:rPr>
          <w:sz w:val="36"/>
          <w:szCs w:val="36"/>
        </w:rPr>
        <w:t xml:space="preserve">5 </w:t>
      </w:r>
      <w:r>
        <w:rPr>
          <w:color w:val="131313"/>
          <w:sz w:val="36"/>
          <w:szCs w:val="36"/>
        </w:rPr>
        <w:t xml:space="preserve">X </w:t>
      </w:r>
      <w:r>
        <w:rPr>
          <w:sz w:val="36"/>
          <w:szCs w:val="36"/>
        </w:rPr>
        <w:t xml:space="preserve">5 matrix of letters constructed using a keyword. Plaintext is encrypted two IeRers at </w:t>
      </w:r>
      <w:r>
        <w:rPr>
          <w:color w:val="111111"/>
          <w:sz w:val="36"/>
          <w:szCs w:val="36"/>
        </w:rPr>
        <w:t>a</w:t>
      </w:r>
      <w:r>
        <w:rPr>
          <w:color w:val="111111"/>
          <w:spacing w:val="-1"/>
          <w:sz w:val="36"/>
          <w:szCs w:val="36"/>
        </w:rPr>
        <w:t xml:space="preserve"> </w:t>
      </w:r>
      <w:r>
        <w:rPr>
          <w:sz w:val="36"/>
          <w:szCs w:val="36"/>
        </w:rPr>
        <w:t>time using this matrix.</w:t>
      </w:r>
    </w:p>
    <w:p>
      <w:pPr>
        <w:spacing w:before="619"/>
        <w:ind w:left="145" w:right="0" w:firstLine="0"/>
        <w:jc w:val="left"/>
        <w:rPr>
          <w:sz w:val="36"/>
          <w:szCs w:val="36"/>
        </w:rPr>
      </w:pPr>
      <w:r>
        <w:rPr>
          <w:spacing w:val="-2"/>
          <w:sz w:val="36"/>
          <w:szCs w:val="36"/>
        </w:rPr>
        <w:t>PROGRAM:</w:t>
      </w:r>
    </w:p>
    <w:p>
      <w:pPr>
        <w:pStyle w:val="13"/>
        <w:rPr>
          <w:sz w:val="36"/>
          <w:szCs w:val="36"/>
        </w:rPr>
      </w:pPr>
    </w:p>
    <w:p>
      <w:pPr>
        <w:pStyle w:val="13"/>
        <w:rPr>
          <w:sz w:val="36"/>
          <w:szCs w:val="36"/>
        </w:rPr>
      </w:pPr>
    </w:p>
    <w:p>
      <w:pPr>
        <w:pStyle w:val="13"/>
        <w:rPr>
          <w:sz w:val="36"/>
          <w:szCs w:val="36"/>
        </w:rPr>
      </w:pPr>
    </w:p>
    <w:p>
      <w:pPr>
        <w:pStyle w:val="13"/>
        <w:rPr>
          <w:sz w:val="36"/>
          <w:szCs w:val="36"/>
        </w:rPr>
      </w:pPr>
    </w:p>
    <w:p>
      <w:pPr>
        <w:pStyle w:val="13"/>
        <w:rPr>
          <w:sz w:val="36"/>
          <w:szCs w:val="36"/>
        </w:rPr>
      </w:pPr>
    </w:p>
    <w:p>
      <w:pPr>
        <w:pStyle w:val="13"/>
        <w:spacing w:before="39"/>
        <w:rPr>
          <w:sz w:val="36"/>
          <w:szCs w:val="36"/>
        </w:rPr>
      </w:pPr>
    </w:p>
    <w:p>
      <w:pPr>
        <w:pStyle w:val="3"/>
        <w:tabs>
          <w:tab w:val="left" w:pos="13077"/>
        </w:tabs>
        <w:spacing w:before="1"/>
        <w:rPr>
          <w:sz w:val="36"/>
          <w:szCs w:val="36"/>
        </w:rPr>
      </w:pPr>
      <w:r>
        <w:rPr>
          <w:position w:val="-12"/>
          <w:sz w:val="36"/>
          <w:szCs w:val="36"/>
        </w:rPr>
        <w:drawing>
          <wp:inline distT="0" distB="0" distL="0" distR="0">
            <wp:extent cx="458470" cy="358140"/>
            <wp:effectExtent l="0" t="0" r="0" b="0"/>
            <wp:docPr id="6" name="Image 6"/>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8" cstate="print"/>
                    <a:stretch>
                      <a:fillRect/>
                    </a:stretch>
                  </pic:blipFill>
                  <pic:spPr>
                    <a:xfrm>
                      <a:off x="0" y="0"/>
                      <a:ext cx="458825" cy="358282"/>
                    </a:xfrm>
                    <a:prstGeom prst="rect">
                      <a:avLst/>
                    </a:prstGeom>
                  </pic:spPr>
                </pic:pic>
              </a:graphicData>
            </a:graphic>
          </wp:inline>
        </w:drawing>
      </w:r>
      <w:r>
        <w:rPr>
          <w:rFonts w:ascii="Times New Roman"/>
          <w:sz w:val="36"/>
          <w:szCs w:val="36"/>
        </w:rPr>
        <w:tab/>
      </w:r>
      <w:r>
        <w:rPr>
          <w:color w:val="181818"/>
          <w:spacing w:val="-2"/>
          <w:sz w:val="36"/>
          <w:szCs w:val="36"/>
        </w:rPr>
        <w:t>Scanned</w:t>
      </w:r>
      <w:r>
        <w:rPr>
          <w:color w:val="181818"/>
          <w:spacing w:val="-19"/>
          <w:sz w:val="36"/>
          <w:szCs w:val="36"/>
        </w:rPr>
        <w:t xml:space="preserve"> </w:t>
      </w:r>
      <w:r>
        <w:rPr>
          <w:color w:val="1A1A1A"/>
          <w:spacing w:val="-2"/>
          <w:sz w:val="36"/>
          <w:szCs w:val="36"/>
        </w:rPr>
        <w:t>with</w:t>
      </w:r>
      <w:r>
        <w:rPr>
          <w:color w:val="1A1A1A"/>
          <w:spacing w:val="-27"/>
          <w:sz w:val="36"/>
          <w:szCs w:val="36"/>
        </w:rPr>
        <w:t xml:space="preserve"> </w:t>
      </w:r>
      <w:r>
        <w:rPr>
          <w:color w:val="161616"/>
          <w:spacing w:val="-2"/>
          <w:sz w:val="36"/>
          <w:szCs w:val="36"/>
        </w:rPr>
        <w:t>OKEN</w:t>
      </w:r>
      <w:r>
        <w:rPr>
          <w:color w:val="161616"/>
          <w:spacing w:val="-25"/>
          <w:sz w:val="36"/>
          <w:szCs w:val="36"/>
        </w:rPr>
        <w:t xml:space="preserve"> </w:t>
      </w:r>
      <w:r>
        <w:rPr>
          <w:color w:val="161616"/>
          <w:spacing w:val="-2"/>
          <w:sz w:val="36"/>
          <w:szCs w:val="36"/>
        </w:rPr>
        <w:t>Scanner</w:t>
      </w:r>
    </w:p>
    <w:p>
      <w:pPr>
        <w:spacing w:after="0"/>
        <w:rPr>
          <w:sz w:val="36"/>
          <w:szCs w:val="36"/>
        </w:rPr>
        <w:sectPr>
          <w:pgSz w:w="22390" w:h="31660"/>
          <w:pgMar w:top="2320" w:right="520" w:bottom="440" w:left="2940" w:header="0" w:footer="244" w:gutter="0"/>
          <w:cols w:space="720" w:num="1"/>
        </w:sectPr>
      </w:pPr>
    </w:p>
    <w:p>
      <w:pPr>
        <w:spacing w:before="0" w:line="388" w:lineRule="auto"/>
        <w:ind w:left="158" w:right="15718" w:firstLine="0"/>
        <w:jc w:val="both"/>
        <w:rPr>
          <w:sz w:val="36"/>
          <w:szCs w:val="36"/>
        </w:rPr>
      </w:pPr>
      <w:r>
        <w:rPr>
          <w:sz w:val="36"/>
          <w:szCs w:val="36"/>
        </w:rPr>
        <w:t>#include</w:t>
      </w:r>
      <w:r>
        <w:rPr>
          <w:spacing w:val="-24"/>
          <w:sz w:val="36"/>
          <w:szCs w:val="36"/>
        </w:rPr>
        <w:t xml:space="preserve"> </w:t>
      </w:r>
      <w:r>
        <w:rPr>
          <w:sz w:val="36"/>
          <w:szCs w:val="36"/>
        </w:rPr>
        <w:t xml:space="preserve">&lt;stdio,h&gt; </w:t>
      </w:r>
      <w:r>
        <w:rPr>
          <w:spacing w:val="-8"/>
          <w:sz w:val="36"/>
          <w:szCs w:val="36"/>
        </w:rPr>
        <w:t>#incIude</w:t>
      </w:r>
      <w:r>
        <w:rPr>
          <w:spacing w:val="-16"/>
          <w:sz w:val="36"/>
          <w:szCs w:val="36"/>
        </w:rPr>
        <w:t xml:space="preserve"> </w:t>
      </w:r>
      <w:r>
        <w:rPr>
          <w:spacing w:val="-8"/>
          <w:sz w:val="36"/>
          <w:szCs w:val="36"/>
        </w:rPr>
        <w:t xml:space="preserve">&lt;string.h&gt; </w:t>
      </w:r>
      <w:r>
        <w:rPr>
          <w:sz w:val="36"/>
          <w:szCs w:val="36"/>
        </w:rPr>
        <w:t>#include</w:t>
      </w:r>
      <w:r>
        <w:rPr>
          <w:spacing w:val="9"/>
          <w:sz w:val="36"/>
          <w:szCs w:val="36"/>
        </w:rPr>
        <w:t xml:space="preserve"> </w:t>
      </w:r>
      <w:r>
        <w:rPr>
          <w:spacing w:val="-2"/>
          <w:sz w:val="36"/>
          <w:szCs w:val="36"/>
        </w:rPr>
        <w:t>&lt;ctype.h&gt;</w:t>
      </w:r>
    </w:p>
    <w:p>
      <w:pPr>
        <w:pStyle w:val="13"/>
        <w:spacing w:before="330"/>
        <w:rPr>
          <w:sz w:val="36"/>
          <w:szCs w:val="36"/>
        </w:rPr>
      </w:pPr>
    </w:p>
    <w:p>
      <w:pPr>
        <w:spacing w:before="0"/>
        <w:ind w:left="158" w:right="0" w:firstLine="0"/>
        <w:jc w:val="both"/>
        <w:rPr>
          <w:sz w:val="36"/>
          <w:szCs w:val="36"/>
        </w:rPr>
      </w:pPr>
      <w:r>
        <w:rPr>
          <w:spacing w:val="-8"/>
          <w:sz w:val="36"/>
          <w:szCs w:val="36"/>
        </w:rPr>
        <w:t>#define</w:t>
      </w:r>
      <w:r>
        <w:rPr>
          <w:spacing w:val="-2"/>
          <w:sz w:val="36"/>
          <w:szCs w:val="36"/>
        </w:rPr>
        <w:t xml:space="preserve"> </w:t>
      </w:r>
      <w:r>
        <w:rPr>
          <w:spacing w:val="-8"/>
          <w:sz w:val="36"/>
          <w:szCs w:val="36"/>
        </w:rPr>
        <w:t>SIZE</w:t>
      </w:r>
      <w:r>
        <w:rPr>
          <w:spacing w:val="-13"/>
          <w:sz w:val="36"/>
          <w:szCs w:val="36"/>
        </w:rPr>
        <w:t xml:space="preserve"> </w:t>
      </w:r>
      <w:r>
        <w:rPr>
          <w:color w:val="111111"/>
          <w:spacing w:val="-10"/>
          <w:sz w:val="36"/>
          <w:szCs w:val="36"/>
        </w:rPr>
        <w:t>5</w:t>
      </w:r>
    </w:p>
    <w:p>
      <w:pPr>
        <w:pStyle w:val="13"/>
        <w:rPr>
          <w:sz w:val="36"/>
          <w:szCs w:val="36"/>
        </w:rPr>
      </w:pPr>
    </w:p>
    <w:p>
      <w:pPr>
        <w:pStyle w:val="13"/>
        <w:spacing w:before="115"/>
        <w:rPr>
          <w:sz w:val="36"/>
          <w:szCs w:val="36"/>
        </w:rPr>
      </w:pPr>
    </w:p>
    <w:p>
      <w:pPr>
        <w:spacing w:before="0"/>
        <w:ind w:left="158" w:right="0" w:firstLine="0"/>
        <w:jc w:val="left"/>
        <w:rPr>
          <w:sz w:val="36"/>
          <w:szCs w:val="36"/>
        </w:rPr>
      </w:pPr>
      <w:r>
        <w:rPr>
          <w:spacing w:val="-10"/>
          <w:sz w:val="36"/>
          <w:szCs w:val="36"/>
        </w:rPr>
        <w:t>void</w:t>
      </w:r>
      <w:r>
        <w:rPr>
          <w:spacing w:val="-7"/>
          <w:sz w:val="36"/>
          <w:szCs w:val="36"/>
        </w:rPr>
        <w:t xml:space="preserve"> </w:t>
      </w:r>
      <w:r>
        <w:rPr>
          <w:spacing w:val="-10"/>
          <w:sz w:val="36"/>
          <w:szCs w:val="36"/>
        </w:rPr>
        <w:t>prepareKey(char</w:t>
      </w:r>
      <w:r>
        <w:rPr>
          <w:spacing w:val="-25"/>
          <w:sz w:val="36"/>
          <w:szCs w:val="36"/>
        </w:rPr>
        <w:t xml:space="preserve"> </w:t>
      </w:r>
      <w:r>
        <w:rPr>
          <w:spacing w:val="-10"/>
          <w:sz w:val="36"/>
          <w:szCs w:val="36"/>
        </w:rPr>
        <w:t>key[],</w:t>
      </w:r>
      <w:r>
        <w:rPr>
          <w:spacing w:val="16"/>
          <w:sz w:val="36"/>
          <w:szCs w:val="36"/>
        </w:rPr>
        <w:t xml:space="preserve"> </w:t>
      </w:r>
      <w:r>
        <w:rPr>
          <w:spacing w:val="-10"/>
          <w:sz w:val="36"/>
          <w:szCs w:val="36"/>
        </w:rPr>
        <w:t>char</w:t>
      </w:r>
      <w:r>
        <w:rPr>
          <w:spacing w:val="4"/>
          <w:sz w:val="36"/>
          <w:szCs w:val="36"/>
        </w:rPr>
        <w:t xml:space="preserve"> </w:t>
      </w:r>
      <w:r>
        <w:rPr>
          <w:spacing w:val="-10"/>
          <w:sz w:val="36"/>
          <w:szCs w:val="36"/>
        </w:rPr>
        <w:t>matrix[SIZ6][SIZE]|</w:t>
      </w:r>
      <w:r>
        <w:rPr>
          <w:spacing w:val="-35"/>
          <w:sz w:val="36"/>
          <w:szCs w:val="36"/>
        </w:rPr>
        <w:t xml:space="preserve"> </w:t>
      </w:r>
      <w:r>
        <w:rPr>
          <w:spacing w:val="-10"/>
          <w:sz w:val="36"/>
          <w:szCs w:val="36"/>
        </w:rPr>
        <w:t>(</w:t>
      </w:r>
    </w:p>
    <w:p>
      <w:pPr>
        <w:spacing w:before="314"/>
        <w:ind w:left="512" w:right="0" w:firstLine="0"/>
        <w:jc w:val="left"/>
        <w:rPr>
          <w:sz w:val="36"/>
          <w:szCs w:val="36"/>
        </w:rPr>
      </w:pPr>
      <w:r>
        <w:rPr>
          <w:sz w:val="36"/>
          <w:szCs w:val="36"/>
        </w:rPr>
        <w:t>int</w:t>
      </w:r>
      <w:r>
        <w:rPr>
          <w:spacing w:val="-10"/>
          <w:sz w:val="36"/>
          <w:szCs w:val="36"/>
        </w:rPr>
        <w:t xml:space="preserve"> </w:t>
      </w:r>
      <w:r>
        <w:rPr>
          <w:sz w:val="36"/>
          <w:szCs w:val="36"/>
        </w:rPr>
        <w:t>i,</w:t>
      </w:r>
      <w:r>
        <w:rPr>
          <w:spacing w:val="-19"/>
          <w:sz w:val="36"/>
          <w:szCs w:val="36"/>
        </w:rPr>
        <w:t xml:space="preserve"> </w:t>
      </w:r>
      <w:r>
        <w:rPr>
          <w:sz w:val="36"/>
          <w:szCs w:val="36"/>
        </w:rPr>
        <w:t>j,</w:t>
      </w:r>
      <w:r>
        <w:rPr>
          <w:spacing w:val="-32"/>
          <w:sz w:val="36"/>
          <w:szCs w:val="36"/>
        </w:rPr>
        <w:t xml:space="preserve"> </w:t>
      </w:r>
      <w:r>
        <w:rPr>
          <w:sz w:val="36"/>
          <w:szCs w:val="36"/>
        </w:rPr>
        <w:t>k</w:t>
      </w:r>
      <w:r>
        <w:rPr>
          <w:spacing w:val="-4"/>
          <w:sz w:val="36"/>
          <w:szCs w:val="36"/>
        </w:rPr>
        <w:t xml:space="preserve"> </w:t>
      </w:r>
      <w:r>
        <w:rPr>
          <w:position w:val="4"/>
          <w:sz w:val="36"/>
          <w:szCs w:val="36"/>
        </w:rPr>
        <w:drawing>
          <wp:inline distT="0" distB="0" distL="0" distR="0">
            <wp:extent cx="96520" cy="88265"/>
            <wp:effectExtent l="0" t="0" r="0" b="0"/>
            <wp:docPr id="7" name="Image 7"/>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9" cstate="print"/>
                    <a:stretch>
                      <a:fillRect/>
                    </a:stretch>
                  </pic:blipFill>
                  <pic:spPr>
                    <a:xfrm>
                      <a:off x="0" y="0"/>
                      <a:ext cx="96594" cy="88564"/>
                    </a:xfrm>
                    <a:prstGeom prst="rect">
                      <a:avLst/>
                    </a:prstGeom>
                  </pic:spPr>
                </pic:pic>
              </a:graphicData>
            </a:graphic>
          </wp:inline>
        </w:drawing>
      </w:r>
      <w:r>
        <w:rPr>
          <w:rFonts w:ascii="Times New Roman"/>
          <w:spacing w:val="14"/>
          <w:sz w:val="36"/>
          <w:szCs w:val="36"/>
        </w:rPr>
        <w:t xml:space="preserve"> </w:t>
      </w:r>
      <w:r>
        <w:rPr>
          <w:spacing w:val="-5"/>
          <w:sz w:val="36"/>
          <w:szCs w:val="36"/>
        </w:rPr>
        <w:t>0;</w:t>
      </w:r>
    </w:p>
    <w:p>
      <w:pPr>
        <w:spacing w:before="308"/>
        <w:ind w:left="512" w:right="0" w:firstLine="0"/>
        <w:jc w:val="left"/>
        <w:rPr>
          <w:sz w:val="36"/>
          <w:szCs w:val="36"/>
        </w:rPr>
      </w:pPr>
      <w:r>
        <w:rPr>
          <w:spacing w:val="-8"/>
          <w:sz w:val="36"/>
          <w:szCs w:val="36"/>
        </w:rPr>
        <w:t>int</w:t>
      </w:r>
      <w:r>
        <w:rPr>
          <w:spacing w:val="-15"/>
          <w:sz w:val="36"/>
          <w:szCs w:val="36"/>
        </w:rPr>
        <w:t xml:space="preserve"> </w:t>
      </w:r>
      <w:r>
        <w:rPr>
          <w:spacing w:val="-8"/>
          <w:sz w:val="36"/>
          <w:szCs w:val="36"/>
        </w:rPr>
        <w:t>isPresent[26]</w:t>
      </w:r>
      <w:r>
        <w:rPr>
          <w:spacing w:val="14"/>
          <w:sz w:val="36"/>
          <w:szCs w:val="36"/>
        </w:rPr>
        <w:t xml:space="preserve"> </w:t>
      </w:r>
      <w:r>
        <w:rPr>
          <w:color w:val="151515"/>
          <w:spacing w:val="-8"/>
          <w:sz w:val="36"/>
          <w:szCs w:val="36"/>
        </w:rPr>
        <w:t>=</w:t>
      </w:r>
      <w:r>
        <w:rPr>
          <w:color w:val="151515"/>
          <w:spacing w:val="-16"/>
          <w:sz w:val="36"/>
          <w:szCs w:val="36"/>
        </w:rPr>
        <w:t xml:space="preserve"> </w:t>
      </w:r>
      <w:r>
        <w:rPr>
          <w:spacing w:val="-8"/>
          <w:sz w:val="36"/>
          <w:szCs w:val="36"/>
        </w:rPr>
        <w:t>(0};</w:t>
      </w:r>
    </w:p>
    <w:p>
      <w:pPr>
        <w:pStyle w:val="13"/>
        <w:rPr>
          <w:sz w:val="36"/>
          <w:szCs w:val="36"/>
        </w:rPr>
      </w:pPr>
    </w:p>
    <w:p>
      <w:pPr>
        <w:pStyle w:val="13"/>
        <w:spacing w:before="119"/>
        <w:rPr>
          <w:sz w:val="36"/>
          <w:szCs w:val="36"/>
        </w:rPr>
      </w:pPr>
    </w:p>
    <w:p>
      <w:pPr>
        <w:spacing w:before="0" w:line="388" w:lineRule="auto"/>
        <w:ind w:left="880" w:right="14230" w:hanging="362"/>
        <w:jc w:val="left"/>
        <w:rPr>
          <w:sz w:val="36"/>
          <w:szCs w:val="36"/>
        </w:rPr>
      </w:pPr>
      <w:r>
        <w:rPr>
          <w:sz w:val="36"/>
          <w:szCs w:val="36"/>
        </w:rPr>
        <w:t xml:space="preserve">for (i </w:t>
      </w:r>
      <w:r>
        <w:rPr>
          <w:spacing w:val="-14"/>
          <w:position w:val="4"/>
          <w:sz w:val="36"/>
          <w:szCs w:val="36"/>
        </w:rPr>
        <w:drawing>
          <wp:inline distT="0" distB="0" distL="0" distR="0">
            <wp:extent cx="128270" cy="96520"/>
            <wp:effectExtent l="0" t="0" r="0" b="0"/>
            <wp:docPr id="8" name="Image 8"/>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20" cstate="print"/>
                    <a:stretch>
                      <a:fillRect/>
                    </a:stretch>
                  </pic:blipFill>
                  <pic:spPr>
                    <a:xfrm>
                      <a:off x="0" y="0"/>
                      <a:ext cx="128793" cy="96615"/>
                    </a:xfrm>
                    <a:prstGeom prst="rect">
                      <a:avLst/>
                    </a:prstGeom>
                  </pic:spPr>
                </pic:pic>
              </a:graphicData>
            </a:graphic>
          </wp:inline>
        </w:drawing>
      </w:r>
      <w:r>
        <w:rPr>
          <w:rFonts w:ascii="Times New Roman"/>
          <w:sz w:val="36"/>
          <w:szCs w:val="36"/>
        </w:rPr>
        <w:t xml:space="preserve"> </w:t>
      </w:r>
      <w:r>
        <w:rPr>
          <w:sz w:val="36"/>
          <w:szCs w:val="36"/>
        </w:rPr>
        <w:t xml:space="preserve">0; i &lt; SIZE; i++) </w:t>
      </w:r>
      <w:r>
        <w:rPr>
          <w:color w:val="0E0E0E"/>
          <w:sz w:val="36"/>
          <w:szCs w:val="36"/>
        </w:rPr>
        <w:t xml:space="preserve">( </w:t>
      </w:r>
      <w:r>
        <w:rPr>
          <w:sz w:val="36"/>
          <w:szCs w:val="36"/>
        </w:rPr>
        <w:t>for</w:t>
      </w:r>
      <w:r>
        <w:rPr>
          <w:spacing w:val="-23"/>
          <w:sz w:val="36"/>
          <w:szCs w:val="36"/>
        </w:rPr>
        <w:t xml:space="preserve"> </w:t>
      </w:r>
      <w:r>
        <w:rPr>
          <w:sz w:val="36"/>
          <w:szCs w:val="36"/>
        </w:rPr>
        <w:t>(j</w:t>
      </w:r>
      <w:r>
        <w:rPr>
          <w:spacing w:val="40"/>
          <w:sz w:val="36"/>
          <w:szCs w:val="36"/>
        </w:rPr>
        <w:t xml:space="preserve"> </w:t>
      </w:r>
      <w:r>
        <w:rPr>
          <w:spacing w:val="-34"/>
          <w:position w:val="4"/>
          <w:sz w:val="36"/>
          <w:szCs w:val="36"/>
        </w:rPr>
        <w:drawing>
          <wp:inline distT="0" distB="0" distL="0" distR="0">
            <wp:extent cx="108585" cy="76200"/>
            <wp:effectExtent l="0" t="0" r="0" b="0"/>
            <wp:docPr id="9" name="Image 9"/>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21" cstate="print"/>
                    <a:stretch>
                      <a:fillRect/>
                    </a:stretch>
                  </pic:blipFill>
                  <pic:spPr>
                    <a:xfrm>
                      <a:off x="0" y="0"/>
                      <a:ext cx="108669" cy="76487"/>
                    </a:xfrm>
                    <a:prstGeom prst="rect">
                      <a:avLst/>
                    </a:prstGeom>
                  </pic:spPr>
                </pic:pic>
              </a:graphicData>
            </a:graphic>
          </wp:inline>
        </w:drawing>
      </w:r>
      <w:r>
        <w:rPr>
          <w:rFonts w:ascii="Times New Roman"/>
          <w:spacing w:val="10"/>
          <w:sz w:val="36"/>
          <w:szCs w:val="36"/>
        </w:rPr>
        <w:t xml:space="preserve"> </w:t>
      </w:r>
      <w:r>
        <w:rPr>
          <w:sz w:val="36"/>
          <w:szCs w:val="36"/>
        </w:rPr>
        <w:t>0;</w:t>
      </w:r>
      <w:r>
        <w:rPr>
          <w:spacing w:val="-23"/>
          <w:sz w:val="36"/>
          <w:szCs w:val="36"/>
        </w:rPr>
        <w:t xml:space="preserve"> </w:t>
      </w:r>
      <w:r>
        <w:rPr>
          <w:sz w:val="36"/>
          <w:szCs w:val="36"/>
        </w:rPr>
        <w:t>j &lt;</w:t>
      </w:r>
      <w:r>
        <w:rPr>
          <w:spacing w:val="-9"/>
          <w:sz w:val="36"/>
          <w:szCs w:val="36"/>
        </w:rPr>
        <w:t xml:space="preserve"> </w:t>
      </w:r>
      <w:r>
        <w:rPr>
          <w:sz w:val="36"/>
          <w:szCs w:val="36"/>
        </w:rPr>
        <w:t>SIZE;</w:t>
      </w:r>
      <w:r>
        <w:rPr>
          <w:spacing w:val="-17"/>
          <w:sz w:val="36"/>
          <w:szCs w:val="36"/>
        </w:rPr>
        <w:t xml:space="preserve"> </w:t>
      </w:r>
      <w:r>
        <w:rPr>
          <w:sz w:val="36"/>
          <w:szCs w:val="36"/>
        </w:rPr>
        <w:t>j++)</w:t>
      </w:r>
      <w:r>
        <w:rPr>
          <w:spacing w:val="-9"/>
          <w:sz w:val="36"/>
          <w:szCs w:val="36"/>
        </w:rPr>
        <w:t xml:space="preserve"> </w:t>
      </w:r>
      <w:r>
        <w:rPr>
          <w:sz w:val="36"/>
          <w:szCs w:val="36"/>
        </w:rPr>
        <w:t>(</w:t>
      </w:r>
    </w:p>
    <w:p>
      <w:pPr>
        <w:pStyle w:val="13"/>
        <w:spacing w:before="47"/>
        <w:ind w:left="1243"/>
        <w:rPr>
          <w:sz w:val="36"/>
          <w:szCs w:val="36"/>
        </w:rPr>
      </w:pPr>
      <w:r>
        <w:rPr>
          <w:sz w:val="36"/>
          <w:szCs w:val="36"/>
        </w:rPr>
        <w:t>if</w:t>
      </w:r>
      <w:r>
        <w:rPr>
          <w:spacing w:val="2"/>
          <w:sz w:val="36"/>
          <w:szCs w:val="36"/>
        </w:rPr>
        <w:t xml:space="preserve"> </w:t>
      </w:r>
      <w:r>
        <w:rPr>
          <w:sz w:val="36"/>
          <w:szCs w:val="36"/>
        </w:rPr>
        <w:t>(k</w:t>
      </w:r>
      <w:r>
        <w:rPr>
          <w:spacing w:val="3"/>
          <w:sz w:val="36"/>
          <w:szCs w:val="36"/>
        </w:rPr>
        <w:t xml:space="preserve"> </w:t>
      </w:r>
      <w:r>
        <w:rPr>
          <w:sz w:val="36"/>
          <w:szCs w:val="36"/>
        </w:rPr>
        <w:t>&lt;</w:t>
      </w:r>
      <w:r>
        <w:rPr>
          <w:spacing w:val="6"/>
          <w:sz w:val="36"/>
          <w:szCs w:val="36"/>
        </w:rPr>
        <w:t xml:space="preserve"> </w:t>
      </w:r>
      <w:r>
        <w:rPr>
          <w:sz w:val="36"/>
          <w:szCs w:val="36"/>
        </w:rPr>
        <w:t>strIen(key))</w:t>
      </w:r>
      <w:r>
        <w:rPr>
          <w:spacing w:val="45"/>
          <w:sz w:val="36"/>
          <w:szCs w:val="36"/>
        </w:rPr>
        <w:t xml:space="preserve"> </w:t>
      </w:r>
      <w:r>
        <w:rPr>
          <w:spacing w:val="-10"/>
          <w:sz w:val="36"/>
          <w:szCs w:val="36"/>
        </w:rPr>
        <w:t>(</w:t>
      </w:r>
    </w:p>
    <w:p>
      <w:pPr>
        <w:spacing w:before="329" w:line="403" w:lineRule="auto"/>
        <w:ind w:left="1948" w:right="12732" w:hanging="364"/>
        <w:jc w:val="left"/>
        <w:rPr>
          <w:sz w:val="36"/>
          <w:szCs w:val="36"/>
        </w:rPr>
      </w:pPr>
      <w:r>
        <w:rPr>
          <w:sz w:val="36"/>
          <w:szCs w:val="36"/>
        </w:rPr>
        <w:t xml:space="preserve">if (IisPresent[key[k] </w:t>
      </w:r>
      <w:r>
        <w:rPr>
          <w:color w:val="161616"/>
          <w:sz w:val="36"/>
          <w:szCs w:val="36"/>
        </w:rPr>
        <w:t xml:space="preserve">- </w:t>
      </w:r>
      <w:r>
        <w:rPr>
          <w:sz w:val="36"/>
          <w:szCs w:val="36"/>
        </w:rPr>
        <w:t>'A’]) ( matrix[i]|j)</w:t>
      </w:r>
      <w:r>
        <w:rPr>
          <w:spacing w:val="-22"/>
          <w:sz w:val="36"/>
          <w:szCs w:val="36"/>
        </w:rPr>
        <w:t xml:space="preserve"> </w:t>
      </w:r>
      <w:r>
        <w:rPr>
          <w:color w:val="2D2D2D"/>
          <w:sz w:val="36"/>
          <w:szCs w:val="36"/>
        </w:rPr>
        <w:t>=</w:t>
      </w:r>
      <w:r>
        <w:rPr>
          <w:color w:val="2D2D2D"/>
          <w:spacing w:val="-23"/>
          <w:sz w:val="36"/>
          <w:szCs w:val="36"/>
        </w:rPr>
        <w:t xml:space="preserve"> </w:t>
      </w:r>
      <w:r>
        <w:rPr>
          <w:sz w:val="36"/>
          <w:szCs w:val="36"/>
        </w:rPr>
        <w:t>key|k]; isPresent[key[k]</w:t>
      </w:r>
      <w:r>
        <w:rPr>
          <w:spacing w:val="-23"/>
          <w:sz w:val="36"/>
          <w:szCs w:val="36"/>
        </w:rPr>
        <w:t xml:space="preserve"> </w:t>
      </w:r>
      <w:r>
        <w:rPr>
          <w:sz w:val="36"/>
          <w:szCs w:val="36"/>
        </w:rPr>
        <w:t>-</w:t>
      </w:r>
      <w:r>
        <w:rPr>
          <w:spacing w:val="-31"/>
          <w:sz w:val="36"/>
          <w:szCs w:val="36"/>
        </w:rPr>
        <w:t xml:space="preserve"> </w:t>
      </w:r>
      <w:r>
        <w:rPr>
          <w:sz w:val="36"/>
          <w:szCs w:val="36"/>
        </w:rPr>
        <w:t>'A']</w:t>
      </w:r>
      <w:r>
        <w:rPr>
          <w:spacing w:val="-23"/>
          <w:sz w:val="36"/>
          <w:szCs w:val="36"/>
        </w:rPr>
        <w:t xml:space="preserve"> </w:t>
      </w:r>
      <w:r>
        <w:rPr>
          <w:sz w:val="36"/>
          <w:szCs w:val="36"/>
        </w:rPr>
        <w:t>=</w:t>
      </w:r>
      <w:r>
        <w:rPr>
          <w:spacing w:val="-9"/>
          <w:sz w:val="36"/>
          <w:szCs w:val="36"/>
        </w:rPr>
        <w:t xml:space="preserve"> </w:t>
      </w:r>
      <w:r>
        <w:rPr>
          <w:sz w:val="36"/>
          <w:szCs w:val="36"/>
        </w:rPr>
        <w:t xml:space="preserve">1; </w:t>
      </w:r>
      <w:r>
        <w:rPr>
          <w:spacing w:val="-4"/>
          <w:sz w:val="36"/>
          <w:szCs w:val="36"/>
        </w:rPr>
        <w:t>k++;</w:t>
      </w:r>
    </w:p>
    <w:p>
      <w:pPr>
        <w:spacing w:before="8"/>
        <w:ind w:left="1586" w:right="0" w:firstLine="0"/>
        <w:jc w:val="left"/>
        <w:rPr>
          <w:sz w:val="36"/>
          <w:szCs w:val="36"/>
        </w:rPr>
      </w:pPr>
      <w:r>
        <w:rPr>
          <w:color w:val="131313"/>
          <w:sz w:val="36"/>
          <w:szCs w:val="36"/>
        </w:rPr>
        <w:t>)</w:t>
      </w:r>
      <w:r>
        <w:rPr>
          <w:color w:val="131313"/>
          <w:spacing w:val="-19"/>
          <w:sz w:val="36"/>
          <w:szCs w:val="36"/>
        </w:rPr>
        <w:t xml:space="preserve"> </w:t>
      </w:r>
      <w:r>
        <w:rPr>
          <w:sz w:val="36"/>
          <w:szCs w:val="36"/>
        </w:rPr>
        <w:t>else</w:t>
      </w:r>
      <w:r>
        <w:rPr>
          <w:spacing w:val="-15"/>
          <w:sz w:val="36"/>
          <w:szCs w:val="36"/>
        </w:rPr>
        <w:t xml:space="preserve"> </w:t>
      </w:r>
      <w:r>
        <w:rPr>
          <w:spacing w:val="-10"/>
          <w:sz w:val="36"/>
          <w:szCs w:val="36"/>
        </w:rPr>
        <w:t>(</w:t>
      </w:r>
    </w:p>
    <w:p>
      <w:pPr>
        <w:pStyle w:val="13"/>
        <w:rPr>
          <w:sz w:val="36"/>
          <w:szCs w:val="36"/>
        </w:rPr>
      </w:pPr>
    </w:p>
    <w:p>
      <w:pPr>
        <w:pStyle w:val="13"/>
        <w:rPr>
          <w:sz w:val="36"/>
          <w:szCs w:val="36"/>
        </w:rPr>
      </w:pPr>
    </w:p>
    <w:p>
      <w:pPr>
        <w:pStyle w:val="13"/>
        <w:spacing w:before="433"/>
        <w:rPr>
          <w:sz w:val="36"/>
          <w:szCs w:val="36"/>
        </w:rPr>
      </w:pPr>
    </w:p>
    <w:p>
      <w:pPr>
        <w:spacing w:before="0"/>
        <w:ind w:left="1244" w:right="0" w:firstLine="0"/>
        <w:jc w:val="left"/>
        <w:rPr>
          <w:sz w:val="36"/>
          <w:szCs w:val="36"/>
        </w:rPr>
      </w:pPr>
      <w:r>
        <w:rPr>
          <w:sz w:val="36"/>
          <w:szCs w:val="36"/>
        </w:rPr>
        <w:t>)</w:t>
      </w:r>
      <w:r>
        <w:rPr>
          <w:spacing w:val="6"/>
          <w:sz w:val="36"/>
          <w:szCs w:val="36"/>
        </w:rPr>
        <w:t xml:space="preserve"> </w:t>
      </w:r>
      <w:r>
        <w:rPr>
          <w:sz w:val="36"/>
          <w:szCs w:val="36"/>
        </w:rPr>
        <w:t>else</w:t>
      </w:r>
      <w:r>
        <w:rPr>
          <w:spacing w:val="-8"/>
          <w:sz w:val="36"/>
          <w:szCs w:val="36"/>
        </w:rPr>
        <w:t xml:space="preserve"> </w:t>
      </w:r>
      <w:r>
        <w:rPr>
          <w:color w:val="111111"/>
          <w:spacing w:val="-10"/>
          <w:sz w:val="36"/>
          <w:szCs w:val="36"/>
        </w:rPr>
        <w:t>(</w:t>
      </w:r>
    </w:p>
    <w:p>
      <w:pPr>
        <w:spacing w:before="307"/>
        <w:ind w:left="1579" w:right="0" w:firstLine="0"/>
        <w:jc w:val="left"/>
        <w:rPr>
          <w:sz w:val="36"/>
          <w:szCs w:val="36"/>
        </w:rPr>
      </w:pPr>
      <w:r>
        <w:rPr>
          <w:spacing w:val="-2"/>
          <w:sz w:val="36"/>
          <w:szCs w:val="36"/>
        </w:rPr>
        <w:t>break;</w:t>
      </w:r>
    </w:p>
    <w:p>
      <w:pPr>
        <w:pStyle w:val="13"/>
        <w:rPr>
          <w:sz w:val="36"/>
          <w:szCs w:val="36"/>
        </w:rPr>
      </w:pPr>
    </w:p>
    <w:p>
      <w:pPr>
        <w:pStyle w:val="13"/>
        <w:rPr>
          <w:sz w:val="36"/>
          <w:szCs w:val="36"/>
        </w:rPr>
      </w:pPr>
    </w:p>
    <w:p>
      <w:pPr>
        <w:pStyle w:val="13"/>
        <w:rPr>
          <w:sz w:val="36"/>
          <w:szCs w:val="36"/>
        </w:rPr>
      </w:pPr>
    </w:p>
    <w:p>
      <w:pPr>
        <w:pStyle w:val="13"/>
        <w:rPr>
          <w:sz w:val="36"/>
          <w:szCs w:val="36"/>
        </w:rPr>
      </w:pPr>
    </w:p>
    <w:p>
      <w:pPr>
        <w:pStyle w:val="13"/>
        <w:rPr>
          <w:sz w:val="36"/>
          <w:szCs w:val="36"/>
        </w:rPr>
      </w:pPr>
    </w:p>
    <w:p>
      <w:pPr>
        <w:pStyle w:val="13"/>
        <w:spacing w:before="484"/>
        <w:rPr>
          <w:sz w:val="36"/>
          <w:szCs w:val="36"/>
        </w:rPr>
      </w:pPr>
    </w:p>
    <w:p>
      <w:pPr>
        <w:spacing w:before="0"/>
        <w:ind w:left="519" w:right="0" w:firstLine="0"/>
        <w:jc w:val="left"/>
        <w:rPr>
          <w:sz w:val="36"/>
          <w:szCs w:val="36"/>
        </w:rPr>
      </w:pPr>
      <w:r>
        <w:rPr>
          <w:sz w:val="36"/>
          <w:szCs w:val="36"/>
        </w:rPr>
        <w:t>for</w:t>
      </w:r>
      <w:r>
        <w:rPr>
          <w:spacing w:val="-24"/>
          <w:sz w:val="36"/>
          <w:szCs w:val="36"/>
        </w:rPr>
        <w:t xml:space="preserve"> </w:t>
      </w:r>
      <w:r>
        <w:rPr>
          <w:sz w:val="36"/>
          <w:szCs w:val="36"/>
        </w:rPr>
        <w:t>(i</w:t>
      </w:r>
      <w:r>
        <w:rPr>
          <w:spacing w:val="-23"/>
          <w:sz w:val="36"/>
          <w:szCs w:val="36"/>
        </w:rPr>
        <w:t xml:space="preserve"> </w:t>
      </w:r>
      <w:r>
        <w:rPr>
          <w:color w:val="2D2D2D"/>
          <w:sz w:val="36"/>
          <w:szCs w:val="36"/>
        </w:rPr>
        <w:t>=</w:t>
      </w:r>
      <w:r>
        <w:rPr>
          <w:color w:val="2D2D2D"/>
          <w:spacing w:val="-23"/>
          <w:sz w:val="36"/>
          <w:szCs w:val="36"/>
        </w:rPr>
        <w:t xml:space="preserve"> </w:t>
      </w:r>
      <w:r>
        <w:rPr>
          <w:sz w:val="36"/>
          <w:szCs w:val="36"/>
        </w:rPr>
        <w:t>0;</w:t>
      </w:r>
      <w:r>
        <w:rPr>
          <w:spacing w:val="-22"/>
          <w:sz w:val="36"/>
          <w:szCs w:val="36"/>
        </w:rPr>
        <w:t xml:space="preserve"> </w:t>
      </w:r>
      <w:r>
        <w:rPr>
          <w:sz w:val="36"/>
          <w:szCs w:val="36"/>
        </w:rPr>
        <w:t>i</w:t>
      </w:r>
      <w:r>
        <w:rPr>
          <w:spacing w:val="-13"/>
          <w:sz w:val="36"/>
          <w:szCs w:val="36"/>
        </w:rPr>
        <w:t xml:space="preserve"> </w:t>
      </w:r>
      <w:r>
        <w:rPr>
          <w:sz w:val="36"/>
          <w:szCs w:val="36"/>
        </w:rPr>
        <w:t>&lt;</w:t>
      </w:r>
      <w:r>
        <w:rPr>
          <w:spacing w:val="-11"/>
          <w:sz w:val="36"/>
          <w:szCs w:val="36"/>
        </w:rPr>
        <w:t xml:space="preserve"> </w:t>
      </w:r>
      <w:r>
        <w:rPr>
          <w:sz w:val="36"/>
          <w:szCs w:val="36"/>
        </w:rPr>
        <w:t>SIZE;</w:t>
      </w:r>
      <w:r>
        <w:rPr>
          <w:spacing w:val="-23"/>
          <w:sz w:val="36"/>
          <w:szCs w:val="36"/>
        </w:rPr>
        <w:t xml:space="preserve"> </w:t>
      </w:r>
      <w:r>
        <w:rPr>
          <w:sz w:val="36"/>
          <w:szCs w:val="36"/>
        </w:rPr>
        <w:t>i++)</w:t>
      </w:r>
      <w:r>
        <w:rPr>
          <w:spacing w:val="5"/>
          <w:sz w:val="36"/>
          <w:szCs w:val="36"/>
        </w:rPr>
        <w:t xml:space="preserve"> </w:t>
      </w:r>
      <w:r>
        <w:rPr>
          <w:color w:val="0C0C0C"/>
          <w:spacing w:val="-10"/>
          <w:sz w:val="36"/>
          <w:szCs w:val="36"/>
        </w:rPr>
        <w:t>j</w:t>
      </w:r>
    </w:p>
    <w:p>
      <w:pPr>
        <w:pStyle w:val="9"/>
        <w:spacing w:before="282"/>
        <w:ind w:left="880"/>
        <w:rPr>
          <w:sz w:val="36"/>
          <w:szCs w:val="36"/>
        </w:rPr>
      </w:pPr>
      <w:r>
        <w:rPr>
          <w:w w:val="90"/>
          <w:sz w:val="36"/>
          <w:szCs w:val="36"/>
        </w:rPr>
        <w:t>for</w:t>
      </w:r>
      <w:r>
        <w:rPr>
          <w:spacing w:val="-6"/>
          <w:w w:val="90"/>
          <w:sz w:val="36"/>
          <w:szCs w:val="36"/>
        </w:rPr>
        <w:t xml:space="preserve"> </w:t>
      </w:r>
      <w:r>
        <w:rPr>
          <w:w w:val="90"/>
          <w:sz w:val="36"/>
          <w:szCs w:val="36"/>
        </w:rPr>
        <w:t>(j</w:t>
      </w:r>
      <w:r>
        <w:rPr>
          <w:spacing w:val="-2"/>
          <w:sz w:val="36"/>
          <w:szCs w:val="36"/>
        </w:rPr>
        <w:t xml:space="preserve"> </w:t>
      </w:r>
      <w:r>
        <w:rPr>
          <w:w w:val="90"/>
          <w:sz w:val="36"/>
          <w:szCs w:val="36"/>
        </w:rPr>
        <w:t>=</w:t>
      </w:r>
      <w:r>
        <w:rPr>
          <w:spacing w:val="-14"/>
          <w:w w:val="90"/>
          <w:sz w:val="36"/>
          <w:szCs w:val="36"/>
        </w:rPr>
        <w:t xml:space="preserve"> </w:t>
      </w:r>
      <w:r>
        <w:rPr>
          <w:w w:val="90"/>
          <w:sz w:val="36"/>
          <w:szCs w:val="36"/>
        </w:rPr>
        <w:t>0;</w:t>
      </w:r>
      <w:r>
        <w:rPr>
          <w:spacing w:val="-6"/>
          <w:sz w:val="36"/>
          <w:szCs w:val="36"/>
        </w:rPr>
        <w:t xml:space="preserve"> </w:t>
      </w:r>
      <w:r>
        <w:rPr>
          <w:w w:val="90"/>
          <w:sz w:val="36"/>
          <w:szCs w:val="36"/>
        </w:rPr>
        <w:t>j</w:t>
      </w:r>
      <w:r>
        <w:rPr>
          <w:spacing w:val="-6"/>
          <w:w w:val="90"/>
          <w:sz w:val="36"/>
          <w:szCs w:val="36"/>
        </w:rPr>
        <w:t xml:space="preserve"> </w:t>
      </w:r>
      <w:r>
        <w:rPr>
          <w:w w:val="90"/>
          <w:sz w:val="36"/>
          <w:szCs w:val="36"/>
        </w:rPr>
        <w:t>&lt;</w:t>
      </w:r>
      <w:r>
        <w:rPr>
          <w:spacing w:val="-8"/>
          <w:w w:val="90"/>
          <w:sz w:val="36"/>
          <w:szCs w:val="36"/>
        </w:rPr>
        <w:t xml:space="preserve"> </w:t>
      </w:r>
      <w:r>
        <w:rPr>
          <w:w w:val="90"/>
          <w:sz w:val="36"/>
          <w:szCs w:val="36"/>
        </w:rPr>
        <w:t>SIZE:</w:t>
      </w:r>
      <w:r>
        <w:rPr>
          <w:spacing w:val="9"/>
          <w:sz w:val="36"/>
          <w:szCs w:val="36"/>
        </w:rPr>
        <w:t xml:space="preserve"> </w:t>
      </w:r>
      <w:r>
        <w:rPr>
          <w:w w:val="90"/>
          <w:sz w:val="36"/>
          <w:szCs w:val="36"/>
        </w:rPr>
        <w:t>j++)</w:t>
      </w:r>
      <w:r>
        <w:rPr>
          <w:spacing w:val="-6"/>
          <w:sz w:val="36"/>
          <w:szCs w:val="36"/>
        </w:rPr>
        <w:t xml:space="preserve"> </w:t>
      </w:r>
      <w:r>
        <w:rPr>
          <w:spacing w:val="-10"/>
          <w:w w:val="90"/>
          <w:sz w:val="36"/>
          <w:szCs w:val="36"/>
        </w:rPr>
        <w:t>(</w:t>
      </w:r>
    </w:p>
    <w:p>
      <w:pPr>
        <w:spacing w:before="294"/>
        <w:ind w:left="1241" w:right="0" w:firstLine="0"/>
        <w:jc w:val="left"/>
        <w:rPr>
          <w:sz w:val="36"/>
          <w:szCs w:val="36"/>
        </w:rPr>
      </w:pPr>
      <w:r>
        <w:rPr>
          <w:w w:val="90"/>
          <w:sz w:val="36"/>
          <w:szCs w:val="36"/>
        </w:rPr>
        <w:t>if</w:t>
      </w:r>
      <w:r>
        <w:rPr>
          <w:spacing w:val="-9"/>
          <w:sz w:val="36"/>
          <w:szCs w:val="36"/>
        </w:rPr>
        <w:t xml:space="preserve"> </w:t>
      </w:r>
      <w:r>
        <w:rPr>
          <w:w w:val="90"/>
          <w:sz w:val="36"/>
          <w:szCs w:val="36"/>
        </w:rPr>
        <w:t>(matrix[i]|jj</w:t>
      </w:r>
      <w:r>
        <w:rPr>
          <w:spacing w:val="29"/>
          <w:sz w:val="36"/>
          <w:szCs w:val="36"/>
        </w:rPr>
        <w:t xml:space="preserve"> </w:t>
      </w:r>
      <w:r>
        <w:rPr>
          <w:spacing w:val="24"/>
          <w:position w:val="4"/>
          <w:sz w:val="36"/>
          <w:szCs w:val="36"/>
        </w:rPr>
        <w:drawing>
          <wp:inline distT="0" distB="0" distL="0" distR="0">
            <wp:extent cx="248920" cy="96520"/>
            <wp:effectExtent l="0" t="0" r="0" b="0"/>
            <wp:docPr id="10" name="Image 10"/>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22" cstate="print"/>
                    <a:stretch>
                      <a:fillRect/>
                    </a:stretch>
                  </pic:blipFill>
                  <pic:spPr>
                    <a:xfrm>
                      <a:off x="0" y="0"/>
                      <a:ext cx="249536" cy="96615"/>
                    </a:xfrm>
                    <a:prstGeom prst="rect">
                      <a:avLst/>
                    </a:prstGeom>
                  </pic:spPr>
                </pic:pic>
              </a:graphicData>
            </a:graphic>
          </wp:inline>
        </w:drawing>
      </w:r>
      <w:r>
        <w:rPr>
          <w:rFonts w:ascii="Times New Roman"/>
          <w:spacing w:val="-47"/>
          <w:sz w:val="36"/>
          <w:szCs w:val="36"/>
        </w:rPr>
        <w:t xml:space="preserve"> </w:t>
      </w:r>
      <w:r>
        <w:rPr>
          <w:spacing w:val="-2"/>
          <w:w w:val="90"/>
          <w:sz w:val="36"/>
          <w:szCs w:val="36"/>
        </w:rPr>
        <w:t>'\0')</w:t>
      </w:r>
    </w:p>
    <w:p>
      <w:pPr>
        <w:pStyle w:val="10"/>
        <w:spacing w:before="257"/>
        <w:ind w:left="1597"/>
        <w:rPr>
          <w:sz w:val="36"/>
          <w:szCs w:val="36"/>
        </w:rPr>
      </w:pPr>
      <w:r>
        <w:rPr>
          <w:i/>
          <w:spacing w:val="-8"/>
          <w:sz w:val="36"/>
          <w:szCs w:val="36"/>
        </w:rPr>
        <w:t>lor</w:t>
      </w:r>
      <w:r>
        <w:rPr>
          <w:i/>
          <w:spacing w:val="-17"/>
          <w:sz w:val="36"/>
          <w:szCs w:val="36"/>
        </w:rPr>
        <w:t xml:space="preserve"> </w:t>
      </w:r>
      <w:r>
        <w:rPr>
          <w:spacing w:val="-8"/>
          <w:sz w:val="36"/>
          <w:szCs w:val="36"/>
        </w:rPr>
        <w:t>(k</w:t>
      </w:r>
      <w:r>
        <w:rPr>
          <w:spacing w:val="-12"/>
          <w:sz w:val="36"/>
          <w:szCs w:val="36"/>
        </w:rPr>
        <w:t xml:space="preserve"> </w:t>
      </w:r>
      <w:r>
        <w:rPr>
          <w:color w:val="111111"/>
          <w:spacing w:val="-8"/>
          <w:sz w:val="36"/>
          <w:szCs w:val="36"/>
        </w:rPr>
        <w:t>=</w:t>
      </w:r>
      <w:r>
        <w:rPr>
          <w:color w:val="111111"/>
          <w:spacing w:val="-20"/>
          <w:sz w:val="36"/>
          <w:szCs w:val="36"/>
        </w:rPr>
        <w:t xml:space="preserve"> </w:t>
      </w:r>
      <w:r>
        <w:rPr>
          <w:spacing w:val="-8"/>
          <w:sz w:val="36"/>
          <w:szCs w:val="36"/>
        </w:rPr>
        <w:t>0;</w:t>
      </w:r>
      <w:r>
        <w:rPr>
          <w:spacing w:val="-32"/>
          <w:sz w:val="36"/>
          <w:szCs w:val="36"/>
        </w:rPr>
        <w:t xml:space="preserve"> </w:t>
      </w:r>
      <w:r>
        <w:rPr>
          <w:spacing w:val="-8"/>
          <w:sz w:val="36"/>
          <w:szCs w:val="36"/>
        </w:rPr>
        <w:t>k</w:t>
      </w:r>
      <w:r>
        <w:rPr>
          <w:spacing w:val="-14"/>
          <w:sz w:val="36"/>
          <w:szCs w:val="36"/>
        </w:rPr>
        <w:t xml:space="preserve"> </w:t>
      </w:r>
      <w:r>
        <w:rPr>
          <w:color w:val="1A1A1A"/>
          <w:spacing w:val="-8"/>
          <w:sz w:val="36"/>
          <w:szCs w:val="36"/>
        </w:rPr>
        <w:t>«</w:t>
      </w:r>
      <w:r>
        <w:rPr>
          <w:color w:val="1A1A1A"/>
          <w:spacing w:val="-50"/>
          <w:sz w:val="36"/>
          <w:szCs w:val="36"/>
        </w:rPr>
        <w:t xml:space="preserve"> </w:t>
      </w:r>
      <w:r>
        <w:rPr>
          <w:spacing w:val="-8"/>
          <w:sz w:val="36"/>
          <w:szCs w:val="36"/>
        </w:rPr>
        <w:t>26;</w:t>
      </w:r>
      <w:r>
        <w:rPr>
          <w:spacing w:val="-12"/>
          <w:sz w:val="36"/>
          <w:szCs w:val="36"/>
        </w:rPr>
        <w:t xml:space="preserve"> </w:t>
      </w:r>
      <w:r>
        <w:rPr>
          <w:spacing w:val="-8"/>
          <w:sz w:val="36"/>
          <w:szCs w:val="36"/>
        </w:rPr>
        <w:t>k••)</w:t>
      </w:r>
      <w:r>
        <w:rPr>
          <w:spacing w:val="-17"/>
          <w:sz w:val="36"/>
          <w:szCs w:val="36"/>
        </w:rPr>
        <w:t xml:space="preserve"> </w:t>
      </w:r>
      <w:r>
        <w:rPr>
          <w:spacing w:val="-10"/>
          <w:sz w:val="36"/>
          <w:szCs w:val="36"/>
        </w:rPr>
        <w:t>(</w:t>
      </w:r>
    </w:p>
    <w:p>
      <w:pPr>
        <w:spacing w:before="303"/>
        <w:ind w:left="1951" w:right="0" w:firstLine="0"/>
        <w:jc w:val="left"/>
        <w:rPr>
          <w:sz w:val="36"/>
          <w:szCs w:val="36"/>
        </w:rPr>
      </w:pPr>
      <w:r>
        <w:rPr>
          <w:w w:val="90"/>
          <w:sz w:val="36"/>
          <w:szCs w:val="36"/>
        </w:rPr>
        <w:t>if</w:t>
      </w:r>
      <w:r>
        <w:rPr>
          <w:spacing w:val="47"/>
          <w:sz w:val="36"/>
          <w:szCs w:val="36"/>
        </w:rPr>
        <w:t xml:space="preserve"> </w:t>
      </w:r>
      <w:r>
        <w:rPr>
          <w:w w:val="90"/>
          <w:sz w:val="36"/>
          <w:szCs w:val="36"/>
        </w:rPr>
        <w:t>(IisPresent|k])</w:t>
      </w:r>
      <w:r>
        <w:rPr>
          <w:spacing w:val="-19"/>
          <w:w w:val="90"/>
          <w:sz w:val="36"/>
          <w:szCs w:val="36"/>
        </w:rPr>
        <w:t xml:space="preserve"> </w:t>
      </w:r>
      <w:r>
        <w:rPr>
          <w:spacing w:val="-10"/>
          <w:w w:val="90"/>
          <w:sz w:val="36"/>
          <w:szCs w:val="36"/>
        </w:rPr>
        <w:t>(</w:t>
      </w:r>
    </w:p>
    <w:p>
      <w:pPr>
        <w:pStyle w:val="13"/>
        <w:rPr>
          <w:sz w:val="36"/>
          <w:szCs w:val="36"/>
        </w:rPr>
      </w:pPr>
    </w:p>
    <w:p>
      <w:pPr>
        <w:pStyle w:val="13"/>
        <w:rPr>
          <w:sz w:val="36"/>
          <w:szCs w:val="36"/>
        </w:rPr>
      </w:pPr>
    </w:p>
    <w:p>
      <w:pPr>
        <w:pStyle w:val="13"/>
        <w:rPr>
          <w:sz w:val="36"/>
          <w:szCs w:val="36"/>
        </w:rPr>
      </w:pPr>
    </w:p>
    <w:p>
      <w:pPr>
        <w:pStyle w:val="13"/>
        <w:spacing w:before="404"/>
        <w:rPr>
          <w:sz w:val="36"/>
          <w:szCs w:val="36"/>
        </w:rPr>
      </w:pPr>
    </w:p>
    <w:p>
      <w:pPr>
        <w:pStyle w:val="3"/>
        <w:tabs>
          <w:tab w:val="left" w:pos="13077"/>
        </w:tabs>
        <w:rPr>
          <w:sz w:val="36"/>
          <w:szCs w:val="36"/>
        </w:rPr>
      </w:pPr>
      <w:r>
        <w:rPr>
          <w:position w:val="-12"/>
          <w:sz w:val="36"/>
          <w:szCs w:val="36"/>
        </w:rPr>
        <w:drawing>
          <wp:inline distT="0" distB="0" distL="0" distR="0">
            <wp:extent cx="458470" cy="358140"/>
            <wp:effectExtent l="0" t="0" r="0" b="0"/>
            <wp:docPr id="11" name="Image 11"/>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8" cstate="print"/>
                    <a:stretch>
                      <a:fillRect/>
                    </a:stretch>
                  </pic:blipFill>
                  <pic:spPr>
                    <a:xfrm>
                      <a:off x="0" y="0"/>
                      <a:ext cx="458825" cy="358282"/>
                    </a:xfrm>
                    <a:prstGeom prst="rect">
                      <a:avLst/>
                    </a:prstGeom>
                  </pic:spPr>
                </pic:pic>
              </a:graphicData>
            </a:graphic>
          </wp:inline>
        </w:drawing>
      </w:r>
      <w:r>
        <w:rPr>
          <w:rFonts w:ascii="Times New Roman"/>
          <w:sz w:val="36"/>
          <w:szCs w:val="36"/>
        </w:rPr>
        <w:tab/>
      </w:r>
      <w:r>
        <w:rPr>
          <w:color w:val="181818"/>
          <w:spacing w:val="-2"/>
          <w:sz w:val="36"/>
          <w:szCs w:val="36"/>
        </w:rPr>
        <w:t>Scanned</w:t>
      </w:r>
      <w:r>
        <w:rPr>
          <w:color w:val="181818"/>
          <w:spacing w:val="-19"/>
          <w:sz w:val="36"/>
          <w:szCs w:val="36"/>
        </w:rPr>
        <w:t xml:space="preserve"> </w:t>
      </w:r>
      <w:r>
        <w:rPr>
          <w:color w:val="1A1A1A"/>
          <w:spacing w:val="-2"/>
          <w:sz w:val="36"/>
          <w:szCs w:val="36"/>
        </w:rPr>
        <w:t>with</w:t>
      </w:r>
      <w:r>
        <w:rPr>
          <w:color w:val="1A1A1A"/>
          <w:spacing w:val="-27"/>
          <w:sz w:val="36"/>
          <w:szCs w:val="36"/>
        </w:rPr>
        <w:t xml:space="preserve"> </w:t>
      </w:r>
      <w:r>
        <w:rPr>
          <w:color w:val="161616"/>
          <w:spacing w:val="-2"/>
          <w:sz w:val="36"/>
          <w:szCs w:val="36"/>
        </w:rPr>
        <w:t>OKEN</w:t>
      </w:r>
      <w:r>
        <w:rPr>
          <w:color w:val="161616"/>
          <w:spacing w:val="-25"/>
          <w:sz w:val="36"/>
          <w:szCs w:val="36"/>
        </w:rPr>
        <w:t xml:space="preserve"> </w:t>
      </w:r>
      <w:r>
        <w:rPr>
          <w:color w:val="161616"/>
          <w:spacing w:val="-2"/>
          <w:sz w:val="36"/>
          <w:szCs w:val="36"/>
        </w:rPr>
        <w:t>Scanner</w:t>
      </w:r>
    </w:p>
    <w:p>
      <w:pPr>
        <w:spacing w:after="0"/>
        <w:rPr>
          <w:sz w:val="36"/>
          <w:szCs w:val="36"/>
        </w:rPr>
        <w:sectPr>
          <w:pgSz w:w="22390" w:h="31660"/>
          <w:pgMar w:top="2320" w:right="520" w:bottom="440" w:left="2940" w:header="0" w:footer="244" w:gutter="0"/>
          <w:cols w:space="720" w:num="1"/>
        </w:sectPr>
      </w:pPr>
    </w:p>
    <w:p>
      <w:pPr>
        <w:spacing w:before="71" w:line="417" w:lineRule="auto"/>
        <w:ind w:left="2332" w:right="13073" w:hanging="4"/>
        <w:jc w:val="left"/>
        <w:rPr>
          <w:rFonts w:ascii="Arial" w:hAnsi="Arial"/>
          <w:sz w:val="36"/>
          <w:szCs w:val="36"/>
        </w:rPr>
      </w:pPr>
      <w:r>
        <w:rPr>
          <w:rFonts w:ascii="Arial" w:hAnsi="Arial"/>
          <w:w w:val="85"/>
          <w:sz w:val="36"/>
          <w:szCs w:val="36"/>
        </w:rPr>
        <w:t>matrix[i]ÿ]</w:t>
      </w:r>
      <w:r>
        <w:rPr>
          <w:rFonts w:ascii="Arial" w:hAnsi="Arial"/>
          <w:spacing w:val="-6"/>
          <w:w w:val="85"/>
          <w:sz w:val="36"/>
          <w:szCs w:val="36"/>
        </w:rPr>
        <w:t xml:space="preserve"> </w:t>
      </w:r>
      <w:r>
        <w:rPr>
          <w:rFonts w:ascii="Arial" w:hAnsi="Arial"/>
          <w:spacing w:val="30"/>
          <w:position w:val="6"/>
          <w:sz w:val="36"/>
          <w:szCs w:val="36"/>
        </w:rPr>
        <w:drawing>
          <wp:inline distT="0" distB="0" distL="0" distR="0">
            <wp:extent cx="108585" cy="76200"/>
            <wp:effectExtent l="0" t="0" r="0" b="0"/>
            <wp:docPr id="12" name="Image 12"/>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23" cstate="print"/>
                    <a:stretch>
                      <a:fillRect/>
                    </a:stretch>
                  </pic:blipFill>
                  <pic:spPr>
                    <a:xfrm>
                      <a:off x="0" y="0"/>
                      <a:ext cx="108669" cy="76487"/>
                    </a:xfrm>
                    <a:prstGeom prst="rect">
                      <a:avLst/>
                    </a:prstGeom>
                  </pic:spPr>
                </pic:pic>
              </a:graphicData>
            </a:graphic>
          </wp:inline>
        </w:drawing>
      </w:r>
      <w:r>
        <w:rPr>
          <w:rFonts w:ascii="Times New Roman" w:hAnsi="Times New Roman"/>
          <w:spacing w:val="-52"/>
          <w:sz w:val="36"/>
          <w:szCs w:val="36"/>
        </w:rPr>
        <w:t xml:space="preserve"> </w:t>
      </w:r>
      <w:r>
        <w:rPr>
          <w:rFonts w:ascii="Arial" w:hAnsi="Arial"/>
          <w:w w:val="85"/>
          <w:sz w:val="36"/>
          <w:szCs w:val="36"/>
        </w:rPr>
        <w:t>k</w:t>
      </w:r>
      <w:r>
        <w:rPr>
          <w:rFonts w:ascii="Arial" w:hAnsi="Arial"/>
          <w:spacing w:val="-21"/>
          <w:w w:val="85"/>
          <w:sz w:val="36"/>
          <w:szCs w:val="36"/>
        </w:rPr>
        <w:t xml:space="preserve"> </w:t>
      </w:r>
      <w:r>
        <w:rPr>
          <w:rFonts w:ascii="Arial" w:hAnsi="Arial"/>
          <w:color w:val="111111"/>
          <w:w w:val="85"/>
          <w:sz w:val="36"/>
          <w:szCs w:val="36"/>
        </w:rPr>
        <w:t>+</w:t>
      </w:r>
      <w:r>
        <w:rPr>
          <w:rFonts w:ascii="Arial" w:hAnsi="Arial"/>
          <w:color w:val="111111"/>
          <w:spacing w:val="-13"/>
          <w:w w:val="85"/>
          <w:sz w:val="36"/>
          <w:szCs w:val="36"/>
        </w:rPr>
        <w:t xml:space="preserve"> </w:t>
      </w:r>
      <w:r>
        <w:rPr>
          <w:rFonts w:ascii="Arial" w:hAnsi="Arial"/>
          <w:w w:val="85"/>
          <w:sz w:val="36"/>
          <w:szCs w:val="36"/>
        </w:rPr>
        <w:t xml:space="preserve">’A", </w:t>
      </w:r>
      <w:r>
        <w:rPr>
          <w:rFonts w:ascii="Arial" w:hAnsi="Arial"/>
          <w:w w:val="95"/>
          <w:sz w:val="36"/>
          <w:szCs w:val="36"/>
        </w:rPr>
        <w:t>isPresent[k]</w:t>
      </w:r>
      <w:r>
        <w:rPr>
          <w:rFonts w:ascii="Arial" w:hAnsi="Arial"/>
          <w:spacing w:val="44"/>
          <w:w w:val="95"/>
          <w:sz w:val="36"/>
          <w:szCs w:val="36"/>
        </w:rPr>
        <w:t xml:space="preserve"> </w:t>
      </w:r>
      <w:r>
        <w:rPr>
          <w:rFonts w:ascii="Arial" w:hAnsi="Arial"/>
          <w:spacing w:val="44"/>
          <w:position w:val="3"/>
          <w:sz w:val="36"/>
          <w:szCs w:val="36"/>
        </w:rPr>
        <w:drawing>
          <wp:inline distT="0" distB="0" distL="0" distR="0">
            <wp:extent cx="128270" cy="96520"/>
            <wp:effectExtent l="0" t="0" r="0" b="0"/>
            <wp:docPr id="13" name="Image 13"/>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24" cstate="print"/>
                    <a:stretch>
                      <a:fillRect/>
                    </a:stretch>
                  </pic:blipFill>
                  <pic:spPr>
                    <a:xfrm>
                      <a:off x="0" y="0"/>
                      <a:ext cx="128793" cy="96615"/>
                    </a:xfrm>
                    <a:prstGeom prst="rect">
                      <a:avLst/>
                    </a:prstGeom>
                  </pic:spPr>
                </pic:pic>
              </a:graphicData>
            </a:graphic>
          </wp:inline>
        </w:drawing>
      </w:r>
      <w:r>
        <w:rPr>
          <w:rFonts w:ascii="Times New Roman" w:hAnsi="Times New Roman"/>
          <w:spacing w:val="-47"/>
          <w:sz w:val="36"/>
          <w:szCs w:val="36"/>
        </w:rPr>
        <w:t xml:space="preserve"> </w:t>
      </w:r>
      <w:r>
        <w:rPr>
          <w:rFonts w:ascii="Arial" w:hAnsi="Arial"/>
          <w:w w:val="95"/>
          <w:sz w:val="36"/>
          <w:szCs w:val="36"/>
        </w:rPr>
        <w:t xml:space="preserve">1; </w:t>
      </w:r>
      <w:r>
        <w:rPr>
          <w:rFonts w:ascii="Arial" w:hAnsi="Arial"/>
          <w:spacing w:val="-2"/>
          <w:w w:val="95"/>
          <w:sz w:val="36"/>
          <w:szCs w:val="36"/>
        </w:rPr>
        <w:t>break;</w:t>
      </w:r>
    </w:p>
    <w:p>
      <w:pPr>
        <w:pStyle w:val="13"/>
        <w:rPr>
          <w:rFonts w:ascii="Arial"/>
          <w:sz w:val="36"/>
          <w:szCs w:val="36"/>
        </w:rPr>
      </w:pPr>
    </w:p>
    <w:p>
      <w:pPr>
        <w:pStyle w:val="13"/>
        <w:rPr>
          <w:rFonts w:ascii="Arial"/>
          <w:sz w:val="36"/>
          <w:szCs w:val="36"/>
        </w:rPr>
      </w:pPr>
    </w:p>
    <w:p>
      <w:pPr>
        <w:pStyle w:val="13"/>
        <w:rPr>
          <w:rFonts w:ascii="Arial"/>
          <w:sz w:val="36"/>
          <w:szCs w:val="36"/>
        </w:rPr>
      </w:pPr>
    </w:p>
    <w:p>
      <w:pPr>
        <w:pStyle w:val="13"/>
        <w:rPr>
          <w:rFonts w:ascii="Arial"/>
          <w:sz w:val="36"/>
          <w:szCs w:val="36"/>
        </w:rPr>
      </w:pPr>
    </w:p>
    <w:p>
      <w:pPr>
        <w:pStyle w:val="13"/>
        <w:rPr>
          <w:rFonts w:ascii="Arial"/>
          <w:sz w:val="36"/>
          <w:szCs w:val="36"/>
        </w:rPr>
      </w:pPr>
    </w:p>
    <w:p>
      <w:pPr>
        <w:pStyle w:val="13"/>
        <w:rPr>
          <w:rFonts w:ascii="Arial"/>
          <w:sz w:val="36"/>
          <w:szCs w:val="36"/>
        </w:rPr>
      </w:pPr>
    </w:p>
    <w:p>
      <w:pPr>
        <w:pStyle w:val="13"/>
        <w:rPr>
          <w:rFonts w:ascii="Arial"/>
          <w:sz w:val="36"/>
          <w:szCs w:val="36"/>
        </w:rPr>
      </w:pPr>
    </w:p>
    <w:p>
      <w:pPr>
        <w:pStyle w:val="13"/>
        <w:rPr>
          <w:rFonts w:ascii="Arial"/>
          <w:sz w:val="36"/>
          <w:szCs w:val="36"/>
        </w:rPr>
      </w:pPr>
    </w:p>
    <w:p>
      <w:pPr>
        <w:pStyle w:val="13"/>
        <w:rPr>
          <w:rFonts w:ascii="Arial"/>
          <w:sz w:val="36"/>
          <w:szCs w:val="36"/>
        </w:rPr>
      </w:pPr>
    </w:p>
    <w:p>
      <w:pPr>
        <w:pStyle w:val="13"/>
        <w:rPr>
          <w:rFonts w:ascii="Arial"/>
          <w:sz w:val="36"/>
          <w:szCs w:val="36"/>
        </w:rPr>
      </w:pPr>
    </w:p>
    <w:p>
      <w:pPr>
        <w:pStyle w:val="13"/>
        <w:rPr>
          <w:rFonts w:ascii="Arial"/>
          <w:sz w:val="36"/>
          <w:szCs w:val="36"/>
        </w:rPr>
      </w:pPr>
    </w:p>
    <w:p>
      <w:pPr>
        <w:pStyle w:val="13"/>
        <w:spacing w:before="314"/>
        <w:rPr>
          <w:rFonts w:ascii="Arial"/>
          <w:sz w:val="36"/>
          <w:szCs w:val="36"/>
        </w:rPr>
      </w:pPr>
    </w:p>
    <w:p>
      <w:pPr>
        <w:spacing w:before="0"/>
        <w:ind w:left="159" w:right="0" w:firstLine="0"/>
        <w:jc w:val="left"/>
        <w:rPr>
          <w:sz w:val="36"/>
          <w:szCs w:val="36"/>
        </w:rPr>
      </w:pPr>
      <w:r>
        <w:rPr>
          <w:sz w:val="36"/>
          <w:szCs w:val="36"/>
        </w:rPr>
        <w:t>void</w:t>
      </w:r>
      <w:r>
        <w:rPr>
          <w:spacing w:val="10"/>
          <w:sz w:val="36"/>
          <w:szCs w:val="36"/>
        </w:rPr>
        <w:t xml:space="preserve"> </w:t>
      </w:r>
      <w:r>
        <w:rPr>
          <w:sz w:val="36"/>
          <w:szCs w:val="36"/>
        </w:rPr>
        <w:t>findPosition(char</w:t>
      </w:r>
      <w:r>
        <w:rPr>
          <w:spacing w:val="-22"/>
          <w:sz w:val="36"/>
          <w:szCs w:val="36"/>
        </w:rPr>
        <w:t xml:space="preserve"> </w:t>
      </w:r>
      <w:r>
        <w:rPr>
          <w:sz w:val="36"/>
          <w:szCs w:val="36"/>
        </w:rPr>
        <w:t>matrix|5IZE]|5IZE],</w:t>
      </w:r>
      <w:r>
        <w:rPr>
          <w:spacing w:val="1"/>
          <w:sz w:val="36"/>
          <w:szCs w:val="36"/>
        </w:rPr>
        <w:t xml:space="preserve"> </w:t>
      </w:r>
      <w:r>
        <w:rPr>
          <w:sz w:val="36"/>
          <w:szCs w:val="36"/>
        </w:rPr>
        <w:t>char</w:t>
      </w:r>
      <w:r>
        <w:rPr>
          <w:spacing w:val="1"/>
          <w:sz w:val="36"/>
          <w:szCs w:val="36"/>
        </w:rPr>
        <w:t xml:space="preserve"> </w:t>
      </w:r>
      <w:r>
        <w:rPr>
          <w:sz w:val="36"/>
          <w:szCs w:val="36"/>
        </w:rPr>
        <w:t>ch,</w:t>
      </w:r>
      <w:r>
        <w:rPr>
          <w:spacing w:val="5"/>
          <w:sz w:val="36"/>
          <w:szCs w:val="36"/>
        </w:rPr>
        <w:t xml:space="preserve"> </w:t>
      </w:r>
      <w:r>
        <w:rPr>
          <w:sz w:val="36"/>
          <w:szCs w:val="36"/>
        </w:rPr>
        <w:t>int</w:t>
      </w:r>
      <w:r>
        <w:rPr>
          <w:spacing w:val="13"/>
          <w:sz w:val="36"/>
          <w:szCs w:val="36"/>
        </w:rPr>
        <w:t xml:space="preserve"> </w:t>
      </w:r>
      <w:r>
        <w:rPr>
          <w:sz w:val="36"/>
          <w:szCs w:val="36"/>
        </w:rPr>
        <w:t>'row,</w:t>
      </w:r>
      <w:r>
        <w:rPr>
          <w:spacing w:val="-9"/>
          <w:sz w:val="36"/>
          <w:szCs w:val="36"/>
        </w:rPr>
        <w:t xml:space="preserve"> </w:t>
      </w:r>
      <w:r>
        <w:rPr>
          <w:sz w:val="36"/>
          <w:szCs w:val="36"/>
        </w:rPr>
        <w:t>int</w:t>
      </w:r>
      <w:r>
        <w:rPr>
          <w:spacing w:val="20"/>
          <w:sz w:val="36"/>
          <w:szCs w:val="36"/>
        </w:rPr>
        <w:t xml:space="preserve"> </w:t>
      </w:r>
      <w:r>
        <w:rPr>
          <w:sz w:val="36"/>
          <w:szCs w:val="36"/>
        </w:rPr>
        <w:t>”col)</w:t>
      </w:r>
      <w:r>
        <w:rPr>
          <w:spacing w:val="-8"/>
          <w:sz w:val="36"/>
          <w:szCs w:val="36"/>
        </w:rPr>
        <w:t xml:space="preserve"> </w:t>
      </w:r>
      <w:r>
        <w:rPr>
          <w:spacing w:val="-10"/>
          <w:sz w:val="36"/>
          <w:szCs w:val="36"/>
        </w:rPr>
        <w:t>(</w:t>
      </w:r>
    </w:p>
    <w:p>
      <w:pPr>
        <w:spacing w:before="329"/>
        <w:ind w:left="531" w:right="0" w:firstLine="0"/>
        <w:jc w:val="left"/>
        <w:rPr>
          <w:sz w:val="36"/>
          <w:szCs w:val="36"/>
        </w:rPr>
      </w:pPr>
      <w:r>
        <w:rPr>
          <w:sz w:val="36"/>
          <w:szCs w:val="36"/>
        </w:rPr>
        <w:t>if(ch</w:t>
      </w:r>
      <w:r>
        <w:rPr>
          <w:spacing w:val="-29"/>
          <w:sz w:val="36"/>
          <w:szCs w:val="36"/>
        </w:rPr>
        <w:t xml:space="preserve"> </w:t>
      </w:r>
      <w:r>
        <w:rPr>
          <w:spacing w:val="-29"/>
          <w:position w:val="3"/>
          <w:sz w:val="36"/>
          <w:szCs w:val="36"/>
        </w:rPr>
        <w:drawing>
          <wp:inline distT="0" distB="0" distL="0" distR="0">
            <wp:extent cx="257175" cy="108585"/>
            <wp:effectExtent l="0" t="0" r="0" b="0"/>
            <wp:docPr id="14" name="Image 14"/>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25" cstate="print"/>
                    <a:stretch>
                      <a:fillRect/>
                    </a:stretch>
                  </pic:blipFill>
                  <pic:spPr>
                    <a:xfrm>
                      <a:off x="0" y="0"/>
                      <a:ext cx="257586" cy="108692"/>
                    </a:xfrm>
                    <a:prstGeom prst="rect">
                      <a:avLst/>
                    </a:prstGeom>
                  </pic:spPr>
                </pic:pic>
              </a:graphicData>
            </a:graphic>
          </wp:inline>
        </w:drawing>
      </w:r>
      <w:r>
        <w:rPr>
          <w:rFonts w:ascii="Times New Roman" w:hAnsi="Times New Roman"/>
          <w:spacing w:val="3"/>
          <w:sz w:val="36"/>
          <w:szCs w:val="36"/>
        </w:rPr>
        <w:t xml:space="preserve"> </w:t>
      </w:r>
      <w:r>
        <w:rPr>
          <w:sz w:val="36"/>
          <w:szCs w:val="36"/>
        </w:rPr>
        <w:t>'J')</w:t>
      </w:r>
      <w:r>
        <w:rPr>
          <w:spacing w:val="-20"/>
          <w:sz w:val="36"/>
          <w:szCs w:val="36"/>
        </w:rPr>
        <w:t xml:space="preserve"> </w:t>
      </w:r>
      <w:r>
        <w:rPr>
          <w:color w:val="0E0E0E"/>
          <w:sz w:val="36"/>
          <w:szCs w:val="36"/>
        </w:rPr>
        <w:t>//</w:t>
      </w:r>
      <w:r>
        <w:rPr>
          <w:color w:val="0E0E0E"/>
          <w:spacing w:val="-7"/>
          <w:sz w:val="36"/>
          <w:szCs w:val="36"/>
        </w:rPr>
        <w:t xml:space="preserve"> </w:t>
      </w:r>
      <w:r>
        <w:rPr>
          <w:sz w:val="36"/>
          <w:szCs w:val="36"/>
        </w:rPr>
        <w:t>Treat</w:t>
      </w:r>
      <w:r>
        <w:rPr>
          <w:spacing w:val="7"/>
          <w:sz w:val="36"/>
          <w:szCs w:val="36"/>
        </w:rPr>
        <w:t xml:space="preserve"> </w:t>
      </w:r>
      <w:r>
        <w:rPr>
          <w:sz w:val="36"/>
          <w:szCs w:val="36"/>
        </w:rPr>
        <w:t>'J'</w:t>
      </w:r>
      <w:r>
        <w:rPr>
          <w:spacing w:val="-20"/>
          <w:sz w:val="36"/>
          <w:szCs w:val="36"/>
        </w:rPr>
        <w:t xml:space="preserve"> </w:t>
      </w:r>
      <w:r>
        <w:rPr>
          <w:spacing w:val="-2"/>
          <w:sz w:val="36"/>
          <w:szCs w:val="36"/>
        </w:rPr>
        <w:t>as’I'</w:t>
      </w:r>
    </w:p>
    <w:p>
      <w:pPr>
        <w:spacing w:before="301"/>
        <w:ind w:left="888" w:right="0" w:firstLine="0"/>
        <w:jc w:val="left"/>
        <w:rPr>
          <w:sz w:val="36"/>
          <w:szCs w:val="36"/>
        </w:rPr>
      </w:pPr>
      <w:r>
        <w:rPr>
          <w:sz w:val="36"/>
          <w:szCs w:val="36"/>
        </w:rPr>
        <w:t>ch</w:t>
      </w:r>
      <w:r>
        <w:rPr>
          <w:spacing w:val="-24"/>
          <w:sz w:val="36"/>
          <w:szCs w:val="36"/>
        </w:rPr>
        <w:t xml:space="preserve"> </w:t>
      </w:r>
      <w:r>
        <w:rPr>
          <w:color w:val="131313"/>
          <w:sz w:val="36"/>
          <w:szCs w:val="36"/>
        </w:rPr>
        <w:t>=</w:t>
      </w:r>
      <w:r>
        <w:rPr>
          <w:color w:val="131313"/>
          <w:spacing w:val="-9"/>
          <w:sz w:val="36"/>
          <w:szCs w:val="36"/>
        </w:rPr>
        <w:t xml:space="preserve"> </w:t>
      </w:r>
      <w:r>
        <w:rPr>
          <w:spacing w:val="-5"/>
          <w:sz w:val="36"/>
          <w:szCs w:val="36"/>
        </w:rPr>
        <w:t>’Iï</w:t>
      </w:r>
    </w:p>
    <w:p>
      <w:pPr>
        <w:pStyle w:val="13"/>
        <w:rPr>
          <w:sz w:val="36"/>
          <w:szCs w:val="36"/>
        </w:rPr>
      </w:pPr>
    </w:p>
    <w:p>
      <w:pPr>
        <w:pStyle w:val="13"/>
        <w:spacing w:before="128"/>
        <w:rPr>
          <w:sz w:val="36"/>
          <w:szCs w:val="36"/>
        </w:rPr>
      </w:pPr>
    </w:p>
    <w:p>
      <w:pPr>
        <w:pStyle w:val="13"/>
        <w:tabs>
          <w:tab w:val="left" w:pos="3005"/>
        </w:tabs>
        <w:spacing w:before="1" w:line="446" w:lineRule="auto"/>
        <w:ind w:left="903" w:right="12259" w:hanging="368"/>
        <w:rPr>
          <w:rFonts w:ascii="Arial" w:hAnsi="Arial"/>
          <w:sz w:val="36"/>
          <w:szCs w:val="36"/>
        </w:rPr>
      </w:pPr>
      <w:r>
        <w:rPr>
          <w:rFonts w:ascii="Arial" w:hAnsi="Arial"/>
          <w:sz w:val="36"/>
          <w:szCs w:val="36"/>
        </w:rPr>
        <w:t>for (”row= 0;</w:t>
      </w:r>
      <w:r>
        <w:rPr>
          <w:rFonts w:ascii="Arial" w:hAnsi="Arial"/>
          <w:sz w:val="36"/>
          <w:szCs w:val="36"/>
        </w:rPr>
        <w:tab/>
      </w:r>
      <w:r>
        <w:rPr>
          <w:rFonts w:ascii="Arial" w:hAnsi="Arial"/>
          <w:spacing w:val="-8"/>
          <w:sz w:val="36"/>
          <w:szCs w:val="36"/>
        </w:rPr>
        <w:t>row</w:t>
      </w:r>
      <w:r>
        <w:rPr>
          <w:rFonts w:ascii="Arial" w:hAnsi="Arial"/>
          <w:spacing w:val="-19"/>
          <w:sz w:val="36"/>
          <w:szCs w:val="36"/>
        </w:rPr>
        <w:t xml:space="preserve"> </w:t>
      </w:r>
      <w:r>
        <w:rPr>
          <w:rFonts w:ascii="Arial" w:hAnsi="Arial"/>
          <w:spacing w:val="-8"/>
          <w:sz w:val="36"/>
          <w:szCs w:val="36"/>
        </w:rPr>
        <w:t>&lt;</w:t>
      </w:r>
      <w:r>
        <w:rPr>
          <w:rFonts w:ascii="Arial" w:hAnsi="Arial"/>
          <w:spacing w:val="-18"/>
          <w:sz w:val="36"/>
          <w:szCs w:val="36"/>
        </w:rPr>
        <w:t xml:space="preserve"> </w:t>
      </w:r>
      <w:r>
        <w:rPr>
          <w:rFonts w:ascii="Arial" w:hAnsi="Arial"/>
          <w:spacing w:val="-8"/>
          <w:sz w:val="36"/>
          <w:szCs w:val="36"/>
        </w:rPr>
        <w:t>SIZE;</w:t>
      </w:r>
      <w:r>
        <w:rPr>
          <w:rFonts w:ascii="Arial" w:hAnsi="Arial"/>
          <w:spacing w:val="-19"/>
          <w:sz w:val="36"/>
          <w:szCs w:val="36"/>
        </w:rPr>
        <w:t xml:space="preserve"> </w:t>
      </w:r>
      <w:r>
        <w:rPr>
          <w:rFonts w:ascii="Arial" w:hAnsi="Arial"/>
          <w:spacing w:val="-8"/>
          <w:sz w:val="36"/>
          <w:szCs w:val="36"/>
        </w:rPr>
        <w:t>(’row)++)</w:t>
      </w:r>
      <w:r>
        <w:rPr>
          <w:rFonts w:ascii="Arial" w:hAnsi="Arial"/>
          <w:spacing w:val="-18"/>
          <w:sz w:val="36"/>
          <w:szCs w:val="36"/>
        </w:rPr>
        <w:t xml:space="preserve"> </w:t>
      </w:r>
      <w:r>
        <w:rPr>
          <w:rFonts w:ascii="Arial" w:hAnsi="Arial"/>
          <w:spacing w:val="-8"/>
          <w:sz w:val="36"/>
          <w:szCs w:val="36"/>
        </w:rPr>
        <w:t xml:space="preserve">( </w:t>
      </w:r>
      <w:r>
        <w:rPr>
          <w:rFonts w:ascii="Arial" w:hAnsi="Arial"/>
          <w:sz w:val="36"/>
          <w:szCs w:val="36"/>
        </w:rPr>
        <w:t>for (’col</w:t>
      </w:r>
      <w:r>
        <w:rPr>
          <w:rFonts w:ascii="Arial" w:hAnsi="Arial"/>
          <w:spacing w:val="-6"/>
          <w:sz w:val="36"/>
          <w:szCs w:val="36"/>
        </w:rPr>
        <w:t xml:space="preserve"> </w:t>
      </w:r>
      <w:r>
        <w:rPr>
          <w:rFonts w:ascii="Arial" w:hAnsi="Arial"/>
          <w:spacing w:val="-5"/>
          <w:position w:val="4"/>
          <w:sz w:val="36"/>
          <w:szCs w:val="36"/>
        </w:rPr>
        <w:drawing>
          <wp:inline distT="0" distB="0" distL="0" distR="0">
            <wp:extent cx="96520" cy="76200"/>
            <wp:effectExtent l="0" t="0" r="0" b="0"/>
            <wp:docPr id="15" name="Image 15"/>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26" cstate="print"/>
                    <a:stretch>
                      <a:fillRect/>
                    </a:stretch>
                  </pic:blipFill>
                  <pic:spPr>
                    <a:xfrm>
                      <a:off x="0" y="0"/>
                      <a:ext cx="96594" cy="76487"/>
                    </a:xfrm>
                    <a:prstGeom prst="rect">
                      <a:avLst/>
                    </a:prstGeom>
                  </pic:spPr>
                </pic:pic>
              </a:graphicData>
            </a:graphic>
          </wp:inline>
        </w:drawing>
      </w:r>
      <w:r>
        <w:rPr>
          <w:rFonts w:ascii="Times New Roman" w:hAnsi="Times New Roman"/>
          <w:spacing w:val="-5"/>
          <w:sz w:val="36"/>
          <w:szCs w:val="36"/>
        </w:rPr>
        <w:t xml:space="preserve"> </w:t>
      </w:r>
      <w:r>
        <w:rPr>
          <w:rFonts w:ascii="Arial" w:hAnsi="Arial"/>
          <w:sz w:val="36"/>
          <w:szCs w:val="36"/>
        </w:rPr>
        <w:t>0;</w:t>
      </w:r>
      <w:r>
        <w:rPr>
          <w:rFonts w:ascii="Arial" w:hAnsi="Arial"/>
          <w:spacing w:val="-11"/>
          <w:sz w:val="36"/>
          <w:szCs w:val="36"/>
        </w:rPr>
        <w:t xml:space="preserve"> </w:t>
      </w:r>
      <w:r>
        <w:rPr>
          <w:rFonts w:ascii="Arial" w:hAnsi="Arial"/>
          <w:sz w:val="36"/>
          <w:szCs w:val="36"/>
        </w:rPr>
        <w:t>”col</w:t>
      </w:r>
      <w:r>
        <w:rPr>
          <w:rFonts w:ascii="Arial" w:hAnsi="Arial"/>
          <w:spacing w:val="-26"/>
          <w:sz w:val="36"/>
          <w:szCs w:val="36"/>
        </w:rPr>
        <w:t xml:space="preserve"> </w:t>
      </w:r>
      <w:r>
        <w:rPr>
          <w:rFonts w:ascii="Arial" w:hAnsi="Arial"/>
          <w:sz w:val="36"/>
          <w:szCs w:val="36"/>
        </w:rPr>
        <w:t>&lt;</w:t>
      </w:r>
      <w:r>
        <w:rPr>
          <w:rFonts w:ascii="Arial" w:hAnsi="Arial"/>
          <w:spacing w:val="-17"/>
          <w:sz w:val="36"/>
          <w:szCs w:val="36"/>
        </w:rPr>
        <w:t xml:space="preserve"> </w:t>
      </w:r>
      <w:r>
        <w:rPr>
          <w:rFonts w:ascii="Arial" w:hAnsi="Arial"/>
          <w:sz w:val="36"/>
          <w:szCs w:val="36"/>
        </w:rPr>
        <w:t>SIZE;</w:t>
      </w:r>
      <w:r>
        <w:rPr>
          <w:rFonts w:ascii="Arial" w:hAnsi="Arial"/>
          <w:spacing w:val="-10"/>
          <w:sz w:val="36"/>
          <w:szCs w:val="36"/>
        </w:rPr>
        <w:t xml:space="preserve"> </w:t>
      </w:r>
      <w:r>
        <w:rPr>
          <w:rFonts w:ascii="Arial" w:hAnsi="Arial"/>
          <w:sz w:val="36"/>
          <w:szCs w:val="36"/>
        </w:rPr>
        <w:t xml:space="preserve">(’col)++) </w:t>
      </w:r>
      <w:r>
        <w:rPr>
          <w:rFonts w:ascii="Arial" w:hAnsi="Arial"/>
          <w:color w:val="0F0F0F"/>
          <w:sz w:val="36"/>
          <w:szCs w:val="36"/>
        </w:rPr>
        <w:t>(</w:t>
      </w:r>
    </w:p>
    <w:p>
      <w:pPr>
        <w:pStyle w:val="13"/>
        <w:spacing w:before="3"/>
        <w:ind w:left="1243"/>
        <w:rPr>
          <w:rFonts w:ascii="Arial"/>
          <w:sz w:val="36"/>
          <w:szCs w:val="36"/>
        </w:rPr>
      </w:pPr>
      <w:r>
        <w:rPr>
          <w:rFonts w:ascii="Arial"/>
          <w:sz w:val="36"/>
          <w:szCs w:val="36"/>
        </w:rPr>
        <w:t>if</w:t>
      </w:r>
      <w:r>
        <w:rPr>
          <w:rFonts w:ascii="Arial"/>
          <w:spacing w:val="40"/>
          <w:sz w:val="36"/>
          <w:szCs w:val="36"/>
        </w:rPr>
        <w:t xml:space="preserve"> </w:t>
      </w:r>
      <w:r>
        <w:rPr>
          <w:rFonts w:ascii="Arial"/>
          <w:sz w:val="36"/>
          <w:szCs w:val="36"/>
        </w:rPr>
        <w:t>(matrix['row][*col]</w:t>
      </w:r>
      <w:r>
        <w:rPr>
          <w:rFonts w:ascii="Arial"/>
          <w:spacing w:val="26"/>
          <w:sz w:val="36"/>
          <w:szCs w:val="36"/>
        </w:rPr>
        <w:t xml:space="preserve"> </w:t>
      </w:r>
      <w:r>
        <w:rPr>
          <w:rFonts w:ascii="Arial"/>
          <w:color w:val="232323"/>
          <w:sz w:val="36"/>
          <w:szCs w:val="36"/>
        </w:rPr>
        <w:t>==</w:t>
      </w:r>
      <w:r>
        <w:rPr>
          <w:rFonts w:ascii="Arial"/>
          <w:color w:val="232323"/>
          <w:spacing w:val="12"/>
          <w:sz w:val="36"/>
          <w:szCs w:val="36"/>
        </w:rPr>
        <w:t xml:space="preserve"> </w:t>
      </w:r>
      <w:r>
        <w:rPr>
          <w:rFonts w:ascii="Arial"/>
          <w:sz w:val="36"/>
          <w:szCs w:val="36"/>
        </w:rPr>
        <w:t>ch)</w:t>
      </w:r>
      <w:r>
        <w:rPr>
          <w:rFonts w:ascii="Arial"/>
          <w:spacing w:val="5"/>
          <w:sz w:val="36"/>
          <w:szCs w:val="36"/>
        </w:rPr>
        <w:t xml:space="preserve"> </w:t>
      </w:r>
      <w:r>
        <w:rPr>
          <w:rFonts w:ascii="Arial"/>
          <w:spacing w:val="-10"/>
          <w:sz w:val="36"/>
          <w:szCs w:val="36"/>
        </w:rPr>
        <w:t>(</w:t>
      </w:r>
    </w:p>
    <w:p>
      <w:pPr>
        <w:pStyle w:val="13"/>
        <w:spacing w:before="375"/>
        <w:ind w:left="1604"/>
        <w:rPr>
          <w:rFonts w:ascii="Arial"/>
          <w:sz w:val="36"/>
          <w:szCs w:val="36"/>
        </w:rPr>
      </w:pPr>
      <w:r>
        <w:rPr>
          <w:rFonts w:ascii="Arial"/>
          <w:spacing w:val="-2"/>
          <w:sz w:val="36"/>
          <w:szCs w:val="36"/>
        </w:rPr>
        <w:t>return;</w:t>
      </w:r>
    </w:p>
    <w:p>
      <w:pPr>
        <w:pStyle w:val="13"/>
        <w:rPr>
          <w:rFonts w:ascii="Arial"/>
          <w:sz w:val="36"/>
          <w:szCs w:val="36"/>
        </w:rPr>
      </w:pPr>
    </w:p>
    <w:p>
      <w:pPr>
        <w:pStyle w:val="13"/>
        <w:rPr>
          <w:rFonts w:ascii="Arial"/>
          <w:sz w:val="36"/>
          <w:szCs w:val="36"/>
        </w:rPr>
      </w:pPr>
    </w:p>
    <w:p>
      <w:pPr>
        <w:pStyle w:val="13"/>
        <w:rPr>
          <w:rFonts w:ascii="Arial"/>
          <w:sz w:val="36"/>
          <w:szCs w:val="36"/>
        </w:rPr>
      </w:pPr>
    </w:p>
    <w:p>
      <w:pPr>
        <w:pStyle w:val="13"/>
        <w:rPr>
          <w:rFonts w:ascii="Arial"/>
          <w:sz w:val="36"/>
          <w:szCs w:val="36"/>
        </w:rPr>
      </w:pPr>
    </w:p>
    <w:p>
      <w:pPr>
        <w:pStyle w:val="13"/>
        <w:rPr>
          <w:rFonts w:ascii="Arial"/>
          <w:sz w:val="36"/>
          <w:szCs w:val="36"/>
        </w:rPr>
      </w:pPr>
    </w:p>
    <w:p>
      <w:pPr>
        <w:pStyle w:val="13"/>
        <w:rPr>
          <w:rFonts w:ascii="Arial"/>
          <w:sz w:val="36"/>
          <w:szCs w:val="36"/>
        </w:rPr>
      </w:pPr>
    </w:p>
    <w:p>
      <w:pPr>
        <w:pStyle w:val="13"/>
        <w:rPr>
          <w:rFonts w:ascii="Arial"/>
          <w:sz w:val="36"/>
          <w:szCs w:val="36"/>
        </w:rPr>
      </w:pPr>
    </w:p>
    <w:p>
      <w:pPr>
        <w:pStyle w:val="13"/>
        <w:rPr>
          <w:rFonts w:ascii="Arial"/>
          <w:sz w:val="36"/>
          <w:szCs w:val="36"/>
        </w:rPr>
      </w:pPr>
    </w:p>
    <w:p>
      <w:pPr>
        <w:pStyle w:val="13"/>
        <w:rPr>
          <w:rFonts w:ascii="Arial"/>
          <w:sz w:val="36"/>
          <w:szCs w:val="36"/>
        </w:rPr>
      </w:pPr>
    </w:p>
    <w:p>
      <w:pPr>
        <w:pStyle w:val="13"/>
        <w:rPr>
          <w:rFonts w:ascii="Arial"/>
          <w:sz w:val="36"/>
          <w:szCs w:val="36"/>
        </w:rPr>
      </w:pPr>
    </w:p>
    <w:p>
      <w:pPr>
        <w:pStyle w:val="13"/>
        <w:rPr>
          <w:rFonts w:ascii="Arial"/>
          <w:sz w:val="36"/>
          <w:szCs w:val="36"/>
        </w:rPr>
      </w:pPr>
    </w:p>
    <w:p>
      <w:pPr>
        <w:pStyle w:val="13"/>
        <w:spacing w:before="17"/>
        <w:rPr>
          <w:rFonts w:ascii="Arial"/>
          <w:sz w:val="36"/>
          <w:szCs w:val="36"/>
        </w:rPr>
      </w:pPr>
    </w:p>
    <w:p>
      <w:pPr>
        <w:spacing w:before="0"/>
        <w:ind w:left="161" w:right="0" w:firstLine="0"/>
        <w:jc w:val="left"/>
        <w:rPr>
          <w:rFonts w:ascii="Arial"/>
          <w:sz w:val="36"/>
          <w:szCs w:val="36"/>
        </w:rPr>
      </w:pPr>
      <w:r>
        <w:rPr>
          <w:rFonts w:ascii="Arial"/>
          <w:position w:val="2"/>
          <w:sz w:val="36"/>
          <w:szCs w:val="36"/>
        </w:rPr>
        <w:t>void</w:t>
      </w:r>
      <w:r>
        <w:rPr>
          <w:rFonts w:ascii="Arial"/>
          <w:spacing w:val="-10"/>
          <w:position w:val="2"/>
          <w:sz w:val="36"/>
          <w:szCs w:val="36"/>
        </w:rPr>
        <w:t xml:space="preserve"> </w:t>
      </w:r>
      <w:r>
        <w:rPr>
          <w:rFonts w:ascii="Arial"/>
          <w:position w:val="2"/>
          <w:sz w:val="36"/>
          <w:szCs w:val="36"/>
        </w:rPr>
        <w:t>encryptPaIr(rhar</w:t>
      </w:r>
      <w:r>
        <w:rPr>
          <w:rFonts w:ascii="Arial"/>
          <w:spacing w:val="-15"/>
          <w:position w:val="2"/>
          <w:sz w:val="36"/>
          <w:szCs w:val="36"/>
        </w:rPr>
        <w:t xml:space="preserve"> </w:t>
      </w:r>
      <w:r>
        <w:rPr>
          <w:rFonts w:ascii="Arial"/>
          <w:position w:val="2"/>
          <w:sz w:val="36"/>
          <w:szCs w:val="36"/>
        </w:rPr>
        <w:t>matrix[SIZE}[SIZ</w:t>
      </w:r>
      <w:r>
        <w:rPr>
          <w:rFonts w:ascii="Arial"/>
          <w:sz w:val="36"/>
          <w:szCs w:val="36"/>
        </w:rPr>
        <w:t>E],</w:t>
      </w:r>
      <w:r>
        <w:rPr>
          <w:rFonts w:ascii="Arial"/>
          <w:spacing w:val="-61"/>
          <w:sz w:val="36"/>
          <w:szCs w:val="36"/>
        </w:rPr>
        <w:t xml:space="preserve"> </w:t>
      </w:r>
      <w:r>
        <w:rPr>
          <w:rFonts w:ascii="Arial"/>
          <w:position w:val="2"/>
          <w:sz w:val="36"/>
          <w:szCs w:val="36"/>
        </w:rPr>
        <w:t>char</w:t>
      </w:r>
      <w:r>
        <w:rPr>
          <w:rFonts w:ascii="Arial"/>
          <w:spacing w:val="1"/>
          <w:position w:val="2"/>
          <w:sz w:val="36"/>
          <w:szCs w:val="36"/>
        </w:rPr>
        <w:t xml:space="preserve"> </w:t>
      </w:r>
      <w:r>
        <w:rPr>
          <w:rFonts w:ascii="Arial"/>
          <w:position w:val="2"/>
          <w:sz w:val="36"/>
          <w:szCs w:val="36"/>
        </w:rPr>
        <w:t>ch1,</w:t>
      </w:r>
      <w:r>
        <w:rPr>
          <w:rFonts w:ascii="Arial"/>
          <w:spacing w:val="3"/>
          <w:position w:val="2"/>
          <w:sz w:val="36"/>
          <w:szCs w:val="36"/>
        </w:rPr>
        <w:t xml:space="preserve"> </w:t>
      </w:r>
      <w:r>
        <w:rPr>
          <w:rFonts w:ascii="Arial"/>
          <w:position w:val="2"/>
          <w:sz w:val="36"/>
          <w:szCs w:val="36"/>
        </w:rPr>
        <w:t>char</w:t>
      </w:r>
      <w:r>
        <w:rPr>
          <w:rFonts w:ascii="Arial"/>
          <w:spacing w:val="2"/>
          <w:position w:val="2"/>
          <w:sz w:val="36"/>
          <w:szCs w:val="36"/>
        </w:rPr>
        <w:t xml:space="preserve"> </w:t>
      </w:r>
      <w:r>
        <w:rPr>
          <w:rFonts w:ascii="Arial"/>
          <w:position w:val="2"/>
          <w:sz w:val="36"/>
          <w:szCs w:val="36"/>
        </w:rPr>
        <w:t>ch2,</w:t>
      </w:r>
      <w:r>
        <w:rPr>
          <w:rFonts w:ascii="Arial"/>
          <w:spacing w:val="-35"/>
          <w:position w:val="2"/>
          <w:sz w:val="36"/>
          <w:szCs w:val="36"/>
        </w:rPr>
        <w:t xml:space="preserve"> </w:t>
      </w:r>
      <w:r>
        <w:rPr>
          <w:rFonts w:ascii="Arial"/>
          <w:position w:val="2"/>
          <w:sz w:val="36"/>
          <w:szCs w:val="36"/>
        </w:rPr>
        <w:t>char</w:t>
      </w:r>
      <w:r>
        <w:rPr>
          <w:rFonts w:ascii="Arial"/>
          <w:spacing w:val="9"/>
          <w:position w:val="2"/>
          <w:sz w:val="36"/>
          <w:szCs w:val="36"/>
        </w:rPr>
        <w:t xml:space="preserve"> </w:t>
      </w:r>
      <w:r>
        <w:rPr>
          <w:rFonts w:ascii="Arial"/>
          <w:position w:val="2"/>
          <w:sz w:val="36"/>
          <w:szCs w:val="36"/>
        </w:rPr>
        <w:t>encrypted</w:t>
      </w:r>
      <w:r>
        <w:rPr>
          <w:rFonts w:ascii="Arial"/>
          <w:sz w:val="36"/>
          <w:szCs w:val="36"/>
        </w:rPr>
        <w:t>P</w:t>
      </w:r>
      <w:r>
        <w:rPr>
          <w:rFonts w:ascii="Arial"/>
          <w:position w:val="2"/>
          <w:sz w:val="36"/>
          <w:szCs w:val="36"/>
        </w:rPr>
        <w:t>air{2])</w:t>
      </w:r>
      <w:r>
        <w:rPr>
          <w:rFonts w:ascii="Arial"/>
          <w:spacing w:val="5"/>
          <w:position w:val="2"/>
          <w:sz w:val="36"/>
          <w:szCs w:val="36"/>
        </w:rPr>
        <w:t xml:space="preserve"> </w:t>
      </w:r>
      <w:r>
        <w:rPr>
          <w:rFonts w:ascii="Arial"/>
          <w:spacing w:val="-10"/>
          <w:position w:val="2"/>
          <w:sz w:val="36"/>
          <w:szCs w:val="36"/>
        </w:rPr>
        <w:t>(</w:t>
      </w:r>
    </w:p>
    <w:p>
      <w:pPr>
        <w:pStyle w:val="13"/>
        <w:spacing w:before="190"/>
        <w:rPr>
          <w:rFonts w:ascii="Arial"/>
          <w:sz w:val="36"/>
          <w:szCs w:val="36"/>
        </w:rPr>
      </w:pPr>
      <w:r>
        <w:rPr>
          <w:sz w:val="36"/>
          <w:szCs w:val="36"/>
        </w:rPr>
        <w:drawing>
          <wp:anchor distT="0" distB="0" distL="0" distR="0" simplePos="0" relativeHeight="251678720" behindDoc="1" locked="0" layoutInCell="1" allowOverlap="1">
            <wp:simplePos x="0" y="0"/>
            <wp:positionH relativeFrom="page">
              <wp:posOffset>2209165</wp:posOffset>
            </wp:positionH>
            <wp:positionV relativeFrom="paragraph">
              <wp:posOffset>281940</wp:posOffset>
            </wp:positionV>
            <wp:extent cx="2615565" cy="208280"/>
            <wp:effectExtent l="0" t="0" r="0" b="0"/>
            <wp:wrapTopAndBottom/>
            <wp:docPr id="16" name="Image 16"/>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27" cstate="print"/>
                    <a:stretch>
                      <a:fillRect/>
                    </a:stretch>
                  </pic:blipFill>
                  <pic:spPr>
                    <a:xfrm>
                      <a:off x="0" y="0"/>
                      <a:ext cx="2615765" cy="208025"/>
                    </a:xfrm>
                    <a:prstGeom prst="rect">
                      <a:avLst/>
                    </a:prstGeom>
                  </pic:spPr>
                </pic:pic>
              </a:graphicData>
            </a:graphic>
          </wp:anchor>
        </w:drawing>
      </w:r>
    </w:p>
    <w:p>
      <w:pPr>
        <w:pStyle w:val="13"/>
        <w:rPr>
          <w:rFonts w:ascii="Arial"/>
          <w:sz w:val="36"/>
          <w:szCs w:val="36"/>
        </w:rPr>
      </w:pPr>
    </w:p>
    <w:p>
      <w:pPr>
        <w:pStyle w:val="13"/>
        <w:spacing w:before="402"/>
        <w:rPr>
          <w:rFonts w:ascii="Arial"/>
          <w:sz w:val="36"/>
          <w:szCs w:val="36"/>
        </w:rPr>
      </w:pPr>
    </w:p>
    <w:p>
      <w:pPr>
        <w:pStyle w:val="13"/>
        <w:ind w:left="509"/>
        <w:rPr>
          <w:rFonts w:ascii="Arial" w:hAnsi="Arial"/>
          <w:sz w:val="36"/>
          <w:szCs w:val="36"/>
        </w:rPr>
      </w:pPr>
      <w:r>
        <w:rPr>
          <w:rFonts w:ascii="Arial" w:hAnsi="Arial"/>
          <w:spacing w:val="-8"/>
          <w:sz w:val="36"/>
          <w:szCs w:val="36"/>
        </w:rPr>
        <w:t>ÈndPosiùon(matrix,</w:t>
      </w:r>
      <w:r>
        <w:rPr>
          <w:rFonts w:ascii="Arial" w:hAnsi="Arial"/>
          <w:spacing w:val="-11"/>
          <w:sz w:val="36"/>
          <w:szCs w:val="36"/>
        </w:rPr>
        <w:t xml:space="preserve"> </w:t>
      </w:r>
      <w:r>
        <w:rPr>
          <w:rFonts w:ascii="Arial" w:hAnsi="Arial"/>
          <w:spacing w:val="-8"/>
          <w:sz w:val="36"/>
          <w:szCs w:val="36"/>
        </w:rPr>
        <w:t>ch1,</w:t>
      </w:r>
      <w:r>
        <w:rPr>
          <w:rFonts w:ascii="Arial" w:hAnsi="Arial"/>
          <w:spacing w:val="-15"/>
          <w:sz w:val="36"/>
          <w:szCs w:val="36"/>
        </w:rPr>
        <w:t xml:space="preserve"> </w:t>
      </w:r>
      <w:r>
        <w:rPr>
          <w:rFonts w:ascii="Arial" w:hAnsi="Arial"/>
          <w:spacing w:val="-8"/>
          <w:sz w:val="36"/>
          <w:szCs w:val="36"/>
        </w:rPr>
        <w:t>&amp;row1,</w:t>
      </w:r>
      <w:r>
        <w:rPr>
          <w:rFonts w:ascii="Arial" w:hAnsi="Arial"/>
          <w:spacing w:val="2"/>
          <w:sz w:val="36"/>
          <w:szCs w:val="36"/>
        </w:rPr>
        <w:t xml:space="preserve"> </w:t>
      </w:r>
      <w:r>
        <w:rPr>
          <w:rFonts w:ascii="Arial" w:hAnsi="Arial"/>
          <w:spacing w:val="-8"/>
          <w:sz w:val="36"/>
          <w:szCs w:val="36"/>
        </w:rPr>
        <w:t>&amp;col1I:</w:t>
      </w:r>
    </w:p>
    <w:p>
      <w:pPr>
        <w:spacing w:before="365"/>
        <w:ind w:left="536" w:right="0" w:firstLine="0"/>
        <w:jc w:val="left"/>
        <w:rPr>
          <w:rFonts w:ascii="Arial"/>
          <w:sz w:val="36"/>
          <w:szCs w:val="36"/>
        </w:rPr>
      </w:pPr>
      <w:r>
        <w:rPr>
          <w:rFonts w:ascii="Arial"/>
          <w:sz w:val="36"/>
          <w:szCs w:val="36"/>
        </w:rPr>
        <w:t>findPosition(matrix,</w:t>
      </w:r>
      <w:r>
        <w:rPr>
          <w:rFonts w:ascii="Arial"/>
          <w:spacing w:val="-35"/>
          <w:sz w:val="36"/>
          <w:szCs w:val="36"/>
        </w:rPr>
        <w:t xml:space="preserve"> </w:t>
      </w:r>
      <w:r>
        <w:rPr>
          <w:rFonts w:ascii="Arial"/>
          <w:sz w:val="36"/>
          <w:szCs w:val="36"/>
        </w:rPr>
        <w:t>ch2,</w:t>
      </w:r>
      <w:r>
        <w:rPr>
          <w:rFonts w:ascii="Arial"/>
          <w:spacing w:val="-7"/>
          <w:sz w:val="36"/>
          <w:szCs w:val="36"/>
        </w:rPr>
        <w:t xml:space="preserve"> </w:t>
      </w:r>
      <w:r>
        <w:rPr>
          <w:rFonts w:ascii="Arial"/>
          <w:sz w:val="36"/>
          <w:szCs w:val="36"/>
        </w:rPr>
        <w:t>&amp;row2,</w:t>
      </w:r>
      <w:r>
        <w:rPr>
          <w:rFonts w:ascii="Arial"/>
          <w:spacing w:val="-7"/>
          <w:sz w:val="36"/>
          <w:szCs w:val="36"/>
        </w:rPr>
        <w:t xml:space="preserve"> </w:t>
      </w:r>
      <w:r>
        <w:rPr>
          <w:rFonts w:ascii="Arial"/>
          <w:spacing w:val="-2"/>
          <w:sz w:val="36"/>
          <w:szCs w:val="36"/>
        </w:rPr>
        <w:t>&amp;col2);</w:t>
      </w:r>
    </w:p>
    <w:p>
      <w:pPr>
        <w:pStyle w:val="13"/>
        <w:rPr>
          <w:rFonts w:ascii="Arial"/>
          <w:sz w:val="36"/>
          <w:szCs w:val="36"/>
        </w:rPr>
      </w:pPr>
    </w:p>
    <w:p>
      <w:pPr>
        <w:pStyle w:val="13"/>
        <w:rPr>
          <w:rFonts w:ascii="Arial"/>
          <w:sz w:val="36"/>
          <w:szCs w:val="36"/>
        </w:rPr>
      </w:pPr>
    </w:p>
    <w:p>
      <w:pPr>
        <w:pStyle w:val="13"/>
        <w:rPr>
          <w:rFonts w:ascii="Arial"/>
          <w:sz w:val="36"/>
          <w:szCs w:val="36"/>
        </w:rPr>
      </w:pPr>
    </w:p>
    <w:p>
      <w:pPr>
        <w:pStyle w:val="13"/>
        <w:rPr>
          <w:rFonts w:ascii="Arial"/>
          <w:sz w:val="36"/>
          <w:szCs w:val="36"/>
        </w:rPr>
      </w:pPr>
    </w:p>
    <w:p>
      <w:pPr>
        <w:pStyle w:val="13"/>
        <w:rPr>
          <w:rFonts w:ascii="Arial"/>
          <w:sz w:val="36"/>
          <w:szCs w:val="36"/>
        </w:rPr>
      </w:pPr>
    </w:p>
    <w:p>
      <w:pPr>
        <w:pStyle w:val="13"/>
        <w:rPr>
          <w:rFonts w:ascii="Arial"/>
          <w:sz w:val="36"/>
          <w:szCs w:val="36"/>
        </w:rPr>
      </w:pPr>
    </w:p>
    <w:p>
      <w:pPr>
        <w:pStyle w:val="13"/>
        <w:rPr>
          <w:rFonts w:ascii="Arial"/>
          <w:sz w:val="36"/>
          <w:szCs w:val="36"/>
        </w:rPr>
      </w:pPr>
    </w:p>
    <w:p>
      <w:pPr>
        <w:pStyle w:val="13"/>
        <w:spacing w:before="324"/>
        <w:rPr>
          <w:rFonts w:ascii="Arial"/>
          <w:sz w:val="36"/>
          <w:szCs w:val="36"/>
        </w:rPr>
      </w:pPr>
    </w:p>
    <w:p>
      <w:pPr>
        <w:pStyle w:val="8"/>
        <w:ind w:left="0" w:right="123"/>
        <w:jc w:val="right"/>
        <w:rPr>
          <w:rFonts w:ascii="Arial"/>
          <w:sz w:val="36"/>
          <w:szCs w:val="36"/>
        </w:rPr>
      </w:pPr>
      <w:r>
        <w:rPr>
          <w:sz w:val="36"/>
          <w:szCs w:val="36"/>
        </w:rPr>
        <w:drawing>
          <wp:anchor distT="0" distB="0" distL="0" distR="0" simplePos="0" relativeHeight="251660288" behindDoc="0" locked="0" layoutInCell="1" allowOverlap="1">
            <wp:simplePos x="0" y="0"/>
            <wp:positionH relativeFrom="page">
              <wp:posOffset>9526270</wp:posOffset>
            </wp:positionH>
            <wp:positionV relativeFrom="paragraph">
              <wp:posOffset>-8890</wp:posOffset>
            </wp:positionV>
            <wp:extent cx="459105" cy="358140"/>
            <wp:effectExtent l="0" t="0" r="0" b="0"/>
            <wp:wrapNone/>
            <wp:docPr id="17" name="Image 17"/>
            <wp:cNvGraphicFramePr/>
            <a:graphic xmlns:a="http://schemas.openxmlformats.org/drawingml/2006/main">
              <a:graphicData uri="http://schemas.openxmlformats.org/drawingml/2006/picture">
                <pic:pic xmlns:pic="http://schemas.openxmlformats.org/drawingml/2006/picture">
                  <pic:nvPicPr>
                    <pic:cNvPr id="17" name="Image 17"/>
                    <pic:cNvPicPr/>
                  </pic:nvPicPr>
                  <pic:blipFill>
                    <a:blip r:embed="rId18" cstate="print"/>
                    <a:stretch>
                      <a:fillRect/>
                    </a:stretch>
                  </pic:blipFill>
                  <pic:spPr>
                    <a:xfrm>
                      <a:off x="0" y="0"/>
                      <a:ext cx="458825" cy="358282"/>
                    </a:xfrm>
                    <a:prstGeom prst="rect">
                      <a:avLst/>
                    </a:prstGeom>
                  </pic:spPr>
                </pic:pic>
              </a:graphicData>
            </a:graphic>
          </wp:anchor>
        </w:drawing>
      </w:r>
      <w:r>
        <w:rPr>
          <w:rFonts w:ascii="Arial"/>
          <w:color w:val="181818"/>
          <w:spacing w:val="-8"/>
          <w:sz w:val="36"/>
          <w:szCs w:val="36"/>
        </w:rPr>
        <w:t>Scanned</w:t>
      </w:r>
      <w:r>
        <w:rPr>
          <w:rFonts w:ascii="Arial"/>
          <w:color w:val="181818"/>
          <w:spacing w:val="5"/>
          <w:sz w:val="36"/>
          <w:szCs w:val="36"/>
        </w:rPr>
        <w:t xml:space="preserve"> </w:t>
      </w:r>
      <w:r>
        <w:rPr>
          <w:rFonts w:ascii="Arial"/>
          <w:color w:val="1A1A1A"/>
          <w:spacing w:val="-8"/>
          <w:sz w:val="36"/>
          <w:szCs w:val="36"/>
        </w:rPr>
        <w:t>with</w:t>
      </w:r>
      <w:r>
        <w:rPr>
          <w:rFonts w:ascii="Arial"/>
          <w:color w:val="1A1A1A"/>
          <w:spacing w:val="-23"/>
          <w:sz w:val="36"/>
          <w:szCs w:val="36"/>
        </w:rPr>
        <w:t xml:space="preserve"> </w:t>
      </w:r>
      <w:r>
        <w:rPr>
          <w:rFonts w:ascii="Arial"/>
          <w:color w:val="161616"/>
          <w:spacing w:val="-8"/>
          <w:sz w:val="36"/>
          <w:szCs w:val="36"/>
        </w:rPr>
        <w:t>OKEN</w:t>
      </w:r>
      <w:r>
        <w:rPr>
          <w:rFonts w:ascii="Arial"/>
          <w:color w:val="161616"/>
          <w:spacing w:val="-19"/>
          <w:sz w:val="36"/>
          <w:szCs w:val="36"/>
        </w:rPr>
        <w:t xml:space="preserve"> </w:t>
      </w:r>
      <w:r>
        <w:rPr>
          <w:rFonts w:ascii="Arial"/>
          <w:color w:val="161616"/>
          <w:spacing w:val="-8"/>
          <w:sz w:val="36"/>
          <w:szCs w:val="36"/>
        </w:rPr>
        <w:t>Scanner</w:t>
      </w:r>
    </w:p>
    <w:p>
      <w:pPr>
        <w:spacing w:after="0"/>
        <w:jc w:val="right"/>
        <w:rPr>
          <w:rFonts w:ascii="Arial"/>
          <w:sz w:val="36"/>
          <w:szCs w:val="36"/>
        </w:rPr>
        <w:sectPr>
          <w:pgSz w:w="22390" w:h="31660"/>
          <w:pgMar w:top="2220" w:right="520" w:bottom="460" w:left="2940" w:header="0" w:footer="244" w:gutter="0"/>
          <w:cols w:space="720" w:num="1"/>
        </w:sectPr>
      </w:pPr>
    </w:p>
    <w:p>
      <w:pPr>
        <w:spacing w:before="68"/>
        <w:ind w:left="513" w:right="0" w:firstLine="0"/>
        <w:jc w:val="left"/>
        <w:rPr>
          <w:rFonts w:ascii="Arial"/>
          <w:sz w:val="36"/>
          <w:szCs w:val="36"/>
        </w:rPr>
      </w:pPr>
      <w:r>
        <w:rPr>
          <w:rFonts w:ascii="Arial"/>
          <w:sz w:val="36"/>
          <w:szCs w:val="36"/>
        </w:rPr>
        <w:t>if(row1</w:t>
      </w:r>
      <w:r>
        <w:rPr>
          <w:rFonts w:ascii="Arial"/>
          <w:spacing w:val="-26"/>
          <w:sz w:val="36"/>
          <w:szCs w:val="36"/>
        </w:rPr>
        <w:t xml:space="preserve"> </w:t>
      </w:r>
      <w:r>
        <w:rPr>
          <w:rFonts w:ascii="Arial"/>
          <w:spacing w:val="-35"/>
          <w:position w:val="3"/>
          <w:sz w:val="36"/>
          <w:szCs w:val="36"/>
        </w:rPr>
        <w:drawing>
          <wp:inline distT="0" distB="0" distL="0" distR="0">
            <wp:extent cx="253365" cy="96520"/>
            <wp:effectExtent l="0" t="0" r="0" b="0"/>
            <wp:docPr id="18" name="Image 18"/>
            <wp:cNvGraphicFramePr/>
            <a:graphic xmlns:a="http://schemas.openxmlformats.org/drawingml/2006/main">
              <a:graphicData uri="http://schemas.openxmlformats.org/drawingml/2006/picture">
                <pic:pic xmlns:pic="http://schemas.openxmlformats.org/drawingml/2006/picture">
                  <pic:nvPicPr>
                    <pic:cNvPr id="18" name="Image 18"/>
                    <pic:cNvPicPr/>
                  </pic:nvPicPr>
                  <pic:blipFill>
                    <a:blip r:embed="rId28" cstate="print"/>
                    <a:stretch>
                      <a:fillRect/>
                    </a:stretch>
                  </pic:blipFill>
                  <pic:spPr>
                    <a:xfrm>
                      <a:off x="0" y="0"/>
                      <a:ext cx="253561" cy="96615"/>
                    </a:xfrm>
                    <a:prstGeom prst="rect">
                      <a:avLst/>
                    </a:prstGeom>
                  </pic:spPr>
                </pic:pic>
              </a:graphicData>
            </a:graphic>
          </wp:inline>
        </w:drawing>
      </w:r>
      <w:r>
        <w:rPr>
          <w:rFonts w:ascii="Times New Roman"/>
          <w:spacing w:val="26"/>
          <w:sz w:val="36"/>
          <w:szCs w:val="36"/>
        </w:rPr>
        <w:t xml:space="preserve"> </w:t>
      </w:r>
      <w:r>
        <w:rPr>
          <w:rFonts w:ascii="Arial"/>
          <w:sz w:val="36"/>
          <w:szCs w:val="36"/>
        </w:rPr>
        <w:t>row2)</w:t>
      </w:r>
      <w:r>
        <w:rPr>
          <w:rFonts w:ascii="Arial"/>
          <w:spacing w:val="8"/>
          <w:sz w:val="36"/>
          <w:szCs w:val="36"/>
        </w:rPr>
        <w:t xml:space="preserve"> </w:t>
      </w:r>
      <w:r>
        <w:rPr>
          <w:rFonts w:ascii="Arial"/>
          <w:spacing w:val="-10"/>
          <w:sz w:val="36"/>
          <w:szCs w:val="36"/>
        </w:rPr>
        <w:t>(</w:t>
      </w:r>
    </w:p>
    <w:p>
      <w:pPr>
        <w:spacing w:before="351"/>
        <w:ind w:left="892" w:right="0" w:firstLine="0"/>
        <w:jc w:val="left"/>
        <w:rPr>
          <w:rFonts w:ascii="Arial"/>
          <w:sz w:val="36"/>
          <w:szCs w:val="36"/>
        </w:rPr>
      </w:pPr>
      <w:r>
        <w:rPr>
          <w:rFonts w:ascii="Arial"/>
          <w:spacing w:val="-4"/>
          <w:sz w:val="36"/>
          <w:szCs w:val="36"/>
        </w:rPr>
        <w:t>encryptedPair[0]</w:t>
      </w:r>
      <w:r>
        <w:rPr>
          <w:rFonts w:ascii="Arial"/>
          <w:spacing w:val="-24"/>
          <w:sz w:val="36"/>
          <w:szCs w:val="36"/>
        </w:rPr>
        <w:t xml:space="preserve"> </w:t>
      </w:r>
      <w:r>
        <w:rPr>
          <w:rFonts w:ascii="Arial"/>
          <w:spacing w:val="-4"/>
          <w:sz w:val="36"/>
          <w:szCs w:val="36"/>
        </w:rPr>
        <w:t>=</w:t>
      </w:r>
      <w:r>
        <w:rPr>
          <w:rFonts w:ascii="Arial"/>
          <w:spacing w:val="-49"/>
          <w:sz w:val="36"/>
          <w:szCs w:val="36"/>
        </w:rPr>
        <w:t xml:space="preserve"> </w:t>
      </w:r>
      <w:r>
        <w:rPr>
          <w:rFonts w:ascii="Arial"/>
          <w:spacing w:val="-4"/>
          <w:sz w:val="36"/>
          <w:szCs w:val="36"/>
        </w:rPr>
        <w:t>matrix|row1][(coil</w:t>
      </w:r>
      <w:r>
        <w:rPr>
          <w:rFonts w:ascii="Arial"/>
          <w:spacing w:val="-23"/>
          <w:sz w:val="36"/>
          <w:szCs w:val="36"/>
        </w:rPr>
        <w:t xml:space="preserve"> </w:t>
      </w:r>
      <w:r>
        <w:rPr>
          <w:rFonts w:ascii="Arial"/>
          <w:spacing w:val="-4"/>
          <w:sz w:val="36"/>
          <w:szCs w:val="36"/>
        </w:rPr>
        <w:t>+</w:t>
      </w:r>
      <w:r>
        <w:rPr>
          <w:rFonts w:ascii="Arial"/>
          <w:spacing w:val="-51"/>
          <w:sz w:val="36"/>
          <w:szCs w:val="36"/>
        </w:rPr>
        <w:t xml:space="preserve"> </w:t>
      </w:r>
      <w:r>
        <w:rPr>
          <w:rFonts w:ascii="Arial"/>
          <w:spacing w:val="-4"/>
          <w:sz w:val="36"/>
          <w:szCs w:val="36"/>
        </w:rPr>
        <w:t>1)</w:t>
      </w:r>
      <w:r>
        <w:rPr>
          <w:rFonts w:ascii="Arial"/>
          <w:spacing w:val="-31"/>
          <w:sz w:val="36"/>
          <w:szCs w:val="36"/>
        </w:rPr>
        <w:t xml:space="preserve"> </w:t>
      </w:r>
      <w:r>
        <w:rPr>
          <w:rFonts w:ascii="Arial"/>
          <w:color w:val="111111"/>
          <w:spacing w:val="-4"/>
          <w:sz w:val="36"/>
          <w:szCs w:val="36"/>
        </w:rPr>
        <w:t>B</w:t>
      </w:r>
      <w:r>
        <w:rPr>
          <w:rFonts w:ascii="Arial"/>
          <w:color w:val="111111"/>
          <w:spacing w:val="-3"/>
          <w:sz w:val="36"/>
          <w:szCs w:val="36"/>
        </w:rPr>
        <w:t xml:space="preserve"> </w:t>
      </w:r>
      <w:r>
        <w:rPr>
          <w:rFonts w:ascii="Arial"/>
          <w:spacing w:val="-4"/>
          <w:sz w:val="36"/>
          <w:szCs w:val="36"/>
        </w:rPr>
        <w:t>SIZE];</w:t>
      </w:r>
    </w:p>
    <w:p>
      <w:pPr>
        <w:spacing w:before="353"/>
        <w:ind w:left="892" w:right="0" w:firstLine="0"/>
        <w:jc w:val="left"/>
        <w:rPr>
          <w:rFonts w:ascii="Arial"/>
          <w:sz w:val="36"/>
          <w:szCs w:val="36"/>
        </w:rPr>
      </w:pPr>
      <w:r>
        <w:rPr>
          <w:rFonts w:ascii="Arial"/>
          <w:w w:val="90"/>
          <w:sz w:val="36"/>
          <w:szCs w:val="36"/>
        </w:rPr>
        <w:t>encryptedPaIr[1]</w:t>
      </w:r>
      <w:r>
        <w:rPr>
          <w:rFonts w:ascii="Arial"/>
          <w:spacing w:val="17"/>
          <w:sz w:val="36"/>
          <w:szCs w:val="36"/>
        </w:rPr>
        <w:t xml:space="preserve"> </w:t>
      </w:r>
      <w:r>
        <w:rPr>
          <w:rFonts w:ascii="Arial"/>
          <w:w w:val="90"/>
          <w:sz w:val="36"/>
          <w:szCs w:val="36"/>
        </w:rPr>
        <w:t>=</w:t>
      </w:r>
      <w:r>
        <w:rPr>
          <w:rFonts w:ascii="Arial"/>
          <w:spacing w:val="-22"/>
          <w:w w:val="90"/>
          <w:sz w:val="36"/>
          <w:szCs w:val="36"/>
        </w:rPr>
        <w:t xml:space="preserve"> </w:t>
      </w:r>
      <w:r>
        <w:rPr>
          <w:rFonts w:ascii="Arial"/>
          <w:w w:val="90"/>
          <w:sz w:val="36"/>
          <w:szCs w:val="36"/>
        </w:rPr>
        <w:t>matrlx|row2][(col2</w:t>
      </w:r>
      <w:r>
        <w:rPr>
          <w:rFonts w:ascii="Arial"/>
          <w:spacing w:val="-5"/>
          <w:w w:val="90"/>
          <w:sz w:val="36"/>
          <w:szCs w:val="36"/>
        </w:rPr>
        <w:t xml:space="preserve"> </w:t>
      </w:r>
      <w:r>
        <w:rPr>
          <w:rFonts w:ascii="Arial"/>
          <w:w w:val="90"/>
          <w:sz w:val="36"/>
          <w:szCs w:val="36"/>
        </w:rPr>
        <w:t>+</w:t>
      </w:r>
      <w:r>
        <w:rPr>
          <w:rFonts w:ascii="Arial"/>
          <w:spacing w:val="-2"/>
          <w:sz w:val="36"/>
          <w:szCs w:val="36"/>
        </w:rPr>
        <w:t xml:space="preserve"> </w:t>
      </w:r>
      <w:r>
        <w:rPr>
          <w:rFonts w:ascii="Arial"/>
          <w:w w:val="90"/>
          <w:sz w:val="36"/>
          <w:szCs w:val="36"/>
        </w:rPr>
        <w:t>1)</w:t>
      </w:r>
      <w:r>
        <w:rPr>
          <w:rFonts w:ascii="Arial"/>
          <w:spacing w:val="15"/>
          <w:sz w:val="36"/>
          <w:szCs w:val="36"/>
        </w:rPr>
        <w:t xml:space="preserve"> </w:t>
      </w:r>
      <w:r>
        <w:rPr>
          <w:rFonts w:ascii="Arial"/>
          <w:color w:val="2A2A2A"/>
          <w:w w:val="90"/>
          <w:sz w:val="36"/>
          <w:szCs w:val="36"/>
        </w:rPr>
        <w:t>%</w:t>
      </w:r>
      <w:r>
        <w:rPr>
          <w:rFonts w:ascii="Arial"/>
          <w:color w:val="2A2A2A"/>
          <w:spacing w:val="-4"/>
          <w:sz w:val="36"/>
          <w:szCs w:val="36"/>
        </w:rPr>
        <w:t xml:space="preserve"> </w:t>
      </w:r>
      <w:r>
        <w:rPr>
          <w:rFonts w:ascii="Arial"/>
          <w:spacing w:val="-2"/>
          <w:w w:val="90"/>
          <w:sz w:val="36"/>
          <w:szCs w:val="36"/>
        </w:rPr>
        <w:t>SIZE];</w:t>
      </w:r>
    </w:p>
    <w:p>
      <w:pPr>
        <w:tabs>
          <w:tab w:val="left" w:pos="3134"/>
        </w:tabs>
        <w:spacing w:before="342"/>
        <w:ind w:left="514" w:right="0" w:firstLine="0"/>
        <w:jc w:val="left"/>
        <w:rPr>
          <w:rFonts w:ascii="Arial"/>
          <w:sz w:val="36"/>
          <w:szCs w:val="36"/>
        </w:rPr>
      </w:pPr>
      <w:r>
        <w:rPr>
          <w:rFonts w:ascii="Arial"/>
          <w:w w:val="90"/>
          <w:sz w:val="36"/>
          <w:szCs w:val="36"/>
        </w:rPr>
        <w:t>)</w:t>
      </w:r>
      <w:r>
        <w:rPr>
          <w:rFonts w:ascii="Arial"/>
          <w:spacing w:val="-33"/>
          <w:w w:val="90"/>
          <w:sz w:val="36"/>
          <w:szCs w:val="36"/>
        </w:rPr>
        <w:t xml:space="preserve"> </w:t>
      </w:r>
      <w:r>
        <w:rPr>
          <w:rFonts w:ascii="Arial"/>
          <w:w w:val="90"/>
          <w:sz w:val="36"/>
          <w:szCs w:val="36"/>
        </w:rPr>
        <w:t>else</w:t>
      </w:r>
      <w:r>
        <w:rPr>
          <w:rFonts w:ascii="Arial"/>
          <w:spacing w:val="-16"/>
          <w:w w:val="90"/>
          <w:sz w:val="36"/>
          <w:szCs w:val="36"/>
        </w:rPr>
        <w:t xml:space="preserve"> </w:t>
      </w:r>
      <w:r>
        <w:rPr>
          <w:rFonts w:ascii="Arial"/>
          <w:w w:val="90"/>
          <w:sz w:val="36"/>
          <w:szCs w:val="36"/>
        </w:rPr>
        <w:t>if</w:t>
      </w:r>
      <w:r>
        <w:rPr>
          <w:rFonts w:ascii="Arial"/>
          <w:spacing w:val="-8"/>
          <w:w w:val="90"/>
          <w:sz w:val="36"/>
          <w:szCs w:val="36"/>
        </w:rPr>
        <w:t xml:space="preserve"> </w:t>
      </w:r>
      <w:r>
        <w:rPr>
          <w:rFonts w:ascii="Arial"/>
          <w:spacing w:val="-2"/>
          <w:w w:val="90"/>
          <w:sz w:val="36"/>
          <w:szCs w:val="36"/>
        </w:rPr>
        <w:t>(coil</w:t>
      </w:r>
      <w:r>
        <w:rPr>
          <w:rFonts w:ascii="Arial"/>
          <w:sz w:val="36"/>
          <w:szCs w:val="36"/>
        </w:rPr>
        <w:tab/>
      </w:r>
      <w:r>
        <w:rPr>
          <w:rFonts w:ascii="Arial"/>
          <w:w w:val="80"/>
          <w:sz w:val="36"/>
          <w:szCs w:val="36"/>
        </w:rPr>
        <w:t>coI2)</w:t>
      </w:r>
      <w:r>
        <w:rPr>
          <w:rFonts w:ascii="Arial"/>
          <w:spacing w:val="12"/>
          <w:sz w:val="36"/>
          <w:szCs w:val="36"/>
        </w:rPr>
        <w:t xml:space="preserve"> </w:t>
      </w:r>
      <w:r>
        <w:rPr>
          <w:rFonts w:ascii="Arial"/>
          <w:spacing w:val="-10"/>
          <w:sz w:val="36"/>
          <w:szCs w:val="36"/>
        </w:rPr>
        <w:t>{</w:t>
      </w:r>
    </w:p>
    <w:p>
      <w:pPr>
        <w:spacing w:before="350"/>
        <w:ind w:left="892" w:right="0" w:firstLine="0"/>
        <w:jc w:val="left"/>
        <w:rPr>
          <w:rFonts w:ascii="Arial"/>
          <w:sz w:val="36"/>
          <w:szCs w:val="36"/>
        </w:rPr>
      </w:pPr>
      <w:r>
        <w:rPr>
          <w:rFonts w:ascii="Arial"/>
          <w:w w:val="90"/>
          <w:sz w:val="36"/>
          <w:szCs w:val="36"/>
        </w:rPr>
        <w:t>encryptedPair|0]</w:t>
      </w:r>
      <w:r>
        <w:rPr>
          <w:rFonts w:ascii="Arial"/>
          <w:spacing w:val="-9"/>
          <w:sz w:val="36"/>
          <w:szCs w:val="36"/>
        </w:rPr>
        <w:t xml:space="preserve"> </w:t>
      </w:r>
      <w:r>
        <w:rPr>
          <w:rFonts w:ascii="Arial"/>
          <w:color w:val="161616"/>
          <w:w w:val="90"/>
          <w:sz w:val="36"/>
          <w:szCs w:val="36"/>
        </w:rPr>
        <w:t>=</w:t>
      </w:r>
      <w:r>
        <w:rPr>
          <w:rFonts w:ascii="Arial"/>
          <w:color w:val="161616"/>
          <w:spacing w:val="-37"/>
          <w:w w:val="90"/>
          <w:sz w:val="36"/>
          <w:szCs w:val="36"/>
        </w:rPr>
        <w:t xml:space="preserve"> </w:t>
      </w:r>
      <w:r>
        <w:rPr>
          <w:rFonts w:ascii="Arial"/>
          <w:w w:val="90"/>
          <w:sz w:val="36"/>
          <w:szCs w:val="36"/>
        </w:rPr>
        <w:t>matrix|(row1</w:t>
      </w:r>
      <w:r>
        <w:rPr>
          <w:rFonts w:ascii="Arial"/>
          <w:spacing w:val="-4"/>
          <w:w w:val="90"/>
          <w:sz w:val="36"/>
          <w:szCs w:val="36"/>
        </w:rPr>
        <w:t xml:space="preserve"> </w:t>
      </w:r>
      <w:r>
        <w:rPr>
          <w:rFonts w:ascii="Arial"/>
          <w:w w:val="90"/>
          <w:sz w:val="36"/>
          <w:szCs w:val="36"/>
        </w:rPr>
        <w:t>+</w:t>
      </w:r>
      <w:r>
        <w:rPr>
          <w:rFonts w:ascii="Arial"/>
          <w:spacing w:val="-11"/>
          <w:w w:val="90"/>
          <w:sz w:val="36"/>
          <w:szCs w:val="36"/>
        </w:rPr>
        <w:t xml:space="preserve"> </w:t>
      </w:r>
      <w:r>
        <w:rPr>
          <w:rFonts w:ascii="Arial"/>
          <w:w w:val="90"/>
          <w:sz w:val="36"/>
          <w:szCs w:val="36"/>
        </w:rPr>
        <w:t>1)</w:t>
      </w:r>
      <w:r>
        <w:rPr>
          <w:rFonts w:ascii="Arial"/>
          <w:spacing w:val="-8"/>
          <w:w w:val="90"/>
          <w:sz w:val="36"/>
          <w:szCs w:val="36"/>
        </w:rPr>
        <w:t xml:space="preserve"> </w:t>
      </w:r>
      <w:r>
        <w:rPr>
          <w:rFonts w:ascii="Arial"/>
          <w:w w:val="90"/>
          <w:sz w:val="36"/>
          <w:szCs w:val="36"/>
        </w:rPr>
        <w:t>96</w:t>
      </w:r>
      <w:r>
        <w:rPr>
          <w:rFonts w:ascii="Arial"/>
          <w:spacing w:val="-8"/>
          <w:w w:val="90"/>
          <w:sz w:val="36"/>
          <w:szCs w:val="36"/>
        </w:rPr>
        <w:t xml:space="preserve"> </w:t>
      </w:r>
      <w:r>
        <w:rPr>
          <w:rFonts w:ascii="Arial"/>
          <w:spacing w:val="-2"/>
          <w:w w:val="90"/>
          <w:sz w:val="36"/>
          <w:szCs w:val="36"/>
        </w:rPr>
        <w:t>SIZE][coll];</w:t>
      </w:r>
    </w:p>
    <w:p>
      <w:pPr>
        <w:spacing w:before="361"/>
        <w:ind w:left="892" w:right="0" w:firstLine="0"/>
        <w:jc w:val="left"/>
        <w:rPr>
          <w:rFonts w:ascii="Arial"/>
          <w:sz w:val="36"/>
          <w:szCs w:val="36"/>
        </w:rPr>
      </w:pPr>
      <w:r>
        <w:rPr>
          <w:rFonts w:ascii="Arial"/>
          <w:w w:val="90"/>
          <w:sz w:val="36"/>
          <w:szCs w:val="36"/>
        </w:rPr>
        <w:t>encryptedPair[1]</w:t>
      </w:r>
      <w:r>
        <w:rPr>
          <w:rFonts w:ascii="Arial"/>
          <w:spacing w:val="38"/>
          <w:sz w:val="36"/>
          <w:szCs w:val="36"/>
        </w:rPr>
        <w:t xml:space="preserve"> </w:t>
      </w:r>
      <w:r>
        <w:rPr>
          <w:rFonts w:ascii="Arial"/>
          <w:w w:val="90"/>
          <w:sz w:val="36"/>
          <w:szCs w:val="36"/>
        </w:rPr>
        <w:t>=</w:t>
      </w:r>
      <w:r>
        <w:rPr>
          <w:rFonts w:ascii="Arial"/>
          <w:spacing w:val="-24"/>
          <w:w w:val="90"/>
          <w:sz w:val="36"/>
          <w:szCs w:val="36"/>
        </w:rPr>
        <w:t xml:space="preserve"> </w:t>
      </w:r>
      <w:r>
        <w:rPr>
          <w:rFonts w:ascii="Arial"/>
          <w:w w:val="90"/>
          <w:sz w:val="36"/>
          <w:szCs w:val="36"/>
        </w:rPr>
        <w:t>matrix|(row2</w:t>
      </w:r>
      <w:r>
        <w:rPr>
          <w:rFonts w:ascii="Arial"/>
          <w:spacing w:val="34"/>
          <w:sz w:val="36"/>
          <w:szCs w:val="36"/>
        </w:rPr>
        <w:t xml:space="preserve"> </w:t>
      </w:r>
      <w:r>
        <w:rPr>
          <w:rFonts w:ascii="Arial"/>
          <w:color w:val="181818"/>
          <w:w w:val="90"/>
          <w:sz w:val="36"/>
          <w:szCs w:val="36"/>
        </w:rPr>
        <w:t>+</w:t>
      </w:r>
      <w:r>
        <w:rPr>
          <w:rFonts w:ascii="Arial"/>
          <w:color w:val="181818"/>
          <w:spacing w:val="-18"/>
          <w:w w:val="90"/>
          <w:sz w:val="36"/>
          <w:szCs w:val="36"/>
        </w:rPr>
        <w:t xml:space="preserve"> </w:t>
      </w:r>
      <w:r>
        <w:rPr>
          <w:rFonts w:ascii="Arial"/>
          <w:w w:val="90"/>
          <w:sz w:val="36"/>
          <w:szCs w:val="36"/>
        </w:rPr>
        <w:t>1)</w:t>
      </w:r>
      <w:r>
        <w:rPr>
          <w:rFonts w:ascii="Arial"/>
          <w:spacing w:val="4"/>
          <w:sz w:val="36"/>
          <w:szCs w:val="36"/>
        </w:rPr>
        <w:t xml:space="preserve"> </w:t>
      </w:r>
      <w:r>
        <w:rPr>
          <w:rFonts w:ascii="Arial"/>
          <w:w w:val="90"/>
          <w:sz w:val="36"/>
          <w:szCs w:val="36"/>
        </w:rPr>
        <w:t>46</w:t>
      </w:r>
      <w:r>
        <w:rPr>
          <w:rFonts w:ascii="Arial"/>
          <w:spacing w:val="-9"/>
          <w:sz w:val="36"/>
          <w:szCs w:val="36"/>
        </w:rPr>
        <w:t xml:space="preserve"> </w:t>
      </w:r>
      <w:r>
        <w:rPr>
          <w:rFonts w:ascii="Arial"/>
          <w:spacing w:val="-2"/>
          <w:w w:val="90"/>
          <w:sz w:val="36"/>
          <w:szCs w:val="36"/>
        </w:rPr>
        <w:t>SIZE][coI2];</w:t>
      </w:r>
    </w:p>
    <w:p>
      <w:pPr>
        <w:spacing w:before="363"/>
        <w:ind w:left="515" w:right="0" w:firstLine="0"/>
        <w:jc w:val="left"/>
        <w:rPr>
          <w:rFonts w:ascii="Arial"/>
          <w:sz w:val="36"/>
          <w:szCs w:val="36"/>
        </w:rPr>
      </w:pPr>
      <w:r>
        <w:rPr>
          <w:rFonts w:ascii="Arial"/>
          <w:w w:val="90"/>
          <w:sz w:val="36"/>
          <w:szCs w:val="36"/>
        </w:rPr>
        <w:t>)</w:t>
      </w:r>
      <w:r>
        <w:rPr>
          <w:rFonts w:ascii="Arial"/>
          <w:spacing w:val="-5"/>
          <w:w w:val="90"/>
          <w:sz w:val="36"/>
          <w:szCs w:val="36"/>
        </w:rPr>
        <w:t xml:space="preserve"> </w:t>
      </w:r>
      <w:r>
        <w:rPr>
          <w:rFonts w:ascii="Arial"/>
          <w:w w:val="90"/>
          <w:sz w:val="36"/>
          <w:szCs w:val="36"/>
        </w:rPr>
        <w:t>else</w:t>
      </w:r>
      <w:r>
        <w:rPr>
          <w:rFonts w:ascii="Arial"/>
          <w:spacing w:val="-8"/>
          <w:w w:val="90"/>
          <w:sz w:val="36"/>
          <w:szCs w:val="36"/>
        </w:rPr>
        <w:t xml:space="preserve"> </w:t>
      </w:r>
      <w:r>
        <w:rPr>
          <w:rFonts w:ascii="Arial"/>
          <w:spacing w:val="-12"/>
          <w:w w:val="90"/>
          <w:sz w:val="36"/>
          <w:szCs w:val="36"/>
        </w:rPr>
        <w:t>(</w:t>
      </w:r>
    </w:p>
    <w:p>
      <w:pPr>
        <w:spacing w:before="353"/>
        <w:ind w:left="892" w:right="0" w:firstLine="0"/>
        <w:jc w:val="left"/>
        <w:rPr>
          <w:rFonts w:ascii="Arial"/>
          <w:sz w:val="36"/>
          <w:szCs w:val="36"/>
        </w:rPr>
      </w:pPr>
      <w:r>
        <w:rPr>
          <w:rFonts w:ascii="Arial"/>
          <w:w w:val="90"/>
          <w:sz w:val="36"/>
          <w:szCs w:val="36"/>
        </w:rPr>
        <w:t>encryptedPair|o]</w:t>
      </w:r>
      <w:r>
        <w:rPr>
          <w:rFonts w:ascii="Arial"/>
          <w:spacing w:val="49"/>
          <w:sz w:val="36"/>
          <w:szCs w:val="36"/>
        </w:rPr>
        <w:t xml:space="preserve"> </w:t>
      </w:r>
      <w:r>
        <w:rPr>
          <w:rFonts w:ascii="Arial"/>
          <w:w w:val="90"/>
          <w:sz w:val="36"/>
          <w:szCs w:val="36"/>
        </w:rPr>
        <w:t>=</w:t>
      </w:r>
      <w:r>
        <w:rPr>
          <w:rFonts w:ascii="Arial"/>
          <w:spacing w:val="-2"/>
          <w:w w:val="90"/>
          <w:sz w:val="36"/>
          <w:szCs w:val="36"/>
        </w:rPr>
        <w:t xml:space="preserve"> matrix|row1][col2];</w:t>
      </w:r>
    </w:p>
    <w:p>
      <w:pPr>
        <w:spacing w:before="342"/>
        <w:ind w:left="892" w:right="0" w:firstLine="0"/>
        <w:jc w:val="left"/>
        <w:rPr>
          <w:rFonts w:ascii="Arial"/>
          <w:sz w:val="36"/>
          <w:szCs w:val="36"/>
        </w:rPr>
      </w:pPr>
      <w:r>
        <w:rPr>
          <w:rFonts w:ascii="Arial"/>
          <w:w w:val="85"/>
          <w:sz w:val="36"/>
          <w:szCs w:val="36"/>
        </w:rPr>
        <w:t>encryptedPair|1]</w:t>
      </w:r>
      <w:r>
        <w:rPr>
          <w:rFonts w:ascii="Arial"/>
          <w:spacing w:val="37"/>
          <w:sz w:val="36"/>
          <w:szCs w:val="36"/>
        </w:rPr>
        <w:t xml:space="preserve">  </w:t>
      </w:r>
      <w:r>
        <w:rPr>
          <w:rFonts w:ascii="Arial"/>
          <w:color w:val="111111"/>
          <w:w w:val="85"/>
          <w:sz w:val="36"/>
          <w:szCs w:val="36"/>
        </w:rPr>
        <w:t>=</w:t>
      </w:r>
      <w:r>
        <w:rPr>
          <w:rFonts w:ascii="Arial"/>
          <w:color w:val="111111"/>
          <w:spacing w:val="15"/>
          <w:sz w:val="36"/>
          <w:szCs w:val="36"/>
        </w:rPr>
        <w:t xml:space="preserve">  </w:t>
      </w:r>
      <w:r>
        <w:rPr>
          <w:rFonts w:ascii="Arial"/>
          <w:spacing w:val="-2"/>
          <w:w w:val="85"/>
          <w:sz w:val="36"/>
          <w:szCs w:val="36"/>
        </w:rPr>
        <w:t>matrix|row2][colt];</w:t>
      </w:r>
    </w:p>
    <w:p>
      <w:pPr>
        <w:pStyle w:val="13"/>
        <w:rPr>
          <w:rFonts w:ascii="Arial"/>
          <w:sz w:val="36"/>
          <w:szCs w:val="36"/>
        </w:rPr>
      </w:pPr>
    </w:p>
    <w:p>
      <w:pPr>
        <w:pStyle w:val="13"/>
        <w:rPr>
          <w:rFonts w:ascii="Arial"/>
          <w:sz w:val="36"/>
          <w:szCs w:val="36"/>
        </w:rPr>
      </w:pPr>
    </w:p>
    <w:p>
      <w:pPr>
        <w:pStyle w:val="13"/>
        <w:rPr>
          <w:rFonts w:ascii="Arial"/>
          <w:sz w:val="36"/>
          <w:szCs w:val="36"/>
        </w:rPr>
      </w:pPr>
    </w:p>
    <w:p>
      <w:pPr>
        <w:pStyle w:val="13"/>
        <w:rPr>
          <w:rFonts w:ascii="Arial"/>
          <w:sz w:val="36"/>
          <w:szCs w:val="36"/>
        </w:rPr>
      </w:pPr>
    </w:p>
    <w:p>
      <w:pPr>
        <w:pStyle w:val="13"/>
        <w:rPr>
          <w:rFonts w:ascii="Arial"/>
          <w:sz w:val="36"/>
          <w:szCs w:val="36"/>
        </w:rPr>
      </w:pPr>
    </w:p>
    <w:p>
      <w:pPr>
        <w:pStyle w:val="13"/>
        <w:rPr>
          <w:rFonts w:ascii="Arial"/>
          <w:sz w:val="36"/>
          <w:szCs w:val="36"/>
        </w:rPr>
      </w:pPr>
    </w:p>
    <w:p>
      <w:pPr>
        <w:pStyle w:val="13"/>
        <w:spacing w:before="271"/>
        <w:rPr>
          <w:rFonts w:ascii="Arial"/>
          <w:sz w:val="36"/>
          <w:szCs w:val="36"/>
        </w:rPr>
      </w:pPr>
    </w:p>
    <w:p>
      <w:pPr>
        <w:pStyle w:val="13"/>
        <w:ind w:left="159"/>
        <w:rPr>
          <w:sz w:val="36"/>
          <w:szCs w:val="36"/>
        </w:rPr>
      </w:pPr>
      <w:r>
        <w:rPr>
          <w:sz w:val="36"/>
          <w:szCs w:val="36"/>
        </w:rPr>
        <w:t>void</w:t>
      </w:r>
      <w:r>
        <w:rPr>
          <w:spacing w:val="30"/>
          <w:sz w:val="36"/>
          <w:szCs w:val="36"/>
        </w:rPr>
        <w:t xml:space="preserve"> </w:t>
      </w:r>
      <w:r>
        <w:rPr>
          <w:sz w:val="36"/>
          <w:szCs w:val="36"/>
        </w:rPr>
        <w:t>encryptPlayfair(char</w:t>
      </w:r>
      <w:r>
        <w:rPr>
          <w:spacing w:val="21"/>
          <w:sz w:val="36"/>
          <w:szCs w:val="36"/>
        </w:rPr>
        <w:t xml:space="preserve"> </w:t>
      </w:r>
      <w:r>
        <w:rPr>
          <w:sz w:val="36"/>
          <w:szCs w:val="36"/>
        </w:rPr>
        <w:t>matrix[SIZE](SIZE],</w:t>
      </w:r>
      <w:r>
        <w:rPr>
          <w:spacing w:val="35"/>
          <w:sz w:val="36"/>
          <w:szCs w:val="36"/>
        </w:rPr>
        <w:t xml:space="preserve"> </w:t>
      </w:r>
      <w:r>
        <w:rPr>
          <w:sz w:val="36"/>
          <w:szCs w:val="36"/>
        </w:rPr>
        <w:t>char</w:t>
      </w:r>
      <w:r>
        <w:rPr>
          <w:spacing w:val="67"/>
          <w:sz w:val="36"/>
          <w:szCs w:val="36"/>
        </w:rPr>
        <w:t xml:space="preserve"> </w:t>
      </w:r>
      <w:r>
        <w:rPr>
          <w:sz w:val="36"/>
          <w:szCs w:val="36"/>
        </w:rPr>
        <w:t>text[],</w:t>
      </w:r>
      <w:r>
        <w:rPr>
          <w:spacing w:val="52"/>
          <w:sz w:val="36"/>
          <w:szCs w:val="36"/>
        </w:rPr>
        <w:t xml:space="preserve"> </w:t>
      </w:r>
      <w:r>
        <w:rPr>
          <w:sz w:val="36"/>
          <w:szCs w:val="36"/>
        </w:rPr>
        <w:t>char</w:t>
      </w:r>
      <w:r>
        <w:rPr>
          <w:spacing w:val="39"/>
          <w:sz w:val="36"/>
          <w:szCs w:val="36"/>
        </w:rPr>
        <w:t xml:space="preserve"> </w:t>
      </w:r>
      <w:r>
        <w:rPr>
          <w:sz w:val="36"/>
          <w:szCs w:val="36"/>
        </w:rPr>
        <w:t>encryptedText[])</w:t>
      </w:r>
      <w:r>
        <w:rPr>
          <w:spacing w:val="35"/>
          <w:sz w:val="36"/>
          <w:szCs w:val="36"/>
        </w:rPr>
        <w:t xml:space="preserve"> </w:t>
      </w:r>
      <w:r>
        <w:rPr>
          <w:spacing w:val="-10"/>
          <w:sz w:val="36"/>
          <w:szCs w:val="36"/>
        </w:rPr>
        <w:t>(</w:t>
      </w:r>
    </w:p>
    <w:p>
      <w:pPr>
        <w:spacing w:before="344"/>
        <w:ind w:left="513" w:right="0" w:firstLine="0"/>
        <w:jc w:val="left"/>
        <w:rPr>
          <w:sz w:val="36"/>
          <w:szCs w:val="36"/>
        </w:rPr>
      </w:pPr>
      <w:r>
        <w:rPr>
          <w:sz w:val="36"/>
          <w:szCs w:val="36"/>
        </w:rPr>
        <w:t>int</w:t>
      </w:r>
      <w:r>
        <w:rPr>
          <w:spacing w:val="1"/>
          <w:sz w:val="36"/>
          <w:szCs w:val="36"/>
        </w:rPr>
        <w:t xml:space="preserve"> </w:t>
      </w:r>
      <w:r>
        <w:rPr>
          <w:sz w:val="36"/>
          <w:szCs w:val="36"/>
        </w:rPr>
        <w:t>i,Iength</w:t>
      </w:r>
      <w:r>
        <w:rPr>
          <w:spacing w:val="11"/>
          <w:sz w:val="36"/>
          <w:szCs w:val="36"/>
        </w:rPr>
        <w:t xml:space="preserve"> </w:t>
      </w:r>
      <w:r>
        <w:rPr>
          <w:sz w:val="36"/>
          <w:szCs w:val="36"/>
        </w:rPr>
        <w:t>=</w:t>
      </w:r>
      <w:r>
        <w:rPr>
          <w:spacing w:val="-18"/>
          <w:sz w:val="36"/>
          <w:szCs w:val="36"/>
        </w:rPr>
        <w:t xml:space="preserve"> </w:t>
      </w:r>
      <w:r>
        <w:rPr>
          <w:spacing w:val="-2"/>
          <w:sz w:val="36"/>
          <w:szCs w:val="36"/>
        </w:rPr>
        <w:t>strlen(text);</w:t>
      </w:r>
    </w:p>
    <w:p>
      <w:pPr>
        <w:spacing w:before="339"/>
        <w:ind w:left="532" w:right="0" w:firstLine="0"/>
        <w:jc w:val="left"/>
        <w:rPr>
          <w:sz w:val="36"/>
          <w:szCs w:val="36"/>
        </w:rPr>
      </w:pPr>
      <w:r>
        <w:rPr>
          <w:sz w:val="36"/>
          <w:szCs w:val="36"/>
        </w:rPr>
        <w:t>for</w:t>
      </w:r>
      <w:r>
        <w:rPr>
          <w:spacing w:val="1"/>
          <w:sz w:val="36"/>
          <w:szCs w:val="36"/>
        </w:rPr>
        <w:t xml:space="preserve"> </w:t>
      </w:r>
      <w:r>
        <w:rPr>
          <w:sz w:val="36"/>
          <w:szCs w:val="36"/>
        </w:rPr>
        <w:t>(</w:t>
      </w:r>
      <w:r>
        <w:rPr>
          <w:spacing w:val="-20"/>
          <w:sz w:val="36"/>
          <w:szCs w:val="36"/>
        </w:rPr>
        <w:t xml:space="preserve"> </w:t>
      </w:r>
      <w:r>
        <w:rPr>
          <w:color w:val="1A1A1A"/>
          <w:sz w:val="36"/>
          <w:szCs w:val="36"/>
        </w:rPr>
        <w:t>i</w:t>
      </w:r>
      <w:r>
        <w:rPr>
          <w:color w:val="1A1A1A"/>
          <w:spacing w:val="1"/>
          <w:sz w:val="36"/>
          <w:szCs w:val="36"/>
        </w:rPr>
        <w:t xml:space="preserve"> </w:t>
      </w:r>
      <w:r>
        <w:rPr>
          <w:color w:val="1A1A1A"/>
          <w:spacing w:val="6"/>
          <w:position w:val="5"/>
          <w:sz w:val="36"/>
          <w:szCs w:val="36"/>
        </w:rPr>
        <w:drawing>
          <wp:inline distT="0" distB="0" distL="0" distR="0">
            <wp:extent cx="128270" cy="92075"/>
            <wp:effectExtent l="0" t="0" r="0" b="0"/>
            <wp:docPr id="19" name="Image 19"/>
            <wp:cNvGraphicFramePr/>
            <a:graphic xmlns:a="http://schemas.openxmlformats.org/drawingml/2006/main">
              <a:graphicData uri="http://schemas.openxmlformats.org/drawingml/2006/picture">
                <pic:pic xmlns:pic="http://schemas.openxmlformats.org/drawingml/2006/picture">
                  <pic:nvPicPr>
                    <pic:cNvPr id="19" name="Image 19"/>
                    <pic:cNvPicPr/>
                  </pic:nvPicPr>
                  <pic:blipFill>
                    <a:blip r:embed="rId29" cstate="print"/>
                    <a:stretch>
                      <a:fillRect/>
                    </a:stretch>
                  </pic:blipFill>
                  <pic:spPr>
                    <a:xfrm>
                      <a:off x="0" y="0"/>
                      <a:ext cx="128793" cy="92589"/>
                    </a:xfrm>
                    <a:prstGeom prst="rect">
                      <a:avLst/>
                    </a:prstGeom>
                  </pic:spPr>
                </pic:pic>
              </a:graphicData>
            </a:graphic>
          </wp:inline>
        </w:drawing>
      </w:r>
      <w:r>
        <w:rPr>
          <w:rFonts w:ascii="Times New Roman"/>
          <w:color w:val="1A1A1A"/>
          <w:spacing w:val="-18"/>
          <w:sz w:val="36"/>
          <w:szCs w:val="36"/>
        </w:rPr>
        <w:t xml:space="preserve"> </w:t>
      </w:r>
      <w:r>
        <w:rPr>
          <w:sz w:val="36"/>
          <w:szCs w:val="36"/>
        </w:rPr>
        <w:t>0;</w:t>
      </w:r>
      <w:r>
        <w:rPr>
          <w:spacing w:val="-18"/>
          <w:sz w:val="36"/>
          <w:szCs w:val="36"/>
        </w:rPr>
        <w:t xml:space="preserve"> </w:t>
      </w:r>
      <w:r>
        <w:rPr>
          <w:sz w:val="36"/>
          <w:szCs w:val="36"/>
        </w:rPr>
        <w:t>i</w:t>
      </w:r>
      <w:r>
        <w:rPr>
          <w:spacing w:val="-5"/>
          <w:sz w:val="36"/>
          <w:szCs w:val="36"/>
        </w:rPr>
        <w:t xml:space="preserve"> </w:t>
      </w:r>
      <w:r>
        <w:rPr>
          <w:sz w:val="36"/>
          <w:szCs w:val="36"/>
        </w:rPr>
        <w:t>&lt;</w:t>
      </w:r>
      <w:r>
        <w:rPr>
          <w:spacing w:val="-22"/>
          <w:sz w:val="36"/>
          <w:szCs w:val="36"/>
        </w:rPr>
        <w:t xml:space="preserve"> </w:t>
      </w:r>
      <w:r>
        <w:rPr>
          <w:sz w:val="36"/>
          <w:szCs w:val="36"/>
        </w:rPr>
        <w:t>length;</w:t>
      </w:r>
      <w:r>
        <w:rPr>
          <w:spacing w:val="-10"/>
          <w:sz w:val="36"/>
          <w:szCs w:val="36"/>
        </w:rPr>
        <w:t xml:space="preserve"> </w:t>
      </w:r>
      <w:r>
        <w:rPr>
          <w:sz w:val="36"/>
          <w:szCs w:val="36"/>
        </w:rPr>
        <w:t>i</w:t>
      </w:r>
      <w:r>
        <w:rPr>
          <w:spacing w:val="16"/>
          <w:sz w:val="36"/>
          <w:szCs w:val="36"/>
        </w:rPr>
        <w:t xml:space="preserve"> </w:t>
      </w:r>
      <w:r>
        <w:rPr>
          <w:spacing w:val="22"/>
          <w:position w:val="3"/>
          <w:sz w:val="36"/>
          <w:szCs w:val="36"/>
        </w:rPr>
        <w:drawing>
          <wp:inline distT="0" distB="0" distL="0" distR="0">
            <wp:extent cx="233045" cy="128270"/>
            <wp:effectExtent l="0" t="0" r="0" b="0"/>
            <wp:docPr id="20" name="Image 20"/>
            <wp:cNvGraphicFramePr/>
            <a:graphic xmlns:a="http://schemas.openxmlformats.org/drawingml/2006/main">
              <a:graphicData uri="http://schemas.openxmlformats.org/drawingml/2006/picture">
                <pic:pic xmlns:pic="http://schemas.openxmlformats.org/drawingml/2006/picture">
                  <pic:nvPicPr>
                    <pic:cNvPr id="20" name="Image 20"/>
                    <pic:cNvPicPr/>
                  </pic:nvPicPr>
                  <pic:blipFill>
                    <a:blip r:embed="rId30" cstate="print"/>
                    <a:stretch>
                      <a:fillRect/>
                    </a:stretch>
                  </pic:blipFill>
                  <pic:spPr>
                    <a:xfrm>
                      <a:off x="0" y="0"/>
                      <a:ext cx="233437" cy="128820"/>
                    </a:xfrm>
                    <a:prstGeom prst="rect">
                      <a:avLst/>
                    </a:prstGeom>
                  </pic:spPr>
                </pic:pic>
              </a:graphicData>
            </a:graphic>
          </wp:inline>
        </w:drawing>
      </w:r>
      <w:r>
        <w:rPr>
          <w:rFonts w:ascii="Times New Roman"/>
          <w:spacing w:val="-23"/>
          <w:sz w:val="36"/>
          <w:szCs w:val="36"/>
        </w:rPr>
        <w:t xml:space="preserve"> </w:t>
      </w:r>
      <w:r>
        <w:rPr>
          <w:sz w:val="36"/>
          <w:szCs w:val="36"/>
        </w:rPr>
        <w:t>2)</w:t>
      </w:r>
      <w:r>
        <w:rPr>
          <w:spacing w:val="-12"/>
          <w:sz w:val="36"/>
          <w:szCs w:val="36"/>
        </w:rPr>
        <w:t xml:space="preserve"> </w:t>
      </w:r>
      <w:r>
        <w:rPr>
          <w:spacing w:val="-10"/>
          <w:sz w:val="36"/>
          <w:szCs w:val="36"/>
        </w:rPr>
        <w:t>{</w:t>
      </w:r>
    </w:p>
    <w:p>
      <w:pPr>
        <w:spacing w:before="326"/>
        <w:ind w:left="889" w:right="0" w:firstLine="0"/>
        <w:jc w:val="left"/>
        <w:rPr>
          <w:sz w:val="36"/>
          <w:szCs w:val="36"/>
        </w:rPr>
      </w:pPr>
      <w:r>
        <w:rPr>
          <w:sz w:val="36"/>
          <w:szCs w:val="36"/>
        </w:rPr>
        <w:t>char</w:t>
      </w:r>
      <w:r>
        <w:rPr>
          <w:spacing w:val="1"/>
          <w:sz w:val="36"/>
          <w:szCs w:val="36"/>
        </w:rPr>
        <w:t xml:space="preserve"> </w:t>
      </w:r>
      <w:r>
        <w:rPr>
          <w:sz w:val="36"/>
          <w:szCs w:val="36"/>
        </w:rPr>
        <w:t>ch1</w:t>
      </w:r>
      <w:r>
        <w:rPr>
          <w:spacing w:val="11"/>
          <w:sz w:val="36"/>
          <w:szCs w:val="36"/>
        </w:rPr>
        <w:t xml:space="preserve"> </w:t>
      </w:r>
      <w:r>
        <w:rPr>
          <w:sz w:val="36"/>
          <w:szCs w:val="36"/>
        </w:rPr>
        <w:t>=</w:t>
      </w:r>
      <w:r>
        <w:rPr>
          <w:spacing w:val="10"/>
          <w:sz w:val="36"/>
          <w:szCs w:val="36"/>
        </w:rPr>
        <w:t xml:space="preserve"> </w:t>
      </w:r>
      <w:r>
        <w:rPr>
          <w:spacing w:val="-2"/>
          <w:sz w:val="36"/>
          <w:szCs w:val="36"/>
        </w:rPr>
        <w:t>toupper(text[i]);</w:t>
      </w:r>
    </w:p>
    <w:p>
      <w:pPr>
        <w:spacing w:before="326" w:line="396" w:lineRule="auto"/>
        <w:ind w:left="889" w:right="9742" w:firstLine="0"/>
        <w:jc w:val="left"/>
        <w:rPr>
          <w:sz w:val="36"/>
          <w:szCs w:val="36"/>
        </w:rPr>
      </w:pPr>
      <w:r>
        <w:rPr>
          <w:sz w:val="36"/>
          <w:szCs w:val="36"/>
        </w:rPr>
        <w:t>char ch2</w:t>
      </w:r>
      <w:r>
        <w:rPr>
          <w:spacing w:val="27"/>
          <w:sz w:val="36"/>
          <w:szCs w:val="36"/>
        </w:rPr>
        <w:t xml:space="preserve"> </w:t>
      </w:r>
      <w:r>
        <w:rPr>
          <w:spacing w:val="27"/>
          <w:position w:val="6"/>
          <w:sz w:val="36"/>
          <w:szCs w:val="36"/>
        </w:rPr>
        <w:drawing>
          <wp:inline distT="0" distB="0" distL="0" distR="0">
            <wp:extent cx="108585" cy="76200"/>
            <wp:effectExtent l="0" t="0" r="0" b="0"/>
            <wp:docPr id="21" name="Image 21"/>
            <wp:cNvGraphicFramePr/>
            <a:graphic xmlns:a="http://schemas.openxmlformats.org/drawingml/2006/main">
              <a:graphicData uri="http://schemas.openxmlformats.org/drawingml/2006/picture">
                <pic:pic xmlns:pic="http://schemas.openxmlformats.org/drawingml/2006/picture">
                  <pic:nvPicPr>
                    <pic:cNvPr id="21" name="Image 21"/>
                    <pic:cNvPicPr/>
                  </pic:nvPicPr>
                  <pic:blipFill>
                    <a:blip r:embed="rId31" cstate="print"/>
                    <a:stretch>
                      <a:fillRect/>
                    </a:stretch>
                  </pic:blipFill>
                  <pic:spPr>
                    <a:xfrm>
                      <a:off x="0" y="0"/>
                      <a:ext cx="108669" cy="76487"/>
                    </a:xfrm>
                    <a:prstGeom prst="rect">
                      <a:avLst/>
                    </a:prstGeom>
                  </pic:spPr>
                </pic:pic>
              </a:graphicData>
            </a:graphic>
          </wp:inline>
        </w:drawing>
      </w:r>
      <w:r>
        <w:rPr>
          <w:rFonts w:ascii="Times New Roman" w:hAnsi="Times New Roman"/>
          <w:spacing w:val="-15"/>
          <w:sz w:val="36"/>
          <w:szCs w:val="36"/>
        </w:rPr>
        <w:t xml:space="preserve"> </w:t>
      </w:r>
      <w:r>
        <w:rPr>
          <w:sz w:val="36"/>
          <w:szCs w:val="36"/>
        </w:rPr>
        <w:t>{i + 1</w:t>
      </w:r>
      <w:r>
        <w:rPr>
          <w:spacing w:val="-16"/>
          <w:sz w:val="36"/>
          <w:szCs w:val="36"/>
        </w:rPr>
        <w:t xml:space="preserve"> </w:t>
      </w:r>
      <w:r>
        <w:rPr>
          <w:sz w:val="36"/>
          <w:szCs w:val="36"/>
        </w:rPr>
        <w:t>&lt;</w:t>
      </w:r>
      <w:r>
        <w:rPr>
          <w:spacing w:val="-18"/>
          <w:sz w:val="36"/>
          <w:szCs w:val="36"/>
        </w:rPr>
        <w:t xml:space="preserve"> </w:t>
      </w:r>
      <w:r>
        <w:rPr>
          <w:sz w:val="36"/>
          <w:szCs w:val="36"/>
        </w:rPr>
        <w:t>length) ? toupper(text[i</w:t>
      </w:r>
      <w:r>
        <w:rPr>
          <w:spacing w:val="-2"/>
          <w:sz w:val="36"/>
          <w:szCs w:val="36"/>
        </w:rPr>
        <w:t xml:space="preserve"> </w:t>
      </w:r>
      <w:r>
        <w:rPr>
          <w:sz w:val="36"/>
          <w:szCs w:val="36"/>
        </w:rPr>
        <w:t>+</w:t>
      </w:r>
      <w:r>
        <w:rPr>
          <w:spacing w:val="-8"/>
          <w:sz w:val="36"/>
          <w:szCs w:val="36"/>
        </w:rPr>
        <w:t xml:space="preserve"> </w:t>
      </w:r>
      <w:r>
        <w:rPr>
          <w:sz w:val="36"/>
          <w:szCs w:val="36"/>
        </w:rPr>
        <w:t>1]):'X’; char encryptedPalr[2];</w:t>
      </w:r>
    </w:p>
    <w:p>
      <w:pPr>
        <w:tabs>
          <w:tab w:val="left" w:pos="3874"/>
        </w:tabs>
        <w:spacing w:before="0" w:line="386" w:lineRule="auto"/>
        <w:ind w:left="888" w:right="10831" w:hanging="1"/>
        <w:jc w:val="left"/>
        <w:rPr>
          <w:sz w:val="36"/>
          <w:szCs w:val="36"/>
        </w:rPr>
      </w:pPr>
      <w:r>
        <w:rPr>
          <w:spacing w:val="-4"/>
          <w:sz w:val="36"/>
          <w:szCs w:val="36"/>
        </w:rPr>
        <w:t>encryptPair(matrix</w:t>
      </w:r>
      <w:r>
        <w:rPr>
          <w:spacing w:val="-11"/>
          <w:sz w:val="36"/>
          <w:szCs w:val="36"/>
        </w:rPr>
        <w:t xml:space="preserve"> </w:t>
      </w:r>
      <w:r>
        <w:rPr>
          <w:spacing w:val="-4"/>
          <w:sz w:val="36"/>
          <w:szCs w:val="36"/>
        </w:rPr>
        <w:t>ch1,</w:t>
      </w:r>
      <w:r>
        <w:rPr>
          <w:spacing w:val="-10"/>
          <w:sz w:val="36"/>
          <w:szCs w:val="36"/>
        </w:rPr>
        <w:t xml:space="preserve"> </w:t>
      </w:r>
      <w:r>
        <w:rPr>
          <w:spacing w:val="-4"/>
          <w:sz w:val="36"/>
          <w:szCs w:val="36"/>
        </w:rPr>
        <w:t>ch2,</w:t>
      </w:r>
      <w:r>
        <w:rPr>
          <w:spacing w:val="-12"/>
          <w:sz w:val="36"/>
          <w:szCs w:val="36"/>
        </w:rPr>
        <w:t xml:space="preserve"> </w:t>
      </w:r>
      <w:r>
        <w:rPr>
          <w:spacing w:val="-4"/>
          <w:sz w:val="36"/>
          <w:szCs w:val="36"/>
        </w:rPr>
        <w:t xml:space="preserve">encryptedPair); </w:t>
      </w:r>
      <w:r>
        <w:rPr>
          <w:spacing w:val="-2"/>
          <w:position w:val="2"/>
          <w:sz w:val="36"/>
          <w:szCs w:val="36"/>
        </w:rPr>
        <w:t>encryptedText[i]</w:t>
      </w:r>
      <w:r>
        <w:rPr>
          <w:position w:val="2"/>
          <w:sz w:val="36"/>
          <w:szCs w:val="36"/>
        </w:rPr>
        <w:tab/>
      </w:r>
      <w:r>
        <w:rPr>
          <w:spacing w:val="-2"/>
          <w:position w:val="2"/>
          <w:sz w:val="36"/>
          <w:szCs w:val="36"/>
        </w:rPr>
        <w:t>encrypted</w:t>
      </w:r>
      <w:r>
        <w:rPr>
          <w:spacing w:val="-2"/>
          <w:sz w:val="36"/>
          <w:szCs w:val="36"/>
        </w:rPr>
        <w:t>P</w:t>
      </w:r>
      <w:r>
        <w:rPr>
          <w:spacing w:val="-2"/>
          <w:position w:val="2"/>
          <w:sz w:val="36"/>
          <w:szCs w:val="36"/>
        </w:rPr>
        <w:t xml:space="preserve">air[0]; </w:t>
      </w:r>
      <w:r>
        <w:rPr>
          <w:spacing w:val="-2"/>
          <w:sz w:val="36"/>
          <w:szCs w:val="36"/>
        </w:rPr>
        <w:t>encryptedText|i</w:t>
      </w:r>
      <w:r>
        <w:rPr>
          <w:spacing w:val="-21"/>
          <w:sz w:val="36"/>
          <w:szCs w:val="36"/>
        </w:rPr>
        <w:t xml:space="preserve"> </w:t>
      </w:r>
      <w:r>
        <w:rPr>
          <w:spacing w:val="-2"/>
          <w:sz w:val="36"/>
          <w:szCs w:val="36"/>
        </w:rPr>
        <w:t>+ 1]</w:t>
      </w:r>
      <w:r>
        <w:rPr>
          <w:spacing w:val="-24"/>
          <w:sz w:val="36"/>
          <w:szCs w:val="36"/>
        </w:rPr>
        <w:t xml:space="preserve"> </w:t>
      </w:r>
      <w:r>
        <w:rPr>
          <w:color w:val="131313"/>
          <w:spacing w:val="-2"/>
          <w:sz w:val="36"/>
          <w:szCs w:val="36"/>
        </w:rPr>
        <w:t>=</w:t>
      </w:r>
      <w:r>
        <w:rPr>
          <w:color w:val="131313"/>
          <w:spacing w:val="-7"/>
          <w:sz w:val="36"/>
          <w:szCs w:val="36"/>
        </w:rPr>
        <w:t xml:space="preserve"> </w:t>
      </w:r>
      <w:r>
        <w:rPr>
          <w:spacing w:val="-2"/>
          <w:sz w:val="36"/>
          <w:szCs w:val="36"/>
        </w:rPr>
        <w:t>encryptedPair|1];</w:t>
      </w:r>
    </w:p>
    <w:p>
      <w:pPr>
        <w:pStyle w:val="13"/>
        <w:spacing w:before="358"/>
        <w:rPr>
          <w:sz w:val="36"/>
          <w:szCs w:val="36"/>
        </w:rPr>
      </w:pPr>
    </w:p>
    <w:p>
      <w:pPr>
        <w:tabs>
          <w:tab w:val="left" w:pos="4435"/>
        </w:tabs>
        <w:spacing w:before="0"/>
        <w:ind w:left="521" w:right="0" w:firstLine="0"/>
        <w:jc w:val="left"/>
        <w:rPr>
          <w:sz w:val="36"/>
          <w:szCs w:val="36"/>
        </w:rPr>
      </w:pPr>
      <w:r>
        <w:rPr>
          <w:spacing w:val="-2"/>
          <w:sz w:val="36"/>
          <w:szCs w:val="36"/>
        </w:rPr>
        <w:t>encryptedText|Ien@h)</w:t>
      </w:r>
      <w:r>
        <w:rPr>
          <w:sz w:val="36"/>
          <w:szCs w:val="36"/>
        </w:rPr>
        <w:tab/>
      </w:r>
      <w:r>
        <w:rPr>
          <w:spacing w:val="-2"/>
          <w:sz w:val="36"/>
          <w:szCs w:val="36"/>
        </w:rPr>
        <w:t>'\0':</w:t>
      </w:r>
    </w:p>
    <w:p>
      <w:pPr>
        <w:pStyle w:val="13"/>
        <w:rPr>
          <w:sz w:val="36"/>
          <w:szCs w:val="36"/>
        </w:rPr>
      </w:pPr>
    </w:p>
    <w:p>
      <w:pPr>
        <w:pStyle w:val="13"/>
        <w:rPr>
          <w:sz w:val="36"/>
          <w:szCs w:val="36"/>
        </w:rPr>
      </w:pPr>
    </w:p>
    <w:p>
      <w:pPr>
        <w:pStyle w:val="13"/>
        <w:rPr>
          <w:sz w:val="36"/>
          <w:szCs w:val="36"/>
        </w:rPr>
      </w:pPr>
    </w:p>
    <w:p>
      <w:pPr>
        <w:pStyle w:val="13"/>
        <w:rPr>
          <w:sz w:val="36"/>
          <w:szCs w:val="36"/>
        </w:rPr>
      </w:pPr>
    </w:p>
    <w:p>
      <w:pPr>
        <w:pStyle w:val="13"/>
        <w:ind w:left="153"/>
        <w:rPr>
          <w:sz w:val="36"/>
          <w:szCs w:val="36"/>
        </w:rPr>
      </w:pPr>
      <w:r>
        <w:rPr>
          <w:w w:val="105"/>
          <w:sz w:val="36"/>
          <w:szCs w:val="36"/>
        </w:rPr>
        <w:t>int</w:t>
      </w:r>
      <w:r>
        <w:rPr>
          <w:spacing w:val="-4"/>
          <w:w w:val="105"/>
          <w:sz w:val="36"/>
          <w:szCs w:val="36"/>
        </w:rPr>
        <w:t xml:space="preserve"> </w:t>
      </w:r>
      <w:r>
        <w:rPr>
          <w:w w:val="105"/>
          <w:sz w:val="36"/>
          <w:szCs w:val="36"/>
        </w:rPr>
        <w:t>main()</w:t>
      </w:r>
      <w:r>
        <w:rPr>
          <w:spacing w:val="-19"/>
          <w:w w:val="105"/>
          <w:sz w:val="36"/>
          <w:szCs w:val="36"/>
        </w:rPr>
        <w:t xml:space="preserve"> </w:t>
      </w:r>
      <w:r>
        <w:rPr>
          <w:color w:val="131313"/>
          <w:spacing w:val="-10"/>
          <w:w w:val="105"/>
          <w:sz w:val="36"/>
          <w:szCs w:val="36"/>
        </w:rPr>
        <w:t>(</w:t>
      </w:r>
    </w:p>
    <w:p>
      <w:pPr>
        <w:spacing w:before="338"/>
        <w:ind w:left="522" w:right="0" w:firstLine="0"/>
        <w:jc w:val="left"/>
        <w:rPr>
          <w:sz w:val="36"/>
          <w:szCs w:val="36"/>
        </w:rPr>
      </w:pPr>
      <w:r>
        <w:rPr>
          <w:sz w:val="36"/>
          <w:szCs w:val="36"/>
        </w:rPr>
        <w:t>char</w:t>
      </w:r>
      <w:r>
        <w:rPr>
          <w:spacing w:val="-2"/>
          <w:sz w:val="36"/>
          <w:szCs w:val="36"/>
        </w:rPr>
        <w:t xml:space="preserve"> key[25];</w:t>
      </w:r>
    </w:p>
    <w:p>
      <w:pPr>
        <w:pStyle w:val="13"/>
        <w:spacing w:before="345"/>
        <w:ind w:left="522"/>
        <w:rPr>
          <w:sz w:val="36"/>
          <w:szCs w:val="36"/>
        </w:rPr>
      </w:pPr>
      <w:r>
        <w:rPr>
          <w:sz w:val="36"/>
          <w:szCs w:val="36"/>
        </w:rPr>
        <w:t>char</w:t>
      </w:r>
      <w:r>
        <w:rPr>
          <w:spacing w:val="26"/>
          <w:sz w:val="36"/>
          <w:szCs w:val="36"/>
        </w:rPr>
        <w:t xml:space="preserve">  </w:t>
      </w:r>
      <w:r>
        <w:rPr>
          <w:spacing w:val="-2"/>
          <w:sz w:val="36"/>
          <w:szCs w:val="36"/>
        </w:rPr>
        <w:t>matrix[SIZE][SJE];</w:t>
      </w:r>
    </w:p>
    <w:p>
      <w:pPr>
        <w:spacing w:before="312"/>
        <w:ind w:left="523" w:right="0" w:firstLine="0"/>
        <w:jc w:val="left"/>
        <w:rPr>
          <w:rFonts w:ascii="Arial"/>
          <w:sz w:val="36"/>
          <w:szCs w:val="36"/>
        </w:rPr>
      </w:pPr>
      <w:r>
        <w:rPr>
          <w:rFonts w:ascii="Arial"/>
          <w:w w:val="85"/>
          <w:sz w:val="36"/>
          <w:szCs w:val="36"/>
        </w:rPr>
        <w:t>char</w:t>
      </w:r>
      <w:r>
        <w:rPr>
          <w:rFonts w:ascii="Arial"/>
          <w:spacing w:val="-6"/>
          <w:w w:val="95"/>
          <w:sz w:val="36"/>
          <w:szCs w:val="36"/>
        </w:rPr>
        <w:t xml:space="preserve"> </w:t>
      </w:r>
      <w:r>
        <w:rPr>
          <w:rFonts w:ascii="Arial"/>
          <w:spacing w:val="-2"/>
          <w:w w:val="95"/>
          <w:sz w:val="36"/>
          <w:szCs w:val="36"/>
        </w:rPr>
        <w:t>plaintext[10D];</w:t>
      </w:r>
    </w:p>
    <w:p>
      <w:pPr>
        <w:spacing w:before="344"/>
        <w:ind w:left="521" w:right="0" w:firstLine="0"/>
        <w:jc w:val="left"/>
        <w:rPr>
          <w:sz w:val="36"/>
          <w:szCs w:val="36"/>
        </w:rPr>
      </w:pPr>
      <w:r>
        <w:rPr>
          <w:sz w:val="36"/>
          <w:szCs w:val="36"/>
        </w:rPr>
        <w:t>char</w:t>
      </w:r>
      <w:r>
        <w:rPr>
          <w:spacing w:val="-8"/>
          <w:sz w:val="36"/>
          <w:szCs w:val="36"/>
        </w:rPr>
        <w:t xml:space="preserve"> </w:t>
      </w:r>
      <w:r>
        <w:rPr>
          <w:spacing w:val="-2"/>
          <w:sz w:val="36"/>
          <w:szCs w:val="36"/>
        </w:rPr>
        <w:t>encryptedText[100];</w:t>
      </w:r>
    </w:p>
    <w:p>
      <w:pPr>
        <w:pStyle w:val="13"/>
        <w:rPr>
          <w:sz w:val="36"/>
          <w:szCs w:val="36"/>
        </w:rPr>
      </w:pPr>
    </w:p>
    <w:p>
      <w:pPr>
        <w:pStyle w:val="13"/>
        <w:rPr>
          <w:sz w:val="36"/>
          <w:szCs w:val="36"/>
        </w:rPr>
      </w:pPr>
    </w:p>
    <w:p>
      <w:pPr>
        <w:pStyle w:val="13"/>
        <w:rPr>
          <w:sz w:val="36"/>
          <w:szCs w:val="36"/>
        </w:rPr>
      </w:pPr>
    </w:p>
    <w:p>
      <w:pPr>
        <w:pStyle w:val="13"/>
        <w:spacing w:before="551"/>
        <w:rPr>
          <w:sz w:val="36"/>
          <w:szCs w:val="36"/>
        </w:rPr>
      </w:pPr>
    </w:p>
    <w:p>
      <w:pPr>
        <w:pStyle w:val="5"/>
        <w:spacing w:before="1"/>
        <w:rPr>
          <w:sz w:val="36"/>
          <w:szCs w:val="36"/>
        </w:rPr>
      </w:pPr>
      <w:r>
        <w:rPr>
          <w:sz w:val="36"/>
          <w:szCs w:val="36"/>
        </w:rPr>
        <w:drawing>
          <wp:anchor distT="0" distB="0" distL="0" distR="0" simplePos="0" relativeHeight="251660288" behindDoc="0" locked="0" layoutInCell="1" allowOverlap="1">
            <wp:simplePos x="0" y="0"/>
            <wp:positionH relativeFrom="page">
              <wp:posOffset>9526270</wp:posOffset>
            </wp:positionH>
            <wp:positionV relativeFrom="paragraph">
              <wp:posOffset>19050</wp:posOffset>
            </wp:positionV>
            <wp:extent cx="459105" cy="358140"/>
            <wp:effectExtent l="0" t="0" r="0" b="0"/>
            <wp:wrapNone/>
            <wp:docPr id="22" name="Image 22"/>
            <wp:cNvGraphicFramePr/>
            <a:graphic xmlns:a="http://schemas.openxmlformats.org/drawingml/2006/main">
              <a:graphicData uri="http://schemas.openxmlformats.org/drawingml/2006/picture">
                <pic:pic xmlns:pic="http://schemas.openxmlformats.org/drawingml/2006/picture">
                  <pic:nvPicPr>
                    <pic:cNvPr id="22" name="Image 22"/>
                    <pic:cNvPicPr/>
                  </pic:nvPicPr>
                  <pic:blipFill>
                    <a:blip r:embed="rId18" cstate="print"/>
                    <a:stretch>
                      <a:fillRect/>
                    </a:stretch>
                  </pic:blipFill>
                  <pic:spPr>
                    <a:xfrm>
                      <a:off x="0" y="0"/>
                      <a:ext cx="458825" cy="358282"/>
                    </a:xfrm>
                    <a:prstGeom prst="rect">
                      <a:avLst/>
                    </a:prstGeom>
                  </pic:spPr>
                </pic:pic>
              </a:graphicData>
            </a:graphic>
          </wp:anchor>
        </w:drawing>
      </w:r>
      <w:r>
        <w:rPr>
          <w:color w:val="181818"/>
          <w:sz w:val="36"/>
          <w:szCs w:val="36"/>
        </w:rPr>
        <w:t>Scanned</w:t>
      </w:r>
      <w:r>
        <w:rPr>
          <w:color w:val="181818"/>
          <w:spacing w:val="34"/>
          <w:sz w:val="36"/>
          <w:szCs w:val="36"/>
        </w:rPr>
        <w:t xml:space="preserve"> </w:t>
      </w:r>
      <w:r>
        <w:rPr>
          <w:color w:val="1A1A1A"/>
          <w:sz w:val="36"/>
          <w:szCs w:val="36"/>
        </w:rPr>
        <w:t>with</w:t>
      </w:r>
      <w:r>
        <w:rPr>
          <w:color w:val="1A1A1A"/>
          <w:spacing w:val="7"/>
          <w:sz w:val="36"/>
          <w:szCs w:val="36"/>
        </w:rPr>
        <w:t xml:space="preserve"> </w:t>
      </w:r>
      <w:r>
        <w:rPr>
          <w:color w:val="161616"/>
          <w:sz w:val="36"/>
          <w:szCs w:val="36"/>
        </w:rPr>
        <w:t>OKEN</w:t>
      </w:r>
      <w:r>
        <w:rPr>
          <w:color w:val="161616"/>
          <w:spacing w:val="5"/>
          <w:sz w:val="36"/>
          <w:szCs w:val="36"/>
        </w:rPr>
        <w:t xml:space="preserve"> </w:t>
      </w:r>
      <w:r>
        <w:rPr>
          <w:color w:val="161616"/>
          <w:spacing w:val="-2"/>
          <w:sz w:val="36"/>
          <w:szCs w:val="36"/>
        </w:rPr>
        <w:t>Scanner</w:t>
      </w:r>
    </w:p>
    <w:p>
      <w:pPr>
        <w:spacing w:after="0"/>
        <w:rPr>
          <w:sz w:val="36"/>
          <w:szCs w:val="36"/>
        </w:rPr>
        <w:sectPr>
          <w:pgSz w:w="22390" w:h="31660"/>
          <w:pgMar w:top="2260" w:right="520" w:bottom="440" w:left="2940" w:header="0" w:footer="244" w:gutter="0"/>
          <w:cols w:space="720" w:num="1"/>
        </w:sectPr>
      </w:pPr>
    </w:p>
    <w:p>
      <w:pPr>
        <w:spacing w:before="1"/>
        <w:ind w:left="510" w:right="0" w:firstLine="0"/>
        <w:jc w:val="left"/>
        <w:rPr>
          <w:sz w:val="36"/>
          <w:szCs w:val="36"/>
        </w:rPr>
      </w:pPr>
      <w:r>
        <w:rPr>
          <w:sz w:val="36"/>
          <w:szCs w:val="36"/>
        </w:rPr>
        <w:t>printf("Enter</w:t>
      </w:r>
      <w:r>
        <w:rPr>
          <w:spacing w:val="12"/>
          <w:sz w:val="36"/>
          <w:szCs w:val="36"/>
        </w:rPr>
        <w:t xml:space="preserve"> </w:t>
      </w:r>
      <w:r>
        <w:rPr>
          <w:sz w:val="36"/>
          <w:szCs w:val="36"/>
        </w:rPr>
        <w:t>the</w:t>
      </w:r>
      <w:r>
        <w:rPr>
          <w:spacing w:val="-13"/>
          <w:sz w:val="36"/>
          <w:szCs w:val="36"/>
        </w:rPr>
        <w:t xml:space="preserve"> </w:t>
      </w:r>
      <w:r>
        <w:rPr>
          <w:sz w:val="36"/>
          <w:szCs w:val="36"/>
        </w:rPr>
        <w:t>key:</w:t>
      </w:r>
      <w:r>
        <w:rPr>
          <w:spacing w:val="-17"/>
          <w:sz w:val="36"/>
          <w:szCs w:val="36"/>
        </w:rPr>
        <w:t xml:space="preserve"> </w:t>
      </w:r>
      <w:r>
        <w:rPr>
          <w:spacing w:val="-5"/>
          <w:sz w:val="36"/>
          <w:szCs w:val="36"/>
        </w:rPr>
        <w:t>“);</w:t>
      </w:r>
    </w:p>
    <w:p>
      <w:pPr>
        <w:spacing w:before="317"/>
        <w:ind w:left="523" w:right="0" w:firstLine="0"/>
        <w:jc w:val="left"/>
        <w:rPr>
          <w:sz w:val="36"/>
          <w:szCs w:val="36"/>
        </w:rPr>
      </w:pPr>
      <w:r>
        <w:rPr>
          <w:spacing w:val="-4"/>
          <w:sz w:val="36"/>
          <w:szCs w:val="36"/>
        </w:rPr>
        <w:t xml:space="preserve">scanf(”Bs", </w:t>
      </w:r>
      <w:r>
        <w:rPr>
          <w:spacing w:val="-2"/>
          <w:sz w:val="36"/>
          <w:szCs w:val="36"/>
        </w:rPr>
        <w:t>key);</w:t>
      </w:r>
    </w:p>
    <w:p>
      <w:pPr>
        <w:pStyle w:val="13"/>
        <w:rPr>
          <w:sz w:val="36"/>
          <w:szCs w:val="36"/>
        </w:rPr>
      </w:pPr>
    </w:p>
    <w:p>
      <w:pPr>
        <w:pStyle w:val="13"/>
        <w:spacing w:before="131"/>
        <w:rPr>
          <w:sz w:val="36"/>
          <w:szCs w:val="36"/>
        </w:rPr>
      </w:pPr>
    </w:p>
    <w:p>
      <w:pPr>
        <w:spacing w:before="0"/>
        <w:ind w:left="509" w:right="0" w:firstLine="0"/>
        <w:jc w:val="left"/>
        <w:rPr>
          <w:sz w:val="36"/>
          <w:szCs w:val="36"/>
        </w:rPr>
      </w:pPr>
      <w:r>
        <w:rPr>
          <w:spacing w:val="-6"/>
          <w:sz w:val="36"/>
          <w:szCs w:val="36"/>
        </w:rPr>
        <w:t>prepareKey(key,</w:t>
      </w:r>
      <w:r>
        <w:rPr>
          <w:spacing w:val="-16"/>
          <w:sz w:val="36"/>
          <w:szCs w:val="36"/>
        </w:rPr>
        <w:t xml:space="preserve"> </w:t>
      </w:r>
      <w:r>
        <w:rPr>
          <w:spacing w:val="-2"/>
          <w:sz w:val="36"/>
          <w:szCs w:val="36"/>
        </w:rPr>
        <w:t>matrix);</w:t>
      </w:r>
    </w:p>
    <w:p>
      <w:pPr>
        <w:pStyle w:val="13"/>
        <w:rPr>
          <w:sz w:val="36"/>
          <w:szCs w:val="36"/>
        </w:rPr>
      </w:pPr>
    </w:p>
    <w:p>
      <w:pPr>
        <w:pStyle w:val="13"/>
        <w:spacing w:before="177"/>
        <w:rPr>
          <w:sz w:val="36"/>
          <w:szCs w:val="36"/>
        </w:rPr>
      </w:pPr>
    </w:p>
    <w:p>
      <w:pPr>
        <w:pStyle w:val="13"/>
        <w:ind w:left="510"/>
        <w:rPr>
          <w:sz w:val="36"/>
          <w:szCs w:val="36"/>
        </w:rPr>
      </w:pPr>
      <w:r>
        <w:rPr>
          <w:sz w:val="36"/>
          <w:szCs w:val="36"/>
        </w:rPr>
        <w:t>printf("Enter</w:t>
      </w:r>
      <w:r>
        <w:rPr>
          <w:spacing w:val="47"/>
          <w:sz w:val="36"/>
          <w:szCs w:val="36"/>
        </w:rPr>
        <w:t xml:space="preserve"> </w:t>
      </w:r>
      <w:r>
        <w:rPr>
          <w:sz w:val="36"/>
          <w:szCs w:val="36"/>
        </w:rPr>
        <w:t>the</w:t>
      </w:r>
      <w:r>
        <w:rPr>
          <w:spacing w:val="7"/>
          <w:sz w:val="36"/>
          <w:szCs w:val="36"/>
        </w:rPr>
        <w:t xml:space="preserve"> </w:t>
      </w:r>
      <w:r>
        <w:rPr>
          <w:sz w:val="36"/>
          <w:szCs w:val="36"/>
        </w:rPr>
        <w:t>plaintext:</w:t>
      </w:r>
      <w:r>
        <w:rPr>
          <w:spacing w:val="47"/>
          <w:sz w:val="36"/>
          <w:szCs w:val="36"/>
        </w:rPr>
        <w:t xml:space="preserve"> </w:t>
      </w:r>
      <w:r>
        <w:rPr>
          <w:spacing w:val="-5"/>
          <w:sz w:val="36"/>
          <w:szCs w:val="36"/>
        </w:rPr>
        <w:t>");</w:t>
      </w:r>
    </w:p>
    <w:p>
      <w:pPr>
        <w:spacing w:before="319"/>
        <w:ind w:left="523" w:right="0" w:firstLine="0"/>
        <w:jc w:val="left"/>
        <w:rPr>
          <w:sz w:val="36"/>
          <w:szCs w:val="36"/>
        </w:rPr>
      </w:pPr>
      <w:r>
        <w:rPr>
          <w:spacing w:val="-4"/>
          <w:sz w:val="36"/>
          <w:szCs w:val="36"/>
        </w:rPr>
        <w:t xml:space="preserve">scanf(“Bs", </w:t>
      </w:r>
      <w:r>
        <w:rPr>
          <w:spacing w:val="-2"/>
          <w:sz w:val="36"/>
          <w:szCs w:val="36"/>
        </w:rPr>
        <w:t>plaintext);</w:t>
      </w:r>
    </w:p>
    <w:p>
      <w:pPr>
        <w:pStyle w:val="13"/>
        <w:rPr>
          <w:sz w:val="36"/>
          <w:szCs w:val="36"/>
        </w:rPr>
      </w:pPr>
    </w:p>
    <w:p>
      <w:pPr>
        <w:pStyle w:val="13"/>
        <w:spacing w:before="121"/>
        <w:rPr>
          <w:sz w:val="36"/>
          <w:szCs w:val="36"/>
        </w:rPr>
      </w:pPr>
    </w:p>
    <w:p>
      <w:pPr>
        <w:spacing w:before="0"/>
        <w:ind w:left="520" w:right="0" w:firstLine="0"/>
        <w:jc w:val="left"/>
        <w:rPr>
          <w:sz w:val="36"/>
          <w:szCs w:val="36"/>
        </w:rPr>
      </w:pPr>
      <w:r>
        <w:rPr>
          <w:spacing w:val="-8"/>
          <w:sz w:val="36"/>
          <w:szCs w:val="36"/>
        </w:rPr>
        <w:t>encryptPIayfair(mstrix,</w:t>
      </w:r>
      <w:r>
        <w:rPr>
          <w:spacing w:val="-16"/>
          <w:sz w:val="36"/>
          <w:szCs w:val="36"/>
        </w:rPr>
        <w:t xml:space="preserve"> </w:t>
      </w:r>
      <w:r>
        <w:rPr>
          <w:spacing w:val="-8"/>
          <w:sz w:val="36"/>
          <w:szCs w:val="36"/>
        </w:rPr>
        <w:t>plaintext,</w:t>
      </w:r>
      <w:r>
        <w:rPr>
          <w:spacing w:val="8"/>
          <w:sz w:val="36"/>
          <w:szCs w:val="36"/>
        </w:rPr>
        <w:t xml:space="preserve"> </w:t>
      </w:r>
      <w:r>
        <w:rPr>
          <w:spacing w:val="-8"/>
          <w:sz w:val="36"/>
          <w:szCs w:val="36"/>
        </w:rPr>
        <w:t>encryptedText);</w:t>
      </w:r>
    </w:p>
    <w:p>
      <w:pPr>
        <w:pStyle w:val="13"/>
        <w:rPr>
          <w:sz w:val="36"/>
          <w:szCs w:val="36"/>
        </w:rPr>
      </w:pPr>
    </w:p>
    <w:p>
      <w:pPr>
        <w:pStyle w:val="13"/>
        <w:spacing w:before="103"/>
        <w:rPr>
          <w:sz w:val="36"/>
          <w:szCs w:val="36"/>
        </w:rPr>
      </w:pPr>
    </w:p>
    <w:p>
      <w:pPr>
        <w:spacing w:before="0"/>
        <w:ind w:left="508" w:right="0" w:firstLine="0"/>
        <w:jc w:val="left"/>
        <w:rPr>
          <w:sz w:val="36"/>
          <w:szCs w:val="36"/>
        </w:rPr>
      </w:pPr>
      <w:r>
        <w:rPr>
          <w:spacing w:val="-10"/>
          <w:sz w:val="36"/>
          <w:szCs w:val="36"/>
        </w:rPr>
        <w:t>prinh("Encrypted</w:t>
      </w:r>
      <w:r>
        <w:rPr>
          <w:spacing w:val="-25"/>
          <w:sz w:val="36"/>
          <w:szCs w:val="36"/>
        </w:rPr>
        <w:t xml:space="preserve"> </w:t>
      </w:r>
      <w:r>
        <w:rPr>
          <w:spacing w:val="-10"/>
          <w:sz w:val="36"/>
          <w:szCs w:val="36"/>
        </w:rPr>
        <w:t>text:</w:t>
      </w:r>
      <w:r>
        <w:rPr>
          <w:spacing w:val="-17"/>
          <w:sz w:val="36"/>
          <w:szCs w:val="36"/>
        </w:rPr>
        <w:t xml:space="preserve"> </w:t>
      </w:r>
      <w:r>
        <w:rPr>
          <w:spacing w:val="-10"/>
          <w:sz w:val="36"/>
          <w:szCs w:val="36"/>
        </w:rPr>
        <w:t>96s\n",</w:t>
      </w:r>
      <w:r>
        <w:rPr>
          <w:spacing w:val="3"/>
          <w:sz w:val="36"/>
          <w:szCs w:val="36"/>
        </w:rPr>
        <w:t xml:space="preserve"> </w:t>
      </w:r>
      <w:r>
        <w:rPr>
          <w:spacing w:val="-10"/>
          <w:sz w:val="36"/>
          <w:szCs w:val="36"/>
        </w:rPr>
        <w:t>encryptedText);</w:t>
      </w:r>
    </w:p>
    <w:p>
      <w:pPr>
        <w:pStyle w:val="13"/>
        <w:rPr>
          <w:sz w:val="36"/>
          <w:szCs w:val="36"/>
        </w:rPr>
      </w:pPr>
    </w:p>
    <w:p>
      <w:pPr>
        <w:pStyle w:val="13"/>
        <w:spacing w:before="131"/>
        <w:rPr>
          <w:sz w:val="36"/>
          <w:szCs w:val="36"/>
        </w:rPr>
      </w:pPr>
    </w:p>
    <w:p>
      <w:pPr>
        <w:pStyle w:val="13"/>
        <w:ind w:left="510"/>
        <w:rPr>
          <w:sz w:val="36"/>
          <w:szCs w:val="36"/>
        </w:rPr>
      </w:pPr>
      <w:r>
        <w:rPr>
          <w:sz w:val="36"/>
          <w:szCs w:val="36"/>
        </w:rPr>
        <w:t>return</w:t>
      </w:r>
      <w:r>
        <w:rPr>
          <w:spacing w:val="24"/>
          <w:sz w:val="36"/>
          <w:szCs w:val="36"/>
        </w:rPr>
        <w:t xml:space="preserve"> </w:t>
      </w:r>
      <w:r>
        <w:rPr>
          <w:spacing w:val="-5"/>
          <w:sz w:val="36"/>
          <w:szCs w:val="36"/>
        </w:rPr>
        <w:t>0;</w:t>
      </w:r>
    </w:p>
    <w:p>
      <w:pPr>
        <w:pStyle w:val="13"/>
        <w:rPr>
          <w:sz w:val="36"/>
          <w:szCs w:val="36"/>
        </w:rPr>
      </w:pPr>
    </w:p>
    <w:p>
      <w:pPr>
        <w:pStyle w:val="13"/>
        <w:spacing w:before="244"/>
        <w:rPr>
          <w:sz w:val="36"/>
          <w:szCs w:val="36"/>
        </w:rPr>
      </w:pPr>
    </w:p>
    <w:p>
      <w:pPr>
        <w:pStyle w:val="13"/>
        <w:ind w:left="159"/>
        <w:rPr>
          <w:sz w:val="36"/>
          <w:szCs w:val="36"/>
        </w:rPr>
      </w:pPr>
      <w:r>
        <w:rPr>
          <w:spacing w:val="-2"/>
          <w:sz w:val="36"/>
          <w:szCs w:val="36"/>
        </w:rPr>
        <w:t>OUTPUT:</w:t>
      </w:r>
    </w:p>
    <w:p>
      <w:pPr>
        <w:spacing w:before="335" w:line="405" w:lineRule="auto"/>
        <w:ind w:left="145" w:right="14230" w:hanging="1"/>
        <w:jc w:val="left"/>
        <w:rPr>
          <w:sz w:val="36"/>
          <w:szCs w:val="36"/>
        </w:rPr>
      </w:pPr>
      <w:r>
        <w:rPr>
          <w:sz w:val="36"/>
          <w:szCs w:val="36"/>
        </w:rPr>
        <w:t>Enter the</w:t>
      </w:r>
      <w:r>
        <w:rPr>
          <w:spacing w:val="-7"/>
          <w:sz w:val="36"/>
          <w:szCs w:val="36"/>
        </w:rPr>
        <w:t xml:space="preserve"> </w:t>
      </w:r>
      <w:r>
        <w:rPr>
          <w:sz w:val="36"/>
          <w:szCs w:val="36"/>
        </w:rPr>
        <w:t>key:</w:t>
      </w:r>
      <w:r>
        <w:rPr>
          <w:spacing w:val="-3"/>
          <w:sz w:val="36"/>
          <w:szCs w:val="36"/>
        </w:rPr>
        <w:t xml:space="preserve"> </w:t>
      </w:r>
      <w:r>
        <w:rPr>
          <w:sz w:val="36"/>
          <w:szCs w:val="36"/>
        </w:rPr>
        <w:t>MONARCHY Enter</w:t>
      </w:r>
      <w:r>
        <w:rPr>
          <w:spacing w:val="-23"/>
          <w:sz w:val="36"/>
          <w:szCs w:val="36"/>
        </w:rPr>
        <w:t xml:space="preserve"> </w:t>
      </w:r>
      <w:r>
        <w:rPr>
          <w:sz w:val="36"/>
          <w:szCs w:val="36"/>
        </w:rPr>
        <w:t>the</w:t>
      </w:r>
      <w:r>
        <w:rPr>
          <w:spacing w:val="-22"/>
          <w:sz w:val="36"/>
          <w:szCs w:val="36"/>
        </w:rPr>
        <w:t xml:space="preserve"> </w:t>
      </w:r>
      <w:r>
        <w:rPr>
          <w:sz w:val="36"/>
          <w:szCs w:val="36"/>
        </w:rPr>
        <w:t>plaintext:</w:t>
      </w:r>
      <w:r>
        <w:rPr>
          <w:spacing w:val="-11"/>
          <w:sz w:val="36"/>
          <w:szCs w:val="36"/>
        </w:rPr>
        <w:t xml:space="preserve"> </w:t>
      </w:r>
      <w:r>
        <w:rPr>
          <w:sz w:val="36"/>
          <w:szCs w:val="36"/>
        </w:rPr>
        <w:t>ATTACK Encrypaed text: NUUNYJ</w:t>
      </w:r>
    </w:p>
    <w:p>
      <w:pPr>
        <w:pStyle w:val="5"/>
        <w:numPr>
          <w:ilvl w:val="0"/>
          <w:numId w:val="1"/>
        </w:numPr>
        <w:tabs>
          <w:tab w:val="left" w:pos="155"/>
          <w:tab w:val="left" w:pos="517"/>
        </w:tabs>
        <w:spacing w:before="5" w:after="0" w:line="235" w:lineRule="auto"/>
        <w:ind w:left="155" w:right="3139" w:hanging="2"/>
        <w:jc w:val="both"/>
        <w:rPr>
          <w:sz w:val="36"/>
          <w:szCs w:val="36"/>
        </w:rPr>
      </w:pPr>
      <w:r>
        <w:rPr>
          <w:sz w:val="36"/>
          <w:szCs w:val="36"/>
        </w:rPr>
        <w:t>Write a C progr</w:t>
      </w:r>
      <w:r>
        <w:rPr>
          <w:position w:val="2"/>
          <w:sz w:val="36"/>
          <w:szCs w:val="36"/>
        </w:rPr>
        <w:t>a</w:t>
      </w:r>
      <w:r>
        <w:rPr>
          <w:sz w:val="36"/>
          <w:szCs w:val="36"/>
        </w:rPr>
        <w:t xml:space="preserve">m for palyalphabeñc subst1tuñon cipher uses a separate </w:t>
      </w:r>
      <w:r>
        <w:rPr>
          <w:position w:val="2"/>
          <w:sz w:val="36"/>
          <w:szCs w:val="36"/>
        </w:rPr>
        <w:t>mon</w:t>
      </w:r>
      <w:r>
        <w:rPr>
          <w:position w:val="4"/>
          <w:sz w:val="36"/>
          <w:szCs w:val="36"/>
        </w:rPr>
        <w:t>o</w:t>
      </w:r>
      <w:r>
        <w:rPr>
          <w:position w:val="2"/>
          <w:sz w:val="36"/>
          <w:szCs w:val="36"/>
        </w:rPr>
        <w:t>alphabetic substituñon clpher for each successive le¢te</w:t>
      </w:r>
      <w:r>
        <w:rPr>
          <w:sz w:val="36"/>
          <w:szCs w:val="36"/>
        </w:rPr>
        <w:t xml:space="preserve">r </w:t>
      </w:r>
      <w:r>
        <w:rPr>
          <w:position w:val="2"/>
          <w:sz w:val="36"/>
          <w:szCs w:val="36"/>
        </w:rPr>
        <w:t xml:space="preserve">of plaintext, </w:t>
      </w:r>
      <w:r>
        <w:rPr>
          <w:sz w:val="36"/>
          <w:szCs w:val="36"/>
        </w:rPr>
        <w:t>depending</w:t>
      </w:r>
      <w:r>
        <w:rPr>
          <w:spacing w:val="40"/>
          <w:sz w:val="36"/>
          <w:szCs w:val="36"/>
        </w:rPr>
        <w:t xml:space="preserve"> </w:t>
      </w:r>
      <w:r>
        <w:rPr>
          <w:sz w:val="36"/>
          <w:szCs w:val="36"/>
        </w:rPr>
        <w:t>on a key.</w:t>
      </w:r>
    </w:p>
    <w:p>
      <w:pPr>
        <w:spacing w:before="0" w:line="475" w:lineRule="exact"/>
        <w:ind w:left="145" w:right="0" w:firstLine="0"/>
        <w:jc w:val="left"/>
        <w:rPr>
          <w:sz w:val="36"/>
          <w:szCs w:val="36"/>
        </w:rPr>
      </w:pPr>
      <w:r>
        <w:rPr>
          <w:spacing w:val="-2"/>
          <w:sz w:val="36"/>
          <w:szCs w:val="36"/>
        </w:rPr>
        <w:t>PROGRAM:</w:t>
      </w:r>
    </w:p>
    <w:p>
      <w:pPr>
        <w:spacing w:before="326" w:line="384" w:lineRule="auto"/>
        <w:ind w:left="170" w:right="15717" w:hanging="12"/>
        <w:jc w:val="both"/>
        <w:rPr>
          <w:sz w:val="36"/>
          <w:szCs w:val="36"/>
        </w:rPr>
      </w:pPr>
      <w:r>
        <w:rPr>
          <w:spacing w:val="-6"/>
          <w:sz w:val="36"/>
          <w:szCs w:val="36"/>
        </w:rPr>
        <w:t>t/includR</w:t>
      </w:r>
      <w:r>
        <w:rPr>
          <w:spacing w:val="-16"/>
          <w:sz w:val="36"/>
          <w:szCs w:val="36"/>
        </w:rPr>
        <w:t xml:space="preserve"> </w:t>
      </w:r>
      <w:r>
        <w:rPr>
          <w:spacing w:val="-6"/>
          <w:sz w:val="36"/>
          <w:szCs w:val="36"/>
        </w:rPr>
        <w:t xml:space="preserve">&lt;5tdio.h&gt; </w:t>
      </w:r>
      <w:r>
        <w:rPr>
          <w:w w:val="90"/>
          <w:sz w:val="36"/>
          <w:szCs w:val="36"/>
        </w:rPr>
        <w:t>#include &lt;string.h&gt; #incIude</w:t>
      </w:r>
      <w:r>
        <w:rPr>
          <w:spacing w:val="6"/>
          <w:sz w:val="36"/>
          <w:szCs w:val="36"/>
        </w:rPr>
        <w:t xml:space="preserve"> </w:t>
      </w:r>
      <w:r>
        <w:rPr>
          <w:spacing w:val="-2"/>
          <w:w w:val="90"/>
          <w:sz w:val="36"/>
          <w:szCs w:val="36"/>
        </w:rPr>
        <w:t>cctype.h»</w:t>
      </w:r>
    </w:p>
    <w:p>
      <w:pPr>
        <w:spacing w:before="0" w:line="398" w:lineRule="auto"/>
        <w:ind w:left="513" w:right="9842" w:hanging="355"/>
        <w:jc w:val="both"/>
        <w:rPr>
          <w:sz w:val="36"/>
          <w:szCs w:val="36"/>
        </w:rPr>
      </w:pPr>
      <w:r>
        <w:rPr>
          <w:sz w:val="36"/>
          <w:szCs w:val="36"/>
        </w:rPr>
        <w:t>void</w:t>
      </w:r>
      <w:r>
        <w:rPr>
          <w:spacing w:val="-21"/>
          <w:sz w:val="36"/>
          <w:szCs w:val="36"/>
        </w:rPr>
        <w:t xml:space="preserve"> </w:t>
      </w:r>
      <w:r>
        <w:rPr>
          <w:sz w:val="36"/>
          <w:szCs w:val="36"/>
        </w:rPr>
        <w:t>vigenereEncrypt(char</w:t>
      </w:r>
      <w:r>
        <w:rPr>
          <w:spacing w:val="-23"/>
          <w:sz w:val="36"/>
          <w:szCs w:val="36"/>
        </w:rPr>
        <w:t xml:space="preserve"> </w:t>
      </w:r>
      <w:r>
        <w:rPr>
          <w:sz w:val="36"/>
          <w:szCs w:val="36"/>
        </w:rPr>
        <w:t>*plaintext,</w:t>
      </w:r>
      <w:r>
        <w:rPr>
          <w:spacing w:val="20"/>
          <w:sz w:val="36"/>
          <w:szCs w:val="36"/>
        </w:rPr>
        <w:t xml:space="preserve"> </w:t>
      </w:r>
      <w:r>
        <w:rPr>
          <w:sz w:val="36"/>
          <w:szCs w:val="36"/>
        </w:rPr>
        <w:t>const</w:t>
      </w:r>
      <w:r>
        <w:rPr>
          <w:spacing w:val="-14"/>
          <w:sz w:val="36"/>
          <w:szCs w:val="36"/>
        </w:rPr>
        <w:t xml:space="preserve"> </w:t>
      </w:r>
      <w:r>
        <w:rPr>
          <w:sz w:val="36"/>
          <w:szCs w:val="36"/>
        </w:rPr>
        <w:t>char ’key)</w:t>
      </w:r>
      <w:r>
        <w:rPr>
          <w:spacing w:val="-21"/>
          <w:sz w:val="36"/>
          <w:szCs w:val="36"/>
        </w:rPr>
        <w:t xml:space="preserve"> </w:t>
      </w:r>
      <w:r>
        <w:rPr>
          <w:sz w:val="36"/>
          <w:szCs w:val="36"/>
        </w:rPr>
        <w:t>( int keyLength =</w:t>
      </w:r>
      <w:r>
        <w:rPr>
          <w:spacing w:val="-8"/>
          <w:sz w:val="36"/>
          <w:szCs w:val="36"/>
        </w:rPr>
        <w:t xml:space="preserve"> </w:t>
      </w:r>
      <w:r>
        <w:rPr>
          <w:sz w:val="36"/>
          <w:szCs w:val="36"/>
        </w:rPr>
        <w:t>strlen(key);</w:t>
      </w:r>
    </w:p>
    <w:p>
      <w:pPr>
        <w:spacing w:before="0" w:line="493" w:lineRule="exact"/>
        <w:ind w:left="512" w:right="0" w:firstLine="0"/>
        <w:jc w:val="both"/>
        <w:rPr>
          <w:sz w:val="36"/>
          <w:szCs w:val="36"/>
        </w:rPr>
      </w:pPr>
      <w:r>
        <w:rPr>
          <w:spacing w:val="-6"/>
          <w:sz w:val="36"/>
          <w:szCs w:val="36"/>
        </w:rPr>
        <w:t>int</w:t>
      </w:r>
      <w:r>
        <w:rPr>
          <w:spacing w:val="-18"/>
          <w:sz w:val="36"/>
          <w:szCs w:val="36"/>
        </w:rPr>
        <w:t xml:space="preserve"> </w:t>
      </w:r>
      <w:r>
        <w:rPr>
          <w:spacing w:val="-6"/>
          <w:sz w:val="36"/>
          <w:szCs w:val="36"/>
        </w:rPr>
        <w:t>i,textLength</w:t>
      </w:r>
      <w:r>
        <w:rPr>
          <w:spacing w:val="-11"/>
          <w:sz w:val="36"/>
          <w:szCs w:val="36"/>
        </w:rPr>
        <w:t xml:space="preserve"> </w:t>
      </w:r>
      <w:r>
        <w:rPr>
          <w:spacing w:val="-6"/>
          <w:sz w:val="36"/>
          <w:szCs w:val="36"/>
        </w:rPr>
        <w:t>=</w:t>
      </w:r>
      <w:r>
        <w:rPr>
          <w:spacing w:val="-17"/>
          <w:sz w:val="36"/>
          <w:szCs w:val="36"/>
        </w:rPr>
        <w:t xml:space="preserve"> </w:t>
      </w:r>
      <w:r>
        <w:rPr>
          <w:spacing w:val="-6"/>
          <w:sz w:val="36"/>
          <w:szCs w:val="36"/>
        </w:rPr>
        <w:t>strlen(plaintext);</w:t>
      </w:r>
    </w:p>
    <w:p>
      <w:pPr>
        <w:pStyle w:val="13"/>
        <w:rPr>
          <w:sz w:val="36"/>
          <w:szCs w:val="36"/>
        </w:rPr>
      </w:pPr>
    </w:p>
    <w:p>
      <w:pPr>
        <w:pStyle w:val="13"/>
        <w:spacing w:before="149"/>
        <w:rPr>
          <w:sz w:val="36"/>
          <w:szCs w:val="36"/>
        </w:rPr>
      </w:pPr>
    </w:p>
    <w:p>
      <w:pPr>
        <w:pStyle w:val="13"/>
        <w:ind w:left="532"/>
        <w:rPr>
          <w:sz w:val="36"/>
          <w:szCs w:val="36"/>
        </w:rPr>
      </w:pPr>
      <w:r>
        <w:rPr>
          <w:w w:val="105"/>
          <w:sz w:val="36"/>
          <w:szCs w:val="36"/>
        </w:rPr>
        <w:t>for</w:t>
      </w:r>
      <w:r>
        <w:rPr>
          <w:spacing w:val="8"/>
          <w:w w:val="105"/>
          <w:sz w:val="36"/>
          <w:szCs w:val="36"/>
        </w:rPr>
        <w:t xml:space="preserve"> </w:t>
      </w:r>
      <w:r>
        <w:rPr>
          <w:w w:val="105"/>
          <w:sz w:val="36"/>
          <w:szCs w:val="36"/>
        </w:rPr>
        <w:t>(i</w:t>
      </w:r>
      <w:r>
        <w:rPr>
          <w:spacing w:val="-13"/>
          <w:w w:val="105"/>
          <w:sz w:val="36"/>
          <w:szCs w:val="36"/>
        </w:rPr>
        <w:t xml:space="preserve"> </w:t>
      </w:r>
      <w:r>
        <w:rPr>
          <w:spacing w:val="-8"/>
          <w:position w:val="3"/>
          <w:sz w:val="36"/>
          <w:szCs w:val="36"/>
        </w:rPr>
        <w:drawing>
          <wp:inline distT="0" distB="0" distL="0" distR="0">
            <wp:extent cx="128270" cy="96520"/>
            <wp:effectExtent l="0" t="0" r="0" b="0"/>
            <wp:docPr id="24" name="Image 24"/>
            <wp:cNvGraphicFramePr/>
            <a:graphic xmlns:a="http://schemas.openxmlformats.org/drawingml/2006/main">
              <a:graphicData uri="http://schemas.openxmlformats.org/drawingml/2006/picture">
                <pic:pic xmlns:pic="http://schemas.openxmlformats.org/drawingml/2006/picture">
                  <pic:nvPicPr>
                    <pic:cNvPr id="24" name="Image 24"/>
                    <pic:cNvPicPr/>
                  </pic:nvPicPr>
                  <pic:blipFill>
                    <a:blip r:embed="rId32" cstate="print"/>
                    <a:stretch>
                      <a:fillRect/>
                    </a:stretch>
                  </pic:blipFill>
                  <pic:spPr>
                    <a:xfrm>
                      <a:off x="0" y="0"/>
                      <a:ext cx="128793" cy="96615"/>
                    </a:xfrm>
                    <a:prstGeom prst="rect">
                      <a:avLst/>
                    </a:prstGeom>
                  </pic:spPr>
                </pic:pic>
              </a:graphicData>
            </a:graphic>
          </wp:inline>
        </w:drawing>
      </w:r>
      <w:r>
        <w:rPr>
          <w:rFonts w:ascii="Times New Roman"/>
          <w:spacing w:val="2"/>
          <w:w w:val="105"/>
          <w:sz w:val="36"/>
          <w:szCs w:val="36"/>
        </w:rPr>
        <w:t xml:space="preserve"> </w:t>
      </w:r>
      <w:r>
        <w:rPr>
          <w:w w:val="105"/>
          <w:sz w:val="36"/>
          <w:szCs w:val="36"/>
        </w:rPr>
        <w:t>0: i</w:t>
      </w:r>
      <w:r>
        <w:rPr>
          <w:spacing w:val="4"/>
          <w:w w:val="105"/>
          <w:sz w:val="36"/>
          <w:szCs w:val="36"/>
        </w:rPr>
        <w:t xml:space="preserve"> </w:t>
      </w:r>
      <w:r>
        <w:rPr>
          <w:w w:val="105"/>
          <w:sz w:val="36"/>
          <w:szCs w:val="36"/>
        </w:rPr>
        <w:t>&lt;</w:t>
      </w:r>
      <w:r>
        <w:rPr>
          <w:spacing w:val="13"/>
          <w:w w:val="105"/>
          <w:sz w:val="36"/>
          <w:szCs w:val="36"/>
        </w:rPr>
        <w:t xml:space="preserve"> </w:t>
      </w:r>
      <w:r>
        <w:rPr>
          <w:w w:val="105"/>
          <w:sz w:val="36"/>
          <w:szCs w:val="36"/>
        </w:rPr>
        <w:t>textLengh:</w:t>
      </w:r>
      <w:r>
        <w:rPr>
          <w:spacing w:val="21"/>
          <w:w w:val="105"/>
          <w:sz w:val="36"/>
          <w:szCs w:val="36"/>
        </w:rPr>
        <w:t xml:space="preserve"> </w:t>
      </w:r>
      <w:r>
        <w:rPr>
          <w:w w:val="105"/>
          <w:sz w:val="36"/>
          <w:szCs w:val="36"/>
        </w:rPr>
        <w:t>i++)</w:t>
      </w:r>
      <w:r>
        <w:rPr>
          <w:spacing w:val="-9"/>
          <w:w w:val="105"/>
          <w:sz w:val="36"/>
          <w:szCs w:val="36"/>
        </w:rPr>
        <w:t xml:space="preserve"> </w:t>
      </w:r>
      <w:r>
        <w:rPr>
          <w:spacing w:val="-12"/>
          <w:w w:val="105"/>
          <w:sz w:val="36"/>
          <w:szCs w:val="36"/>
        </w:rPr>
        <w:t>(</w:t>
      </w:r>
    </w:p>
    <w:p>
      <w:pPr>
        <w:spacing w:before="338"/>
        <w:ind w:left="883" w:right="0" w:firstLine="0"/>
        <w:jc w:val="left"/>
        <w:rPr>
          <w:sz w:val="36"/>
          <w:szCs w:val="36"/>
        </w:rPr>
      </w:pPr>
      <w:r>
        <w:rPr>
          <w:w w:val="105"/>
          <w:sz w:val="36"/>
          <w:szCs w:val="36"/>
        </w:rPr>
        <w:t>if</w:t>
      </w:r>
      <w:r>
        <w:rPr>
          <w:spacing w:val="29"/>
          <w:w w:val="105"/>
          <w:sz w:val="36"/>
          <w:szCs w:val="36"/>
        </w:rPr>
        <w:t xml:space="preserve"> </w:t>
      </w:r>
      <w:r>
        <w:rPr>
          <w:w w:val="105"/>
          <w:sz w:val="36"/>
          <w:szCs w:val="36"/>
        </w:rPr>
        <w:t>(isaÏpha(plaintext[i]))</w:t>
      </w:r>
      <w:r>
        <w:rPr>
          <w:spacing w:val="-43"/>
          <w:w w:val="105"/>
          <w:sz w:val="36"/>
          <w:szCs w:val="36"/>
        </w:rPr>
        <w:t xml:space="preserve"> </w:t>
      </w:r>
      <w:r>
        <w:rPr>
          <w:spacing w:val="-10"/>
          <w:w w:val="105"/>
          <w:sz w:val="36"/>
          <w:szCs w:val="36"/>
        </w:rPr>
        <w:t>(</w:t>
      </w:r>
    </w:p>
    <w:p>
      <w:pPr>
        <w:pStyle w:val="13"/>
        <w:rPr>
          <w:sz w:val="36"/>
          <w:szCs w:val="36"/>
        </w:rPr>
      </w:pPr>
    </w:p>
    <w:p>
      <w:pPr>
        <w:pStyle w:val="13"/>
        <w:rPr>
          <w:sz w:val="36"/>
          <w:szCs w:val="36"/>
        </w:rPr>
      </w:pPr>
    </w:p>
    <w:p>
      <w:pPr>
        <w:pStyle w:val="13"/>
        <w:rPr>
          <w:sz w:val="36"/>
          <w:szCs w:val="36"/>
        </w:rPr>
      </w:pPr>
    </w:p>
    <w:p>
      <w:pPr>
        <w:pStyle w:val="13"/>
        <w:rPr>
          <w:sz w:val="36"/>
          <w:szCs w:val="36"/>
        </w:rPr>
      </w:pPr>
    </w:p>
    <w:p>
      <w:pPr>
        <w:pStyle w:val="13"/>
        <w:rPr>
          <w:sz w:val="36"/>
          <w:szCs w:val="36"/>
        </w:rPr>
      </w:pPr>
    </w:p>
    <w:p>
      <w:pPr>
        <w:pStyle w:val="13"/>
        <w:spacing w:before="21"/>
        <w:rPr>
          <w:sz w:val="36"/>
          <w:szCs w:val="36"/>
        </w:rPr>
      </w:pPr>
    </w:p>
    <w:p>
      <w:pPr>
        <w:pStyle w:val="5"/>
        <w:rPr>
          <w:sz w:val="36"/>
          <w:szCs w:val="36"/>
        </w:rPr>
      </w:pPr>
      <w:r>
        <w:rPr>
          <w:sz w:val="36"/>
          <w:szCs w:val="36"/>
        </w:rPr>
        <w:drawing>
          <wp:anchor distT="0" distB="0" distL="0" distR="0" simplePos="0" relativeHeight="251661312" behindDoc="0" locked="0" layoutInCell="1" allowOverlap="1">
            <wp:simplePos x="0" y="0"/>
            <wp:positionH relativeFrom="page">
              <wp:posOffset>9526270</wp:posOffset>
            </wp:positionH>
            <wp:positionV relativeFrom="paragraph">
              <wp:posOffset>18415</wp:posOffset>
            </wp:positionV>
            <wp:extent cx="459105" cy="358140"/>
            <wp:effectExtent l="0" t="0" r="0" b="0"/>
            <wp:wrapNone/>
            <wp:docPr id="25" name="Image 25"/>
            <wp:cNvGraphicFramePr/>
            <a:graphic xmlns:a="http://schemas.openxmlformats.org/drawingml/2006/main">
              <a:graphicData uri="http://schemas.openxmlformats.org/drawingml/2006/picture">
                <pic:pic xmlns:pic="http://schemas.openxmlformats.org/drawingml/2006/picture">
                  <pic:nvPicPr>
                    <pic:cNvPr id="25" name="Image 25"/>
                    <pic:cNvPicPr/>
                  </pic:nvPicPr>
                  <pic:blipFill>
                    <a:blip r:embed="rId18" cstate="print"/>
                    <a:stretch>
                      <a:fillRect/>
                    </a:stretch>
                  </pic:blipFill>
                  <pic:spPr>
                    <a:xfrm>
                      <a:off x="0" y="0"/>
                      <a:ext cx="458825" cy="358282"/>
                    </a:xfrm>
                    <a:prstGeom prst="rect">
                      <a:avLst/>
                    </a:prstGeom>
                  </pic:spPr>
                </pic:pic>
              </a:graphicData>
            </a:graphic>
          </wp:anchor>
        </w:drawing>
      </w:r>
      <w:r>
        <w:rPr>
          <w:color w:val="181818"/>
          <w:sz w:val="36"/>
          <w:szCs w:val="36"/>
        </w:rPr>
        <w:t>Scanned</w:t>
      </w:r>
      <w:r>
        <w:rPr>
          <w:color w:val="181818"/>
          <w:spacing w:val="34"/>
          <w:sz w:val="36"/>
          <w:szCs w:val="36"/>
        </w:rPr>
        <w:t xml:space="preserve"> </w:t>
      </w:r>
      <w:r>
        <w:rPr>
          <w:color w:val="1A1A1A"/>
          <w:sz w:val="36"/>
          <w:szCs w:val="36"/>
        </w:rPr>
        <w:t>with</w:t>
      </w:r>
      <w:r>
        <w:rPr>
          <w:color w:val="1A1A1A"/>
          <w:spacing w:val="7"/>
          <w:sz w:val="36"/>
          <w:szCs w:val="36"/>
        </w:rPr>
        <w:t xml:space="preserve"> </w:t>
      </w:r>
      <w:r>
        <w:rPr>
          <w:color w:val="161616"/>
          <w:sz w:val="36"/>
          <w:szCs w:val="36"/>
        </w:rPr>
        <w:t>OKEN</w:t>
      </w:r>
      <w:r>
        <w:rPr>
          <w:color w:val="161616"/>
          <w:spacing w:val="5"/>
          <w:sz w:val="36"/>
          <w:szCs w:val="36"/>
        </w:rPr>
        <w:t xml:space="preserve"> </w:t>
      </w:r>
      <w:r>
        <w:rPr>
          <w:color w:val="161616"/>
          <w:spacing w:val="-2"/>
          <w:sz w:val="36"/>
          <w:szCs w:val="36"/>
        </w:rPr>
        <w:t>Scanner</w:t>
      </w:r>
    </w:p>
    <w:p>
      <w:pPr>
        <w:spacing w:after="0"/>
        <w:rPr>
          <w:sz w:val="36"/>
          <w:szCs w:val="36"/>
        </w:rPr>
        <w:sectPr>
          <w:footerReference r:id="rId6" w:type="default"/>
          <w:pgSz w:w="22390" w:h="31660"/>
          <w:pgMar w:top="3120" w:right="520" w:bottom="440" w:left="2940" w:header="0" w:footer="244" w:gutter="0"/>
          <w:cols w:space="720" w:num="1"/>
        </w:sectPr>
      </w:pPr>
    </w:p>
    <w:p>
      <w:pPr>
        <w:pStyle w:val="13"/>
        <w:spacing w:before="12"/>
        <w:ind w:left="1200"/>
        <w:rPr>
          <w:sz w:val="36"/>
          <w:szCs w:val="36"/>
        </w:rPr>
      </w:pPr>
      <w:r>
        <w:rPr>
          <w:sz w:val="36"/>
          <w:szCs w:val="36"/>
        </w:rPr>
        <w:t>char</w:t>
      </w:r>
      <w:r>
        <w:rPr>
          <w:spacing w:val="2"/>
          <w:sz w:val="36"/>
          <w:szCs w:val="36"/>
        </w:rPr>
        <w:t xml:space="preserve"> </w:t>
      </w:r>
      <w:r>
        <w:rPr>
          <w:sz w:val="36"/>
          <w:szCs w:val="36"/>
        </w:rPr>
        <w:t>keyChar=</w:t>
      </w:r>
      <w:r>
        <w:rPr>
          <w:spacing w:val="51"/>
          <w:sz w:val="36"/>
          <w:szCs w:val="36"/>
        </w:rPr>
        <w:t xml:space="preserve"> </w:t>
      </w:r>
      <w:r>
        <w:rPr>
          <w:sz w:val="36"/>
          <w:szCs w:val="36"/>
        </w:rPr>
        <w:t>key[i</w:t>
      </w:r>
      <w:r>
        <w:rPr>
          <w:spacing w:val="4"/>
          <w:sz w:val="36"/>
          <w:szCs w:val="36"/>
        </w:rPr>
        <w:t xml:space="preserve"> </w:t>
      </w:r>
      <w:r>
        <w:rPr>
          <w:color w:val="1C1C1C"/>
          <w:sz w:val="36"/>
          <w:szCs w:val="36"/>
        </w:rPr>
        <w:t>46</w:t>
      </w:r>
      <w:r>
        <w:rPr>
          <w:color w:val="1C1C1C"/>
          <w:spacing w:val="14"/>
          <w:sz w:val="36"/>
          <w:szCs w:val="36"/>
        </w:rPr>
        <w:t xml:space="preserve"> </w:t>
      </w:r>
      <w:r>
        <w:rPr>
          <w:spacing w:val="-2"/>
          <w:sz w:val="36"/>
          <w:szCs w:val="36"/>
        </w:rPr>
        <w:t>keyLength];</w:t>
      </w:r>
    </w:p>
    <w:p>
      <w:pPr>
        <w:spacing w:before="326"/>
        <w:ind w:left="1204" w:right="0" w:firstLine="0"/>
        <w:jc w:val="left"/>
        <w:rPr>
          <w:sz w:val="36"/>
          <w:szCs w:val="36"/>
        </w:rPr>
      </w:pPr>
      <w:r>
        <w:rPr>
          <w:sz w:val="36"/>
          <w:szCs w:val="36"/>
        </w:rPr>
        <w:t>int</w:t>
      </w:r>
      <w:r>
        <w:rPr>
          <w:spacing w:val="-14"/>
          <w:sz w:val="36"/>
          <w:szCs w:val="36"/>
        </w:rPr>
        <w:t xml:space="preserve"> </w:t>
      </w:r>
      <w:r>
        <w:rPr>
          <w:sz w:val="36"/>
          <w:szCs w:val="36"/>
        </w:rPr>
        <w:t>keyshih</w:t>
      </w:r>
      <w:r>
        <w:rPr>
          <w:spacing w:val="1"/>
          <w:sz w:val="36"/>
          <w:szCs w:val="36"/>
        </w:rPr>
        <w:t xml:space="preserve"> </w:t>
      </w:r>
      <w:r>
        <w:rPr>
          <w:sz w:val="36"/>
          <w:szCs w:val="36"/>
        </w:rPr>
        <w:t>=</w:t>
      </w:r>
      <w:r>
        <w:rPr>
          <w:spacing w:val="2"/>
          <w:sz w:val="36"/>
          <w:szCs w:val="36"/>
        </w:rPr>
        <w:t xml:space="preserve"> </w:t>
      </w:r>
      <w:r>
        <w:rPr>
          <w:sz w:val="36"/>
          <w:szCs w:val="36"/>
        </w:rPr>
        <w:t>isupper(keyChar)</w:t>
      </w:r>
      <w:r>
        <w:rPr>
          <w:spacing w:val="-20"/>
          <w:sz w:val="36"/>
          <w:szCs w:val="36"/>
        </w:rPr>
        <w:t xml:space="preserve"> </w:t>
      </w:r>
      <w:r>
        <w:rPr>
          <w:sz w:val="36"/>
          <w:szCs w:val="36"/>
        </w:rPr>
        <w:t>?</w:t>
      </w:r>
      <w:r>
        <w:rPr>
          <w:spacing w:val="-5"/>
          <w:sz w:val="36"/>
          <w:szCs w:val="36"/>
        </w:rPr>
        <w:t xml:space="preserve"> </w:t>
      </w:r>
      <w:r>
        <w:rPr>
          <w:sz w:val="36"/>
          <w:szCs w:val="36"/>
        </w:rPr>
        <w:t>keyChar</w:t>
      </w:r>
      <w:r>
        <w:rPr>
          <w:spacing w:val="36"/>
          <w:sz w:val="36"/>
          <w:szCs w:val="36"/>
        </w:rPr>
        <w:t xml:space="preserve"> </w:t>
      </w:r>
      <w:r>
        <w:rPr>
          <w:sz w:val="36"/>
          <w:szCs w:val="36"/>
        </w:rPr>
        <w:t>-</w:t>
      </w:r>
      <w:r>
        <w:rPr>
          <w:spacing w:val="-1"/>
          <w:sz w:val="36"/>
          <w:szCs w:val="36"/>
        </w:rPr>
        <w:t xml:space="preserve"> </w:t>
      </w:r>
      <w:r>
        <w:rPr>
          <w:sz w:val="36"/>
          <w:szCs w:val="36"/>
        </w:rPr>
        <w:t>'A'</w:t>
      </w:r>
      <w:r>
        <w:rPr>
          <w:spacing w:val="8"/>
          <w:sz w:val="36"/>
          <w:szCs w:val="36"/>
        </w:rPr>
        <w:t xml:space="preserve"> </w:t>
      </w:r>
      <w:r>
        <w:rPr>
          <w:sz w:val="36"/>
          <w:szCs w:val="36"/>
        </w:rPr>
        <w:t>:</w:t>
      </w:r>
      <w:r>
        <w:rPr>
          <w:spacing w:val="14"/>
          <w:sz w:val="36"/>
          <w:szCs w:val="36"/>
        </w:rPr>
        <w:t xml:space="preserve"> </w:t>
      </w:r>
      <w:r>
        <w:rPr>
          <w:sz w:val="36"/>
          <w:szCs w:val="36"/>
        </w:rPr>
        <w:t>keyChar</w:t>
      </w:r>
      <w:r>
        <w:rPr>
          <w:spacing w:val="30"/>
          <w:sz w:val="36"/>
          <w:szCs w:val="36"/>
        </w:rPr>
        <w:t xml:space="preserve"> </w:t>
      </w:r>
      <w:r>
        <w:rPr>
          <w:sz w:val="36"/>
          <w:szCs w:val="36"/>
        </w:rPr>
        <w:t>-</w:t>
      </w:r>
      <w:r>
        <w:rPr>
          <w:spacing w:val="21"/>
          <w:sz w:val="36"/>
          <w:szCs w:val="36"/>
        </w:rPr>
        <w:t xml:space="preserve"> </w:t>
      </w:r>
      <w:r>
        <w:rPr>
          <w:spacing w:val="-4"/>
          <w:sz w:val="36"/>
          <w:szCs w:val="36"/>
        </w:rPr>
        <w:t>'a':</w:t>
      </w:r>
    </w:p>
    <w:p>
      <w:pPr>
        <w:pStyle w:val="13"/>
        <w:rPr>
          <w:sz w:val="36"/>
          <w:szCs w:val="36"/>
        </w:rPr>
      </w:pPr>
    </w:p>
    <w:p>
      <w:pPr>
        <w:pStyle w:val="13"/>
        <w:spacing w:before="185"/>
        <w:rPr>
          <w:sz w:val="36"/>
          <w:szCs w:val="36"/>
        </w:rPr>
      </w:pPr>
    </w:p>
    <w:p>
      <w:pPr>
        <w:spacing w:before="0"/>
        <w:ind w:left="1204" w:right="0" w:firstLine="0"/>
        <w:jc w:val="left"/>
        <w:rPr>
          <w:sz w:val="36"/>
          <w:szCs w:val="36"/>
        </w:rPr>
      </w:pPr>
      <w:r>
        <w:rPr>
          <w:sz w:val="36"/>
          <w:szCs w:val="36"/>
        </w:rPr>
        <w:t>if</w:t>
      </w:r>
      <w:r>
        <w:rPr>
          <w:spacing w:val="20"/>
          <w:sz w:val="36"/>
          <w:szCs w:val="36"/>
        </w:rPr>
        <w:t xml:space="preserve"> </w:t>
      </w:r>
      <w:r>
        <w:rPr>
          <w:sz w:val="36"/>
          <w:szCs w:val="36"/>
        </w:rPr>
        <w:t xml:space="preserve">(isupper(pIainte€[i])) </w:t>
      </w:r>
      <w:r>
        <w:rPr>
          <w:spacing w:val="-10"/>
          <w:sz w:val="36"/>
          <w:szCs w:val="36"/>
        </w:rPr>
        <w:t>(</w:t>
      </w:r>
    </w:p>
    <w:p>
      <w:pPr>
        <w:spacing w:before="304"/>
        <w:ind w:left="1548" w:right="0" w:firstLine="0"/>
        <w:jc w:val="left"/>
        <w:rPr>
          <w:sz w:val="36"/>
          <w:szCs w:val="36"/>
        </w:rPr>
      </w:pPr>
      <w:r>
        <w:rPr>
          <w:sz w:val="36"/>
          <w:szCs w:val="36"/>
        </w:rPr>
        <w:t>plaintext[i]</w:t>
      </w:r>
      <w:r>
        <w:rPr>
          <w:spacing w:val="1"/>
          <w:sz w:val="36"/>
          <w:szCs w:val="36"/>
        </w:rPr>
        <w:t xml:space="preserve"> </w:t>
      </w:r>
      <w:r>
        <w:rPr>
          <w:color w:val="1D1D1D"/>
          <w:sz w:val="36"/>
          <w:szCs w:val="36"/>
        </w:rPr>
        <w:t>=</w:t>
      </w:r>
      <w:r>
        <w:rPr>
          <w:color w:val="1D1D1D"/>
          <w:spacing w:val="-4"/>
          <w:sz w:val="36"/>
          <w:szCs w:val="36"/>
        </w:rPr>
        <w:t xml:space="preserve"> </w:t>
      </w:r>
      <w:r>
        <w:rPr>
          <w:sz w:val="36"/>
          <w:szCs w:val="36"/>
        </w:rPr>
        <w:t>(plaintext[i]</w:t>
      </w:r>
      <w:r>
        <w:rPr>
          <w:spacing w:val="1"/>
          <w:sz w:val="36"/>
          <w:szCs w:val="36"/>
        </w:rPr>
        <w:t xml:space="preserve"> </w:t>
      </w:r>
      <w:r>
        <w:rPr>
          <w:sz w:val="36"/>
          <w:szCs w:val="36"/>
        </w:rPr>
        <w:t>-</w:t>
      </w:r>
      <w:r>
        <w:rPr>
          <w:spacing w:val="-22"/>
          <w:sz w:val="36"/>
          <w:szCs w:val="36"/>
        </w:rPr>
        <w:t xml:space="preserve"> </w:t>
      </w:r>
      <w:r>
        <w:rPr>
          <w:sz w:val="36"/>
          <w:szCs w:val="36"/>
        </w:rPr>
        <w:t>'A'</w:t>
      </w:r>
      <w:r>
        <w:rPr>
          <w:spacing w:val="-19"/>
          <w:sz w:val="36"/>
          <w:szCs w:val="36"/>
        </w:rPr>
        <w:t xml:space="preserve"> </w:t>
      </w:r>
      <w:r>
        <w:rPr>
          <w:sz w:val="36"/>
          <w:szCs w:val="36"/>
        </w:rPr>
        <w:t>+</w:t>
      </w:r>
      <w:r>
        <w:rPr>
          <w:spacing w:val="-32"/>
          <w:sz w:val="36"/>
          <w:szCs w:val="36"/>
        </w:rPr>
        <w:t xml:space="preserve"> </w:t>
      </w:r>
      <w:r>
        <w:rPr>
          <w:sz w:val="36"/>
          <w:szCs w:val="36"/>
        </w:rPr>
        <w:t>keyshih)</w:t>
      </w:r>
      <w:r>
        <w:rPr>
          <w:spacing w:val="-3"/>
          <w:sz w:val="36"/>
          <w:szCs w:val="36"/>
        </w:rPr>
        <w:t xml:space="preserve"> </w:t>
      </w:r>
      <w:r>
        <w:rPr>
          <w:color w:val="282828"/>
          <w:sz w:val="36"/>
          <w:szCs w:val="36"/>
        </w:rPr>
        <w:t>9t</w:t>
      </w:r>
      <w:r>
        <w:rPr>
          <w:color w:val="282828"/>
          <w:spacing w:val="-17"/>
          <w:sz w:val="36"/>
          <w:szCs w:val="36"/>
        </w:rPr>
        <w:t xml:space="preserve"> </w:t>
      </w:r>
      <w:r>
        <w:rPr>
          <w:sz w:val="36"/>
          <w:szCs w:val="36"/>
        </w:rPr>
        <w:t>26</w:t>
      </w:r>
      <w:r>
        <w:rPr>
          <w:spacing w:val="-3"/>
          <w:sz w:val="36"/>
          <w:szCs w:val="36"/>
        </w:rPr>
        <w:t xml:space="preserve"> </w:t>
      </w:r>
      <w:r>
        <w:rPr>
          <w:sz w:val="36"/>
          <w:szCs w:val="36"/>
        </w:rPr>
        <w:t>+</w:t>
      </w:r>
      <w:r>
        <w:rPr>
          <w:spacing w:val="-19"/>
          <w:sz w:val="36"/>
          <w:szCs w:val="36"/>
        </w:rPr>
        <w:t xml:space="preserve"> </w:t>
      </w:r>
      <w:r>
        <w:rPr>
          <w:spacing w:val="-4"/>
          <w:sz w:val="36"/>
          <w:szCs w:val="36"/>
        </w:rPr>
        <w:t>'A“,</w:t>
      </w:r>
    </w:p>
    <w:p>
      <w:pPr>
        <w:pStyle w:val="13"/>
        <w:rPr>
          <w:sz w:val="36"/>
          <w:szCs w:val="36"/>
        </w:rPr>
      </w:pPr>
    </w:p>
    <w:p>
      <w:pPr>
        <w:pStyle w:val="13"/>
        <w:spacing w:before="164"/>
        <w:rPr>
          <w:sz w:val="36"/>
          <w:szCs w:val="36"/>
        </w:rPr>
      </w:pPr>
    </w:p>
    <w:p>
      <w:pPr>
        <w:spacing w:before="0"/>
        <w:ind w:left="1548" w:right="0" w:firstLine="0"/>
        <w:jc w:val="left"/>
        <w:rPr>
          <w:sz w:val="36"/>
          <w:szCs w:val="36"/>
        </w:rPr>
      </w:pPr>
      <w:r>
        <w:rPr>
          <w:sz w:val="36"/>
          <w:szCs w:val="36"/>
        </w:rPr>
        <w:t>plaintext[i]</w:t>
      </w:r>
      <w:r>
        <w:rPr>
          <w:spacing w:val="-22"/>
          <w:sz w:val="36"/>
          <w:szCs w:val="36"/>
        </w:rPr>
        <w:t xml:space="preserve"> </w:t>
      </w:r>
      <w:r>
        <w:rPr>
          <w:sz w:val="36"/>
          <w:szCs w:val="36"/>
        </w:rPr>
        <w:t>=</w:t>
      </w:r>
      <w:r>
        <w:rPr>
          <w:spacing w:val="-15"/>
          <w:sz w:val="36"/>
          <w:szCs w:val="36"/>
        </w:rPr>
        <w:t xml:space="preserve"> </w:t>
      </w:r>
      <w:r>
        <w:rPr>
          <w:sz w:val="36"/>
          <w:szCs w:val="36"/>
        </w:rPr>
        <w:t>(pIaintext[i]</w:t>
      </w:r>
      <w:r>
        <w:rPr>
          <w:spacing w:val="1"/>
          <w:sz w:val="36"/>
          <w:szCs w:val="36"/>
        </w:rPr>
        <w:t xml:space="preserve"> </w:t>
      </w:r>
      <w:r>
        <w:rPr>
          <w:sz w:val="36"/>
          <w:szCs w:val="36"/>
        </w:rPr>
        <w:t>-</w:t>
      </w:r>
      <w:r>
        <w:rPr>
          <w:spacing w:val="-23"/>
          <w:sz w:val="36"/>
          <w:szCs w:val="36"/>
        </w:rPr>
        <w:t xml:space="preserve"> </w:t>
      </w:r>
      <w:r>
        <w:rPr>
          <w:sz w:val="36"/>
          <w:szCs w:val="36"/>
        </w:rPr>
        <w:t>'a'</w:t>
      </w:r>
      <w:r>
        <w:rPr>
          <w:spacing w:val="-22"/>
          <w:sz w:val="36"/>
          <w:szCs w:val="36"/>
        </w:rPr>
        <w:t xml:space="preserve"> </w:t>
      </w:r>
      <w:r>
        <w:rPr>
          <w:color w:val="0C0C0C"/>
          <w:sz w:val="36"/>
          <w:szCs w:val="36"/>
        </w:rPr>
        <w:t>+</w:t>
      </w:r>
      <w:r>
        <w:rPr>
          <w:color w:val="0C0C0C"/>
          <w:spacing w:val="-23"/>
          <w:sz w:val="36"/>
          <w:szCs w:val="36"/>
        </w:rPr>
        <w:t xml:space="preserve"> </w:t>
      </w:r>
      <w:r>
        <w:rPr>
          <w:sz w:val="36"/>
          <w:szCs w:val="36"/>
        </w:rPr>
        <w:t>keyshik)</w:t>
      </w:r>
      <w:r>
        <w:rPr>
          <w:spacing w:val="-21"/>
          <w:sz w:val="36"/>
          <w:szCs w:val="36"/>
        </w:rPr>
        <w:t xml:space="preserve"> </w:t>
      </w:r>
      <w:r>
        <w:rPr>
          <w:color w:val="313131"/>
          <w:sz w:val="36"/>
          <w:szCs w:val="36"/>
        </w:rPr>
        <w:t>'łó</w:t>
      </w:r>
      <w:r>
        <w:rPr>
          <w:color w:val="313131"/>
          <w:spacing w:val="-14"/>
          <w:sz w:val="36"/>
          <w:szCs w:val="36"/>
        </w:rPr>
        <w:t xml:space="preserve"> </w:t>
      </w:r>
      <w:r>
        <w:rPr>
          <w:sz w:val="36"/>
          <w:szCs w:val="36"/>
        </w:rPr>
        <w:t>26</w:t>
      </w:r>
      <w:r>
        <w:rPr>
          <w:spacing w:val="-12"/>
          <w:sz w:val="36"/>
          <w:szCs w:val="36"/>
        </w:rPr>
        <w:t xml:space="preserve"> </w:t>
      </w:r>
      <w:r>
        <w:rPr>
          <w:sz w:val="36"/>
          <w:szCs w:val="36"/>
        </w:rPr>
        <w:t>+</w:t>
      </w:r>
      <w:r>
        <w:rPr>
          <w:spacing w:val="-23"/>
          <w:sz w:val="36"/>
          <w:szCs w:val="36"/>
        </w:rPr>
        <w:t xml:space="preserve"> </w:t>
      </w:r>
      <w:r>
        <w:rPr>
          <w:spacing w:val="-4"/>
          <w:sz w:val="36"/>
          <w:szCs w:val="36"/>
        </w:rPr>
        <w:t>'a“,</w:t>
      </w:r>
    </w:p>
    <w:p>
      <w:pPr>
        <w:pStyle w:val="13"/>
        <w:rPr>
          <w:sz w:val="36"/>
          <w:szCs w:val="36"/>
        </w:rPr>
      </w:pPr>
    </w:p>
    <w:p>
      <w:pPr>
        <w:pStyle w:val="13"/>
        <w:rPr>
          <w:sz w:val="36"/>
          <w:szCs w:val="36"/>
        </w:rPr>
      </w:pPr>
    </w:p>
    <w:p>
      <w:pPr>
        <w:pStyle w:val="13"/>
        <w:rPr>
          <w:sz w:val="36"/>
          <w:szCs w:val="36"/>
        </w:rPr>
      </w:pPr>
    </w:p>
    <w:p>
      <w:pPr>
        <w:pStyle w:val="13"/>
        <w:rPr>
          <w:sz w:val="36"/>
          <w:szCs w:val="36"/>
        </w:rPr>
      </w:pPr>
    </w:p>
    <w:p>
      <w:pPr>
        <w:pStyle w:val="13"/>
        <w:rPr>
          <w:sz w:val="36"/>
          <w:szCs w:val="36"/>
        </w:rPr>
      </w:pPr>
    </w:p>
    <w:p>
      <w:pPr>
        <w:pStyle w:val="13"/>
        <w:rPr>
          <w:sz w:val="36"/>
          <w:szCs w:val="36"/>
        </w:rPr>
      </w:pPr>
    </w:p>
    <w:p>
      <w:pPr>
        <w:pStyle w:val="13"/>
        <w:spacing w:before="107"/>
        <w:rPr>
          <w:sz w:val="36"/>
          <w:szCs w:val="36"/>
        </w:rPr>
      </w:pPr>
    </w:p>
    <w:p>
      <w:pPr>
        <w:spacing w:before="0"/>
        <w:ind w:left="101" w:right="0" w:firstLine="0"/>
        <w:jc w:val="left"/>
        <w:rPr>
          <w:sz w:val="36"/>
          <w:szCs w:val="36"/>
        </w:rPr>
      </w:pPr>
      <w:r>
        <w:rPr>
          <w:spacing w:val="-8"/>
          <w:sz w:val="36"/>
          <w:szCs w:val="36"/>
        </w:rPr>
        <w:t>void</w:t>
      </w:r>
      <w:r>
        <w:rPr>
          <w:spacing w:val="-16"/>
          <w:sz w:val="36"/>
          <w:szCs w:val="36"/>
        </w:rPr>
        <w:t xml:space="preserve"> </w:t>
      </w:r>
      <w:r>
        <w:rPr>
          <w:spacing w:val="-8"/>
          <w:sz w:val="36"/>
          <w:szCs w:val="36"/>
        </w:rPr>
        <w:t>vigenereDecrypt(char</w:t>
      </w:r>
      <w:r>
        <w:rPr>
          <w:spacing w:val="-16"/>
          <w:sz w:val="36"/>
          <w:szCs w:val="36"/>
        </w:rPr>
        <w:t xml:space="preserve"> </w:t>
      </w:r>
      <w:r>
        <w:rPr>
          <w:spacing w:val="-8"/>
          <w:sz w:val="36"/>
          <w:szCs w:val="36"/>
        </w:rPr>
        <w:t>’ciphertext,</w:t>
      </w:r>
      <w:r>
        <w:rPr>
          <w:spacing w:val="-13"/>
          <w:sz w:val="36"/>
          <w:szCs w:val="36"/>
        </w:rPr>
        <w:t xml:space="preserve"> </w:t>
      </w:r>
      <w:r>
        <w:rPr>
          <w:spacing w:val="-8"/>
          <w:sz w:val="36"/>
          <w:szCs w:val="36"/>
        </w:rPr>
        <w:t>const</w:t>
      </w:r>
      <w:r>
        <w:rPr>
          <w:spacing w:val="-4"/>
          <w:sz w:val="36"/>
          <w:szCs w:val="36"/>
        </w:rPr>
        <w:t xml:space="preserve"> </w:t>
      </w:r>
      <w:r>
        <w:rPr>
          <w:spacing w:val="-8"/>
          <w:sz w:val="36"/>
          <w:szCs w:val="36"/>
        </w:rPr>
        <w:t>char</w:t>
      </w:r>
      <w:r>
        <w:rPr>
          <w:spacing w:val="24"/>
          <w:sz w:val="36"/>
          <w:szCs w:val="36"/>
        </w:rPr>
        <w:t xml:space="preserve"> </w:t>
      </w:r>
      <w:r>
        <w:rPr>
          <w:spacing w:val="-8"/>
          <w:sz w:val="36"/>
          <w:szCs w:val="36"/>
        </w:rPr>
        <w:t>’key)</w:t>
      </w:r>
      <w:r>
        <w:rPr>
          <w:spacing w:val="-16"/>
          <w:sz w:val="36"/>
          <w:szCs w:val="36"/>
        </w:rPr>
        <w:t xml:space="preserve"> </w:t>
      </w:r>
      <w:r>
        <w:rPr>
          <w:color w:val="131313"/>
          <w:spacing w:val="-10"/>
          <w:sz w:val="36"/>
          <w:szCs w:val="36"/>
        </w:rPr>
        <w:t>(</w:t>
      </w:r>
    </w:p>
    <w:p>
      <w:pPr>
        <w:spacing w:before="340"/>
        <w:ind w:left="482" w:right="0" w:firstLine="0"/>
        <w:jc w:val="left"/>
        <w:rPr>
          <w:sz w:val="36"/>
          <w:szCs w:val="36"/>
        </w:rPr>
      </w:pPr>
      <w:r>
        <w:rPr>
          <w:sz w:val="36"/>
          <w:szCs w:val="36"/>
        </w:rPr>
        <w:t>int</w:t>
      </w:r>
      <w:r>
        <w:rPr>
          <w:spacing w:val="-3"/>
          <w:sz w:val="36"/>
          <w:szCs w:val="36"/>
        </w:rPr>
        <w:t xml:space="preserve"> </w:t>
      </w:r>
      <w:r>
        <w:rPr>
          <w:sz w:val="36"/>
          <w:szCs w:val="36"/>
        </w:rPr>
        <w:t>keyLength</w:t>
      </w:r>
      <w:r>
        <w:rPr>
          <w:spacing w:val="10"/>
          <w:sz w:val="36"/>
          <w:szCs w:val="36"/>
        </w:rPr>
        <w:t xml:space="preserve"> </w:t>
      </w:r>
      <w:r>
        <w:rPr>
          <w:sz w:val="36"/>
          <w:szCs w:val="36"/>
        </w:rPr>
        <w:t>=</w:t>
      </w:r>
      <w:r>
        <w:rPr>
          <w:spacing w:val="-11"/>
          <w:sz w:val="36"/>
          <w:szCs w:val="36"/>
        </w:rPr>
        <w:t xml:space="preserve"> </w:t>
      </w:r>
      <w:r>
        <w:rPr>
          <w:spacing w:val="-2"/>
          <w:sz w:val="36"/>
          <w:szCs w:val="36"/>
        </w:rPr>
        <w:t>str!en(key);</w:t>
      </w:r>
    </w:p>
    <w:p>
      <w:pPr>
        <w:spacing w:before="336"/>
        <w:ind w:left="463" w:right="0" w:firstLine="0"/>
        <w:jc w:val="left"/>
        <w:rPr>
          <w:sz w:val="36"/>
          <w:szCs w:val="36"/>
        </w:rPr>
      </w:pPr>
      <w:r>
        <w:rPr>
          <w:sz w:val="36"/>
          <w:szCs w:val="36"/>
        </w:rPr>
        <w:t>int</w:t>
      </w:r>
      <w:r>
        <w:rPr>
          <w:spacing w:val="1"/>
          <w:sz w:val="36"/>
          <w:szCs w:val="36"/>
        </w:rPr>
        <w:t xml:space="preserve"> </w:t>
      </w:r>
      <w:r>
        <w:rPr>
          <w:sz w:val="36"/>
          <w:szCs w:val="36"/>
        </w:rPr>
        <w:t>i,textLength</w:t>
      </w:r>
      <w:r>
        <w:rPr>
          <w:spacing w:val="20"/>
          <w:sz w:val="36"/>
          <w:szCs w:val="36"/>
        </w:rPr>
        <w:t xml:space="preserve"> </w:t>
      </w:r>
      <w:r>
        <w:rPr>
          <w:sz w:val="36"/>
          <w:szCs w:val="36"/>
        </w:rPr>
        <w:t xml:space="preserve">= </w:t>
      </w:r>
      <w:r>
        <w:rPr>
          <w:spacing w:val="-2"/>
          <w:sz w:val="36"/>
          <w:szCs w:val="36"/>
        </w:rPr>
        <w:t>strlen(ciphertext);</w:t>
      </w:r>
    </w:p>
    <w:p>
      <w:pPr>
        <w:pStyle w:val="13"/>
        <w:rPr>
          <w:sz w:val="36"/>
          <w:szCs w:val="36"/>
        </w:rPr>
      </w:pPr>
    </w:p>
    <w:p>
      <w:pPr>
        <w:pStyle w:val="13"/>
        <w:spacing w:before="185"/>
        <w:rPr>
          <w:sz w:val="36"/>
          <w:szCs w:val="36"/>
        </w:rPr>
      </w:pPr>
    </w:p>
    <w:p>
      <w:pPr>
        <w:spacing w:before="0" w:line="398" w:lineRule="auto"/>
        <w:ind w:left="842" w:right="13549" w:hanging="362"/>
        <w:jc w:val="left"/>
        <w:rPr>
          <w:sz w:val="36"/>
          <w:szCs w:val="36"/>
        </w:rPr>
      </w:pPr>
      <w:r>
        <w:rPr>
          <w:sz w:val="36"/>
          <w:szCs w:val="36"/>
        </w:rPr>
        <w:t>for</w:t>
      </w:r>
      <w:r>
        <w:rPr>
          <w:spacing w:val="-6"/>
          <w:sz w:val="36"/>
          <w:szCs w:val="36"/>
        </w:rPr>
        <w:t xml:space="preserve"> </w:t>
      </w:r>
      <w:r>
        <w:rPr>
          <w:sz w:val="36"/>
          <w:szCs w:val="36"/>
        </w:rPr>
        <w:t>(</w:t>
      </w:r>
      <w:r>
        <w:rPr>
          <w:spacing w:val="-6"/>
          <w:sz w:val="36"/>
          <w:szCs w:val="36"/>
        </w:rPr>
        <w:t xml:space="preserve"> </w:t>
      </w:r>
      <w:r>
        <w:rPr>
          <w:sz w:val="36"/>
          <w:szCs w:val="36"/>
        </w:rPr>
        <w:t>i</w:t>
      </w:r>
      <w:r>
        <w:rPr>
          <w:spacing w:val="-8"/>
          <w:sz w:val="36"/>
          <w:szCs w:val="36"/>
        </w:rPr>
        <w:t xml:space="preserve"> </w:t>
      </w:r>
      <w:r>
        <w:rPr>
          <w:spacing w:val="-1"/>
          <w:position w:val="2"/>
          <w:sz w:val="36"/>
          <w:szCs w:val="36"/>
        </w:rPr>
        <w:drawing>
          <wp:inline distT="0" distB="0" distL="0" distR="0">
            <wp:extent cx="120650" cy="108585"/>
            <wp:effectExtent l="0" t="0" r="0" b="0"/>
            <wp:docPr id="27" name="Image 27"/>
            <wp:cNvGraphicFramePr/>
            <a:graphic xmlns:a="http://schemas.openxmlformats.org/drawingml/2006/main">
              <a:graphicData uri="http://schemas.openxmlformats.org/drawingml/2006/picture">
                <pic:pic xmlns:pic="http://schemas.openxmlformats.org/drawingml/2006/picture">
                  <pic:nvPicPr>
                    <pic:cNvPr id="27" name="Image 27"/>
                    <pic:cNvPicPr/>
                  </pic:nvPicPr>
                  <pic:blipFill>
                    <a:blip r:embed="rId33" cstate="print"/>
                    <a:stretch>
                      <a:fillRect/>
                    </a:stretch>
                  </pic:blipFill>
                  <pic:spPr>
                    <a:xfrm>
                      <a:off x="0" y="0"/>
                      <a:ext cx="120743" cy="108692"/>
                    </a:xfrm>
                    <a:prstGeom prst="rect">
                      <a:avLst/>
                    </a:prstGeom>
                  </pic:spPr>
                </pic:pic>
              </a:graphicData>
            </a:graphic>
          </wp:inline>
        </w:drawing>
      </w:r>
      <w:r>
        <w:rPr>
          <w:rFonts w:ascii="Times New Roman"/>
          <w:spacing w:val="-14"/>
          <w:sz w:val="36"/>
          <w:szCs w:val="36"/>
        </w:rPr>
        <w:t xml:space="preserve"> </w:t>
      </w:r>
      <w:r>
        <w:rPr>
          <w:sz w:val="36"/>
          <w:szCs w:val="36"/>
        </w:rPr>
        <w:t>0;</w:t>
      </w:r>
      <w:r>
        <w:rPr>
          <w:spacing w:val="-23"/>
          <w:sz w:val="36"/>
          <w:szCs w:val="36"/>
        </w:rPr>
        <w:t xml:space="preserve"> </w:t>
      </w:r>
      <w:r>
        <w:rPr>
          <w:sz w:val="36"/>
          <w:szCs w:val="36"/>
        </w:rPr>
        <w:t>i</w:t>
      </w:r>
      <w:r>
        <w:rPr>
          <w:spacing w:val="-13"/>
          <w:sz w:val="36"/>
          <w:szCs w:val="36"/>
        </w:rPr>
        <w:t xml:space="preserve"> </w:t>
      </w:r>
      <w:r>
        <w:rPr>
          <w:sz w:val="36"/>
          <w:szCs w:val="36"/>
        </w:rPr>
        <w:t>&lt;</w:t>
      </w:r>
      <w:r>
        <w:rPr>
          <w:spacing w:val="-4"/>
          <w:sz w:val="36"/>
          <w:szCs w:val="36"/>
        </w:rPr>
        <w:t xml:space="preserve"> </w:t>
      </w:r>
      <w:r>
        <w:rPr>
          <w:sz w:val="36"/>
          <w:szCs w:val="36"/>
        </w:rPr>
        <w:t>textLength; i++)</w:t>
      </w:r>
      <w:r>
        <w:rPr>
          <w:spacing w:val="-20"/>
          <w:sz w:val="36"/>
          <w:szCs w:val="36"/>
        </w:rPr>
        <w:t xml:space="preserve"> </w:t>
      </w:r>
      <w:r>
        <w:rPr>
          <w:color w:val="111111"/>
          <w:sz w:val="36"/>
          <w:szCs w:val="36"/>
        </w:rPr>
        <w:t xml:space="preserve">( </w:t>
      </w:r>
      <w:r>
        <w:rPr>
          <w:sz w:val="36"/>
          <w:szCs w:val="36"/>
        </w:rPr>
        <w:t>if (isalpha(ciphertext[i])) (</w:t>
      </w:r>
    </w:p>
    <w:p>
      <w:pPr>
        <w:spacing w:before="0" w:line="484" w:lineRule="exact"/>
        <w:ind w:left="1200" w:right="0" w:firstLine="0"/>
        <w:jc w:val="left"/>
        <w:rPr>
          <w:sz w:val="36"/>
          <w:szCs w:val="36"/>
        </w:rPr>
      </w:pPr>
      <w:r>
        <w:rPr>
          <w:spacing w:val="-4"/>
          <w:sz w:val="36"/>
          <w:szCs w:val="36"/>
        </w:rPr>
        <w:t>char</w:t>
      </w:r>
      <w:r>
        <w:rPr>
          <w:spacing w:val="-19"/>
          <w:sz w:val="36"/>
          <w:szCs w:val="36"/>
        </w:rPr>
        <w:t xml:space="preserve"> </w:t>
      </w:r>
      <w:r>
        <w:rPr>
          <w:spacing w:val="-4"/>
          <w:sz w:val="36"/>
          <w:szCs w:val="36"/>
        </w:rPr>
        <w:t>keyChar</w:t>
      </w:r>
      <w:r>
        <w:rPr>
          <w:spacing w:val="-19"/>
          <w:sz w:val="36"/>
          <w:szCs w:val="36"/>
        </w:rPr>
        <w:t xml:space="preserve"> </w:t>
      </w:r>
      <w:r>
        <w:rPr>
          <w:spacing w:val="-4"/>
          <w:sz w:val="36"/>
          <w:szCs w:val="36"/>
        </w:rPr>
        <w:t>=</w:t>
      </w:r>
      <w:r>
        <w:rPr>
          <w:spacing w:val="-15"/>
          <w:sz w:val="36"/>
          <w:szCs w:val="36"/>
        </w:rPr>
        <w:t xml:space="preserve"> </w:t>
      </w:r>
      <w:r>
        <w:rPr>
          <w:spacing w:val="-4"/>
          <w:sz w:val="36"/>
          <w:szCs w:val="36"/>
        </w:rPr>
        <w:t>key[i</w:t>
      </w:r>
      <w:r>
        <w:rPr>
          <w:spacing w:val="-13"/>
          <w:sz w:val="36"/>
          <w:szCs w:val="36"/>
        </w:rPr>
        <w:t xml:space="preserve"> </w:t>
      </w:r>
      <w:r>
        <w:rPr>
          <w:color w:val="313131"/>
          <w:spacing w:val="-4"/>
          <w:sz w:val="36"/>
          <w:szCs w:val="36"/>
        </w:rPr>
        <w:t>\b</w:t>
      </w:r>
      <w:r>
        <w:rPr>
          <w:color w:val="313131"/>
          <w:spacing w:val="-18"/>
          <w:sz w:val="36"/>
          <w:szCs w:val="36"/>
        </w:rPr>
        <w:t xml:space="preserve"> </w:t>
      </w:r>
      <w:r>
        <w:rPr>
          <w:spacing w:val="-4"/>
          <w:sz w:val="36"/>
          <w:szCs w:val="36"/>
        </w:rPr>
        <w:t>keyLength];</w:t>
      </w:r>
    </w:p>
    <w:p>
      <w:pPr>
        <w:spacing w:before="304"/>
        <w:ind w:left="1204" w:right="0" w:firstLine="0"/>
        <w:jc w:val="left"/>
        <w:rPr>
          <w:sz w:val="36"/>
          <w:szCs w:val="36"/>
        </w:rPr>
      </w:pPr>
      <w:r>
        <w:rPr>
          <w:sz w:val="36"/>
          <w:szCs w:val="36"/>
        </w:rPr>
        <w:t>int</w:t>
      </w:r>
      <w:r>
        <w:rPr>
          <w:spacing w:val="-23"/>
          <w:sz w:val="36"/>
          <w:szCs w:val="36"/>
        </w:rPr>
        <w:t xml:space="preserve"> </w:t>
      </w:r>
      <w:r>
        <w:rPr>
          <w:sz w:val="36"/>
          <w:szCs w:val="36"/>
        </w:rPr>
        <w:t>keyshift</w:t>
      </w:r>
      <w:r>
        <w:rPr>
          <w:spacing w:val="-23"/>
          <w:sz w:val="36"/>
          <w:szCs w:val="36"/>
        </w:rPr>
        <w:t xml:space="preserve"> </w:t>
      </w:r>
      <w:r>
        <w:rPr>
          <w:color w:val="4B4B4B"/>
          <w:sz w:val="36"/>
          <w:szCs w:val="36"/>
        </w:rPr>
        <w:t>=</w:t>
      </w:r>
      <w:r>
        <w:rPr>
          <w:color w:val="4B4B4B"/>
          <w:spacing w:val="-22"/>
          <w:sz w:val="36"/>
          <w:szCs w:val="36"/>
        </w:rPr>
        <w:t xml:space="preserve"> </w:t>
      </w:r>
      <w:r>
        <w:rPr>
          <w:sz w:val="36"/>
          <w:szCs w:val="36"/>
        </w:rPr>
        <w:t>isupper(keyChar)</w:t>
      </w:r>
      <w:r>
        <w:rPr>
          <w:spacing w:val="-23"/>
          <w:sz w:val="36"/>
          <w:szCs w:val="36"/>
        </w:rPr>
        <w:t xml:space="preserve"> </w:t>
      </w:r>
      <w:r>
        <w:rPr>
          <w:color w:val="0C0C0C"/>
          <w:sz w:val="36"/>
          <w:szCs w:val="36"/>
        </w:rPr>
        <w:t>?</w:t>
      </w:r>
      <w:r>
        <w:rPr>
          <w:color w:val="0C0C0C"/>
          <w:spacing w:val="-23"/>
          <w:sz w:val="36"/>
          <w:szCs w:val="36"/>
        </w:rPr>
        <w:t xml:space="preserve"> </w:t>
      </w:r>
      <w:r>
        <w:rPr>
          <w:sz w:val="36"/>
          <w:szCs w:val="36"/>
        </w:rPr>
        <w:t>keyChar</w:t>
      </w:r>
      <w:r>
        <w:rPr>
          <w:spacing w:val="1"/>
          <w:sz w:val="36"/>
          <w:szCs w:val="36"/>
        </w:rPr>
        <w:t xml:space="preserve"> </w:t>
      </w:r>
      <w:r>
        <w:rPr>
          <w:sz w:val="36"/>
          <w:szCs w:val="36"/>
        </w:rPr>
        <w:t>-</w:t>
      </w:r>
      <w:r>
        <w:rPr>
          <w:spacing w:val="-31"/>
          <w:sz w:val="36"/>
          <w:szCs w:val="36"/>
        </w:rPr>
        <w:t xml:space="preserve"> </w:t>
      </w:r>
      <w:r>
        <w:rPr>
          <w:sz w:val="36"/>
          <w:szCs w:val="36"/>
        </w:rPr>
        <w:t>'A'</w:t>
      </w:r>
      <w:r>
        <w:rPr>
          <w:spacing w:val="-19"/>
          <w:sz w:val="36"/>
          <w:szCs w:val="36"/>
        </w:rPr>
        <w:t xml:space="preserve"> </w:t>
      </w:r>
      <w:r>
        <w:rPr>
          <w:sz w:val="36"/>
          <w:szCs w:val="36"/>
        </w:rPr>
        <w:t>:</w:t>
      </w:r>
      <w:r>
        <w:rPr>
          <w:spacing w:val="-14"/>
          <w:sz w:val="36"/>
          <w:szCs w:val="36"/>
        </w:rPr>
        <w:t xml:space="preserve"> </w:t>
      </w:r>
      <w:r>
        <w:rPr>
          <w:sz w:val="36"/>
          <w:szCs w:val="36"/>
        </w:rPr>
        <w:t>keyChar</w:t>
      </w:r>
      <w:r>
        <w:rPr>
          <w:spacing w:val="24"/>
          <w:sz w:val="36"/>
          <w:szCs w:val="36"/>
        </w:rPr>
        <w:t xml:space="preserve"> </w:t>
      </w:r>
      <w:r>
        <w:rPr>
          <w:sz w:val="36"/>
          <w:szCs w:val="36"/>
        </w:rPr>
        <w:t>-</w:t>
      </w:r>
      <w:r>
        <w:rPr>
          <w:spacing w:val="-19"/>
          <w:sz w:val="36"/>
          <w:szCs w:val="36"/>
        </w:rPr>
        <w:t xml:space="preserve"> </w:t>
      </w:r>
      <w:r>
        <w:rPr>
          <w:spacing w:val="-4"/>
          <w:sz w:val="36"/>
          <w:szCs w:val="36"/>
        </w:rPr>
        <w:t>'a';</w:t>
      </w:r>
    </w:p>
    <w:p>
      <w:pPr>
        <w:pStyle w:val="13"/>
        <w:rPr>
          <w:sz w:val="36"/>
          <w:szCs w:val="36"/>
        </w:rPr>
      </w:pPr>
    </w:p>
    <w:p>
      <w:pPr>
        <w:pStyle w:val="13"/>
        <w:spacing w:before="164"/>
        <w:rPr>
          <w:sz w:val="36"/>
          <w:szCs w:val="36"/>
        </w:rPr>
      </w:pPr>
    </w:p>
    <w:p>
      <w:pPr>
        <w:spacing w:before="0"/>
        <w:ind w:left="1204" w:right="0" w:firstLine="0"/>
        <w:jc w:val="left"/>
        <w:rPr>
          <w:sz w:val="36"/>
          <w:szCs w:val="36"/>
        </w:rPr>
      </w:pPr>
      <w:r>
        <w:rPr>
          <w:sz w:val="36"/>
          <w:szCs w:val="36"/>
        </w:rPr>
        <w:t>if</w:t>
      </w:r>
      <w:r>
        <w:rPr>
          <w:spacing w:val="2"/>
          <w:sz w:val="36"/>
          <w:szCs w:val="36"/>
        </w:rPr>
        <w:t xml:space="preserve"> </w:t>
      </w:r>
      <w:r>
        <w:rPr>
          <w:sz w:val="36"/>
          <w:szCs w:val="36"/>
        </w:rPr>
        <w:t>(isupper(ciphertextji]))</w:t>
      </w:r>
      <w:r>
        <w:rPr>
          <w:spacing w:val="-35"/>
          <w:sz w:val="36"/>
          <w:szCs w:val="36"/>
        </w:rPr>
        <w:t xml:space="preserve"> </w:t>
      </w:r>
      <w:r>
        <w:rPr>
          <w:spacing w:val="-10"/>
          <w:sz w:val="36"/>
          <w:szCs w:val="36"/>
        </w:rPr>
        <w:t>(</w:t>
      </w:r>
    </w:p>
    <w:p>
      <w:pPr>
        <w:spacing w:before="276"/>
        <w:ind w:left="1560" w:right="0" w:firstLine="0"/>
        <w:jc w:val="left"/>
        <w:rPr>
          <w:sz w:val="36"/>
          <w:szCs w:val="36"/>
        </w:rPr>
      </w:pPr>
      <w:r>
        <w:rPr>
          <w:spacing w:val="-4"/>
          <w:position w:val="-3"/>
          <w:sz w:val="36"/>
          <w:szCs w:val="36"/>
        </w:rPr>
        <w:t xml:space="preserve">ciphertext|i] </w:t>
      </w:r>
      <w:r>
        <w:rPr>
          <w:spacing w:val="-4"/>
          <w:sz w:val="36"/>
          <w:szCs w:val="36"/>
        </w:rPr>
        <w:t>=</w:t>
      </w:r>
      <w:r>
        <w:rPr>
          <w:spacing w:val="-20"/>
          <w:sz w:val="36"/>
          <w:szCs w:val="36"/>
        </w:rPr>
        <w:t xml:space="preserve"> </w:t>
      </w:r>
      <w:r>
        <w:rPr>
          <w:spacing w:val="-4"/>
          <w:position w:val="-1"/>
          <w:sz w:val="36"/>
          <w:szCs w:val="36"/>
        </w:rPr>
        <w:t>(</w:t>
      </w:r>
      <w:r>
        <w:rPr>
          <w:spacing w:val="-4"/>
          <w:sz w:val="36"/>
          <w:szCs w:val="36"/>
        </w:rPr>
        <w:t>ciphertext[i]-</w:t>
      </w:r>
      <w:r>
        <w:rPr>
          <w:spacing w:val="-19"/>
          <w:sz w:val="36"/>
          <w:szCs w:val="36"/>
        </w:rPr>
        <w:t xml:space="preserve"> </w:t>
      </w:r>
      <w:r>
        <w:rPr>
          <w:spacing w:val="-4"/>
          <w:sz w:val="36"/>
          <w:szCs w:val="36"/>
        </w:rPr>
        <w:t>'A'</w:t>
      </w:r>
      <w:r>
        <w:rPr>
          <w:spacing w:val="-10"/>
          <w:sz w:val="36"/>
          <w:szCs w:val="36"/>
        </w:rPr>
        <w:t xml:space="preserve"> </w:t>
      </w:r>
      <w:r>
        <w:rPr>
          <w:spacing w:val="-4"/>
          <w:sz w:val="36"/>
          <w:szCs w:val="36"/>
        </w:rPr>
        <w:t>-</w:t>
      </w:r>
      <w:r>
        <w:rPr>
          <w:spacing w:val="-19"/>
          <w:sz w:val="36"/>
          <w:szCs w:val="36"/>
        </w:rPr>
        <w:t xml:space="preserve"> </w:t>
      </w:r>
      <w:r>
        <w:rPr>
          <w:spacing w:val="-4"/>
          <w:sz w:val="36"/>
          <w:szCs w:val="36"/>
        </w:rPr>
        <w:t>keyshih</w:t>
      </w:r>
      <w:r>
        <w:rPr>
          <w:spacing w:val="-11"/>
          <w:sz w:val="36"/>
          <w:szCs w:val="36"/>
        </w:rPr>
        <w:t xml:space="preserve"> </w:t>
      </w:r>
      <w:r>
        <w:rPr>
          <w:color w:val="131313"/>
          <w:spacing w:val="-4"/>
          <w:sz w:val="36"/>
          <w:szCs w:val="36"/>
        </w:rPr>
        <w:t>+</w:t>
      </w:r>
      <w:r>
        <w:rPr>
          <w:color w:val="131313"/>
          <w:spacing w:val="-19"/>
          <w:sz w:val="36"/>
          <w:szCs w:val="36"/>
        </w:rPr>
        <w:t xml:space="preserve"> </w:t>
      </w:r>
      <w:r>
        <w:rPr>
          <w:spacing w:val="-4"/>
          <w:sz w:val="36"/>
          <w:szCs w:val="36"/>
        </w:rPr>
        <w:t>26)</w:t>
      </w:r>
      <w:r>
        <w:rPr>
          <w:spacing w:val="17"/>
          <w:sz w:val="36"/>
          <w:szCs w:val="36"/>
        </w:rPr>
        <w:t xml:space="preserve"> </w:t>
      </w:r>
      <w:r>
        <w:rPr>
          <w:color w:val="1F1F1F"/>
          <w:spacing w:val="-4"/>
          <w:sz w:val="36"/>
          <w:szCs w:val="36"/>
        </w:rPr>
        <w:t>&amp;</w:t>
      </w:r>
      <w:r>
        <w:rPr>
          <w:color w:val="1F1F1F"/>
          <w:spacing w:val="-26"/>
          <w:sz w:val="36"/>
          <w:szCs w:val="36"/>
        </w:rPr>
        <w:t xml:space="preserve"> </w:t>
      </w:r>
      <w:r>
        <w:rPr>
          <w:spacing w:val="-4"/>
          <w:sz w:val="36"/>
          <w:szCs w:val="36"/>
        </w:rPr>
        <w:t>26</w:t>
      </w:r>
      <w:r>
        <w:rPr>
          <w:spacing w:val="-7"/>
          <w:sz w:val="36"/>
          <w:szCs w:val="36"/>
        </w:rPr>
        <w:t xml:space="preserve"> </w:t>
      </w:r>
      <w:r>
        <w:rPr>
          <w:color w:val="131313"/>
          <w:spacing w:val="-4"/>
          <w:sz w:val="36"/>
          <w:szCs w:val="36"/>
        </w:rPr>
        <w:t>+</w:t>
      </w:r>
      <w:r>
        <w:rPr>
          <w:color w:val="131313"/>
          <w:spacing w:val="-22"/>
          <w:sz w:val="36"/>
          <w:szCs w:val="36"/>
        </w:rPr>
        <w:t xml:space="preserve"> </w:t>
      </w:r>
      <w:r>
        <w:rPr>
          <w:spacing w:val="-4"/>
          <w:sz w:val="36"/>
          <w:szCs w:val="36"/>
        </w:rPr>
        <w:t>'A',</w:t>
      </w:r>
    </w:p>
    <w:p>
      <w:pPr>
        <w:spacing w:before="331"/>
        <w:ind w:left="1206" w:right="0" w:firstLine="0"/>
        <w:jc w:val="left"/>
        <w:rPr>
          <w:sz w:val="36"/>
          <w:szCs w:val="36"/>
        </w:rPr>
      </w:pPr>
      <w:r>
        <w:rPr>
          <w:sz w:val="36"/>
          <w:szCs w:val="36"/>
        </w:rPr>
        <w:t>) elR</w:t>
      </w:r>
      <w:r>
        <w:rPr>
          <w:spacing w:val="77"/>
          <w:w w:val="150"/>
          <w:sz w:val="36"/>
          <w:szCs w:val="36"/>
        </w:rPr>
        <w:t xml:space="preserve"> </w:t>
      </w:r>
      <w:r>
        <w:rPr>
          <w:spacing w:val="-10"/>
          <w:sz w:val="36"/>
          <w:szCs w:val="36"/>
        </w:rPr>
        <w:t>(</w:t>
      </w:r>
    </w:p>
    <w:p>
      <w:pPr>
        <w:tabs>
          <w:tab w:val="left" w:pos="9606"/>
        </w:tabs>
        <w:spacing w:before="273"/>
        <w:ind w:left="1561" w:right="0" w:firstLine="0"/>
        <w:jc w:val="left"/>
        <w:rPr>
          <w:sz w:val="36"/>
          <w:szCs w:val="36"/>
        </w:rPr>
      </w:pPr>
      <w:r>
        <w:rPr>
          <w:sz w:val="36"/>
          <w:szCs w:val="36"/>
        </w:rPr>
        <w:t>ciphertext[i]</w:t>
      </w:r>
      <w:r>
        <w:rPr>
          <w:spacing w:val="32"/>
          <w:sz w:val="36"/>
          <w:szCs w:val="36"/>
        </w:rPr>
        <w:t xml:space="preserve"> </w:t>
      </w:r>
      <w:r>
        <w:rPr>
          <w:color w:val="181818"/>
          <w:sz w:val="36"/>
          <w:szCs w:val="36"/>
        </w:rPr>
        <w:t>=</w:t>
      </w:r>
      <w:r>
        <w:rPr>
          <w:color w:val="181818"/>
          <w:spacing w:val="-16"/>
          <w:sz w:val="36"/>
          <w:szCs w:val="36"/>
        </w:rPr>
        <w:t xml:space="preserve"> </w:t>
      </w:r>
      <w:r>
        <w:rPr>
          <w:sz w:val="36"/>
          <w:szCs w:val="36"/>
        </w:rPr>
        <w:t>(ciphertext[i]</w:t>
      </w:r>
      <w:r>
        <w:rPr>
          <w:spacing w:val="-18"/>
          <w:sz w:val="36"/>
          <w:szCs w:val="36"/>
        </w:rPr>
        <w:t xml:space="preserve"> </w:t>
      </w:r>
      <w:r>
        <w:rPr>
          <w:color w:val="111111"/>
          <w:sz w:val="36"/>
          <w:szCs w:val="36"/>
        </w:rPr>
        <w:t>-</w:t>
      </w:r>
      <w:r>
        <w:rPr>
          <w:color w:val="111111"/>
          <w:spacing w:val="-8"/>
          <w:sz w:val="36"/>
          <w:szCs w:val="36"/>
        </w:rPr>
        <w:t xml:space="preserve"> </w:t>
      </w:r>
      <w:r>
        <w:rPr>
          <w:sz w:val="36"/>
          <w:szCs w:val="36"/>
        </w:rPr>
        <w:t>'a'</w:t>
      </w:r>
      <w:r>
        <w:rPr>
          <w:spacing w:val="-26"/>
          <w:sz w:val="36"/>
          <w:szCs w:val="36"/>
        </w:rPr>
        <w:t xml:space="preserve"> </w:t>
      </w:r>
      <w:r>
        <w:rPr>
          <w:sz w:val="36"/>
          <w:szCs w:val="36"/>
        </w:rPr>
        <w:t>-</w:t>
      </w:r>
      <w:r>
        <w:rPr>
          <w:spacing w:val="-5"/>
          <w:sz w:val="36"/>
          <w:szCs w:val="36"/>
        </w:rPr>
        <w:t xml:space="preserve"> </w:t>
      </w:r>
      <w:r>
        <w:rPr>
          <w:sz w:val="36"/>
          <w:szCs w:val="36"/>
        </w:rPr>
        <w:t>keyshih</w:t>
      </w:r>
      <w:r>
        <w:rPr>
          <w:spacing w:val="-50"/>
          <w:sz w:val="36"/>
          <w:szCs w:val="36"/>
        </w:rPr>
        <w:t xml:space="preserve"> </w:t>
      </w:r>
      <w:r>
        <w:rPr>
          <w:color w:val="0E0E0E"/>
          <w:sz w:val="36"/>
          <w:szCs w:val="36"/>
        </w:rPr>
        <w:t>•</w:t>
      </w:r>
      <w:r>
        <w:rPr>
          <w:color w:val="0E0E0E"/>
          <w:spacing w:val="23"/>
          <w:sz w:val="36"/>
          <w:szCs w:val="36"/>
        </w:rPr>
        <w:t xml:space="preserve"> </w:t>
      </w:r>
      <w:r>
        <w:rPr>
          <w:spacing w:val="-4"/>
          <w:sz w:val="36"/>
          <w:szCs w:val="36"/>
        </w:rPr>
        <w:t>26)</w:t>
      </w:r>
      <w:r>
        <w:rPr>
          <w:color w:val="464646"/>
          <w:spacing w:val="-4"/>
          <w:sz w:val="36"/>
          <w:szCs w:val="36"/>
        </w:rPr>
        <w:t>B</w:t>
      </w:r>
      <w:r>
        <w:rPr>
          <w:color w:val="464646"/>
          <w:sz w:val="36"/>
          <w:szCs w:val="36"/>
        </w:rPr>
        <w:tab/>
      </w:r>
      <w:r>
        <w:rPr>
          <w:sz w:val="36"/>
          <w:szCs w:val="36"/>
        </w:rPr>
        <w:t>26</w:t>
      </w:r>
      <w:r>
        <w:rPr>
          <w:spacing w:val="-10"/>
          <w:sz w:val="36"/>
          <w:szCs w:val="36"/>
        </w:rPr>
        <w:t xml:space="preserve"> </w:t>
      </w:r>
      <w:r>
        <w:rPr>
          <w:sz w:val="36"/>
          <w:szCs w:val="36"/>
        </w:rPr>
        <w:t>+</w:t>
      </w:r>
      <w:r>
        <w:rPr>
          <w:spacing w:val="-11"/>
          <w:sz w:val="36"/>
          <w:szCs w:val="36"/>
        </w:rPr>
        <w:t xml:space="preserve"> </w:t>
      </w:r>
      <w:r>
        <w:rPr>
          <w:spacing w:val="-4"/>
          <w:sz w:val="36"/>
          <w:szCs w:val="36"/>
        </w:rPr>
        <w:t>'a’;</w:t>
      </w:r>
    </w:p>
    <w:p>
      <w:pPr>
        <w:pStyle w:val="13"/>
        <w:rPr>
          <w:sz w:val="36"/>
          <w:szCs w:val="36"/>
        </w:rPr>
      </w:pPr>
    </w:p>
    <w:p>
      <w:pPr>
        <w:pStyle w:val="13"/>
        <w:rPr>
          <w:sz w:val="36"/>
          <w:szCs w:val="36"/>
        </w:rPr>
      </w:pPr>
    </w:p>
    <w:p>
      <w:pPr>
        <w:pStyle w:val="13"/>
        <w:rPr>
          <w:sz w:val="36"/>
          <w:szCs w:val="36"/>
        </w:rPr>
      </w:pPr>
    </w:p>
    <w:p>
      <w:pPr>
        <w:pStyle w:val="13"/>
        <w:rPr>
          <w:sz w:val="36"/>
          <w:szCs w:val="36"/>
        </w:rPr>
      </w:pPr>
    </w:p>
    <w:p>
      <w:pPr>
        <w:pStyle w:val="13"/>
        <w:rPr>
          <w:sz w:val="36"/>
          <w:szCs w:val="36"/>
        </w:rPr>
      </w:pPr>
    </w:p>
    <w:p>
      <w:pPr>
        <w:pStyle w:val="13"/>
        <w:rPr>
          <w:sz w:val="36"/>
          <w:szCs w:val="36"/>
        </w:rPr>
      </w:pPr>
    </w:p>
    <w:p>
      <w:pPr>
        <w:pStyle w:val="13"/>
        <w:spacing w:before="211"/>
        <w:rPr>
          <w:sz w:val="36"/>
          <w:szCs w:val="36"/>
        </w:rPr>
      </w:pPr>
    </w:p>
    <w:p>
      <w:pPr>
        <w:spacing w:before="0"/>
        <w:ind w:left="121" w:right="0" w:firstLine="0"/>
        <w:jc w:val="left"/>
        <w:rPr>
          <w:sz w:val="36"/>
          <w:szCs w:val="36"/>
        </w:rPr>
      </w:pPr>
      <w:r>
        <w:rPr>
          <w:sz w:val="36"/>
          <w:szCs w:val="36"/>
        </w:rPr>
        <w:t>int</w:t>
      </w:r>
      <w:r>
        <w:rPr>
          <w:spacing w:val="9"/>
          <w:sz w:val="36"/>
          <w:szCs w:val="36"/>
        </w:rPr>
        <w:t xml:space="preserve"> </w:t>
      </w:r>
      <w:r>
        <w:rPr>
          <w:sz w:val="36"/>
          <w:szCs w:val="36"/>
        </w:rPr>
        <w:t xml:space="preserve">main() </w:t>
      </w:r>
      <w:r>
        <w:rPr>
          <w:spacing w:val="-10"/>
          <w:sz w:val="36"/>
          <w:szCs w:val="36"/>
        </w:rPr>
        <w:t>(</w:t>
      </w:r>
    </w:p>
    <w:p>
      <w:pPr>
        <w:pStyle w:val="13"/>
        <w:spacing w:before="320"/>
        <w:ind w:left="471"/>
        <w:rPr>
          <w:sz w:val="36"/>
          <w:szCs w:val="36"/>
        </w:rPr>
      </w:pPr>
      <w:r>
        <w:rPr>
          <w:w w:val="105"/>
          <w:sz w:val="36"/>
          <w:szCs w:val="36"/>
        </w:rPr>
        <w:t>char</w:t>
      </w:r>
      <w:r>
        <w:rPr>
          <w:spacing w:val="-2"/>
          <w:w w:val="105"/>
          <w:sz w:val="36"/>
          <w:szCs w:val="36"/>
        </w:rPr>
        <w:t xml:space="preserve"> pIaintext[100];</w:t>
      </w:r>
    </w:p>
    <w:p>
      <w:pPr>
        <w:spacing w:before="334"/>
        <w:ind w:left="471" w:right="0" w:firstLine="0"/>
        <w:jc w:val="left"/>
        <w:rPr>
          <w:sz w:val="36"/>
          <w:szCs w:val="36"/>
        </w:rPr>
      </w:pPr>
      <w:r>
        <w:rPr>
          <w:sz w:val="36"/>
          <w:szCs w:val="36"/>
        </w:rPr>
        <w:t>char</w:t>
      </w:r>
      <w:r>
        <w:rPr>
          <w:spacing w:val="-6"/>
          <w:sz w:val="36"/>
          <w:szCs w:val="36"/>
        </w:rPr>
        <w:t xml:space="preserve"> </w:t>
      </w:r>
      <w:r>
        <w:rPr>
          <w:spacing w:val="-2"/>
          <w:sz w:val="36"/>
          <w:szCs w:val="36"/>
        </w:rPr>
        <w:t>hey[100];</w:t>
      </w:r>
    </w:p>
    <w:p>
      <w:pPr>
        <w:pStyle w:val="13"/>
        <w:rPr>
          <w:sz w:val="36"/>
          <w:szCs w:val="36"/>
        </w:rPr>
      </w:pPr>
    </w:p>
    <w:p>
      <w:pPr>
        <w:pStyle w:val="13"/>
        <w:rPr>
          <w:sz w:val="36"/>
          <w:szCs w:val="36"/>
        </w:rPr>
      </w:pPr>
    </w:p>
    <w:p>
      <w:pPr>
        <w:pStyle w:val="13"/>
        <w:rPr>
          <w:sz w:val="36"/>
          <w:szCs w:val="36"/>
        </w:rPr>
      </w:pPr>
    </w:p>
    <w:p>
      <w:pPr>
        <w:pStyle w:val="13"/>
        <w:spacing w:before="540"/>
        <w:rPr>
          <w:sz w:val="36"/>
          <w:szCs w:val="36"/>
        </w:rPr>
      </w:pPr>
    </w:p>
    <w:p>
      <w:pPr>
        <w:pStyle w:val="5"/>
        <w:rPr>
          <w:sz w:val="36"/>
          <w:szCs w:val="36"/>
        </w:rPr>
      </w:pPr>
      <w:r>
        <w:rPr>
          <w:sz w:val="36"/>
          <w:szCs w:val="36"/>
        </w:rPr>
        <w:drawing>
          <wp:anchor distT="0" distB="0" distL="0" distR="0" simplePos="0" relativeHeight="251661312" behindDoc="0" locked="0" layoutInCell="1" allowOverlap="1">
            <wp:simplePos x="0" y="0"/>
            <wp:positionH relativeFrom="page">
              <wp:posOffset>9526270</wp:posOffset>
            </wp:positionH>
            <wp:positionV relativeFrom="paragraph">
              <wp:posOffset>18415</wp:posOffset>
            </wp:positionV>
            <wp:extent cx="459105" cy="358140"/>
            <wp:effectExtent l="0" t="0" r="0" b="0"/>
            <wp:wrapNone/>
            <wp:docPr id="28" name="Image 28"/>
            <wp:cNvGraphicFramePr/>
            <a:graphic xmlns:a="http://schemas.openxmlformats.org/drawingml/2006/main">
              <a:graphicData uri="http://schemas.openxmlformats.org/drawingml/2006/picture">
                <pic:pic xmlns:pic="http://schemas.openxmlformats.org/drawingml/2006/picture">
                  <pic:nvPicPr>
                    <pic:cNvPr id="28" name="Image 28"/>
                    <pic:cNvPicPr/>
                  </pic:nvPicPr>
                  <pic:blipFill>
                    <a:blip r:embed="rId18" cstate="print"/>
                    <a:stretch>
                      <a:fillRect/>
                    </a:stretch>
                  </pic:blipFill>
                  <pic:spPr>
                    <a:xfrm>
                      <a:off x="0" y="0"/>
                      <a:ext cx="458825" cy="358282"/>
                    </a:xfrm>
                    <a:prstGeom prst="rect">
                      <a:avLst/>
                    </a:prstGeom>
                  </pic:spPr>
                </pic:pic>
              </a:graphicData>
            </a:graphic>
          </wp:anchor>
        </w:drawing>
      </w:r>
      <w:r>
        <w:rPr>
          <w:color w:val="181818"/>
          <w:sz w:val="36"/>
          <w:szCs w:val="36"/>
        </w:rPr>
        <w:t>Scanned</w:t>
      </w:r>
      <w:r>
        <w:rPr>
          <w:color w:val="181818"/>
          <w:spacing w:val="34"/>
          <w:sz w:val="36"/>
          <w:szCs w:val="36"/>
        </w:rPr>
        <w:t xml:space="preserve"> </w:t>
      </w:r>
      <w:r>
        <w:rPr>
          <w:color w:val="1A1A1A"/>
          <w:sz w:val="36"/>
          <w:szCs w:val="36"/>
        </w:rPr>
        <w:t>with</w:t>
      </w:r>
      <w:r>
        <w:rPr>
          <w:color w:val="1A1A1A"/>
          <w:spacing w:val="7"/>
          <w:sz w:val="36"/>
          <w:szCs w:val="36"/>
        </w:rPr>
        <w:t xml:space="preserve"> </w:t>
      </w:r>
      <w:r>
        <w:rPr>
          <w:color w:val="161616"/>
          <w:sz w:val="36"/>
          <w:szCs w:val="36"/>
        </w:rPr>
        <w:t>OKEN</w:t>
      </w:r>
      <w:r>
        <w:rPr>
          <w:color w:val="161616"/>
          <w:spacing w:val="5"/>
          <w:sz w:val="36"/>
          <w:szCs w:val="36"/>
        </w:rPr>
        <w:t xml:space="preserve"> </w:t>
      </w:r>
      <w:r>
        <w:rPr>
          <w:color w:val="161616"/>
          <w:spacing w:val="-2"/>
          <w:sz w:val="36"/>
          <w:szCs w:val="36"/>
        </w:rPr>
        <w:t>Scanner</w:t>
      </w:r>
    </w:p>
    <w:p>
      <w:pPr>
        <w:spacing w:after="0"/>
        <w:rPr>
          <w:sz w:val="36"/>
          <w:szCs w:val="36"/>
        </w:rPr>
        <w:sectPr>
          <w:footerReference r:id="rId7" w:type="default"/>
          <w:pgSz w:w="22390" w:h="31660"/>
          <w:pgMar w:top="2320" w:right="520" w:bottom="440" w:left="2940" w:header="0" w:footer="244" w:gutter="0"/>
          <w:cols w:space="720" w:num="1"/>
        </w:sectPr>
      </w:pPr>
    </w:p>
    <w:p>
      <w:pPr>
        <w:spacing w:before="12"/>
        <w:ind w:left="509" w:right="0" w:firstLine="0"/>
        <w:jc w:val="left"/>
        <w:rPr>
          <w:sz w:val="36"/>
          <w:szCs w:val="36"/>
        </w:rPr>
      </w:pPr>
      <w:r>
        <w:rPr>
          <w:spacing w:val="-5"/>
          <w:sz w:val="36"/>
          <w:szCs w:val="36"/>
        </w:rPr>
        <w:t>printf("Enter</w:t>
      </w:r>
      <w:r>
        <w:rPr>
          <w:spacing w:val="2"/>
          <w:sz w:val="36"/>
          <w:szCs w:val="36"/>
        </w:rPr>
        <w:t xml:space="preserve"> </w:t>
      </w:r>
      <w:r>
        <w:rPr>
          <w:spacing w:val="-2"/>
          <w:sz w:val="36"/>
          <w:szCs w:val="36"/>
        </w:rPr>
        <w:t>plaintext:”);</w:t>
      </w:r>
    </w:p>
    <w:p>
      <w:pPr>
        <w:spacing w:before="323"/>
        <w:ind w:left="520" w:right="0" w:firstLine="0"/>
        <w:jc w:val="left"/>
        <w:rPr>
          <w:sz w:val="36"/>
          <w:szCs w:val="36"/>
        </w:rPr>
      </w:pPr>
      <w:r>
        <w:rPr>
          <w:sz w:val="36"/>
          <w:szCs w:val="36"/>
        </w:rPr>
        <w:t>$ets(pIainteû,</w:t>
      </w:r>
      <w:r>
        <w:rPr>
          <w:spacing w:val="-1"/>
          <w:sz w:val="36"/>
          <w:szCs w:val="36"/>
        </w:rPr>
        <w:t xml:space="preserve"> </w:t>
      </w:r>
      <w:r>
        <w:rPr>
          <w:sz w:val="36"/>
          <w:szCs w:val="36"/>
        </w:rPr>
        <w:t>si2eof(plaintext),</w:t>
      </w:r>
      <w:r>
        <w:rPr>
          <w:spacing w:val="18"/>
          <w:sz w:val="36"/>
          <w:szCs w:val="36"/>
        </w:rPr>
        <w:t xml:space="preserve"> </w:t>
      </w:r>
      <w:r>
        <w:rPr>
          <w:spacing w:val="-2"/>
          <w:sz w:val="36"/>
          <w:szCs w:val="36"/>
        </w:rPr>
        <w:t>stdln);</w:t>
      </w:r>
    </w:p>
    <w:p>
      <w:pPr>
        <w:spacing w:before="323"/>
        <w:ind w:left="509" w:right="0" w:firstLine="0"/>
        <w:jc w:val="left"/>
        <w:rPr>
          <w:sz w:val="36"/>
          <w:szCs w:val="36"/>
        </w:rPr>
      </w:pPr>
      <w:r>
        <w:rPr>
          <w:spacing w:val="-4"/>
          <w:sz w:val="36"/>
          <w:szCs w:val="36"/>
        </w:rPr>
        <w:t>plaintext[strcspn(plaintext,</w:t>
      </w:r>
      <w:r>
        <w:rPr>
          <w:spacing w:val="-11"/>
          <w:sz w:val="36"/>
          <w:szCs w:val="36"/>
        </w:rPr>
        <w:t xml:space="preserve"> </w:t>
      </w:r>
      <w:r>
        <w:rPr>
          <w:spacing w:val="-4"/>
          <w:sz w:val="36"/>
          <w:szCs w:val="36"/>
        </w:rPr>
        <w:t>"\n“)]</w:t>
      </w:r>
      <w:r>
        <w:rPr>
          <w:spacing w:val="-10"/>
          <w:sz w:val="36"/>
          <w:szCs w:val="36"/>
        </w:rPr>
        <w:t xml:space="preserve"> </w:t>
      </w:r>
      <w:r>
        <w:rPr>
          <w:color w:val="2D2D2D"/>
          <w:spacing w:val="-4"/>
          <w:sz w:val="36"/>
          <w:szCs w:val="36"/>
        </w:rPr>
        <w:t>=</w:t>
      </w:r>
      <w:r>
        <w:rPr>
          <w:color w:val="2D2D2D"/>
          <w:spacing w:val="-11"/>
          <w:sz w:val="36"/>
          <w:szCs w:val="36"/>
        </w:rPr>
        <w:t xml:space="preserve"> </w:t>
      </w:r>
      <w:r>
        <w:rPr>
          <w:spacing w:val="-4"/>
          <w:sz w:val="36"/>
          <w:szCs w:val="36"/>
        </w:rPr>
        <w:t>'\O’;</w:t>
      </w:r>
      <w:r>
        <w:rPr>
          <w:spacing w:val="-3"/>
          <w:sz w:val="36"/>
          <w:szCs w:val="36"/>
        </w:rPr>
        <w:t xml:space="preserve"> </w:t>
      </w:r>
      <w:r>
        <w:rPr>
          <w:spacing w:val="-4"/>
          <w:sz w:val="36"/>
          <w:szCs w:val="36"/>
        </w:rPr>
        <w:t>//</w:t>
      </w:r>
      <w:r>
        <w:rPr>
          <w:spacing w:val="-18"/>
          <w:sz w:val="36"/>
          <w:szCs w:val="36"/>
        </w:rPr>
        <w:t xml:space="preserve"> </w:t>
      </w:r>
      <w:r>
        <w:rPr>
          <w:spacing w:val="-4"/>
          <w:sz w:val="36"/>
          <w:szCs w:val="36"/>
        </w:rPr>
        <w:t>Remove</w:t>
      </w:r>
      <w:r>
        <w:rPr>
          <w:spacing w:val="-13"/>
          <w:sz w:val="36"/>
          <w:szCs w:val="36"/>
        </w:rPr>
        <w:t xml:space="preserve"> </w:t>
      </w:r>
      <w:r>
        <w:rPr>
          <w:spacing w:val="-4"/>
          <w:sz w:val="36"/>
          <w:szCs w:val="36"/>
        </w:rPr>
        <w:t>newline</w:t>
      </w:r>
      <w:r>
        <w:rPr>
          <w:spacing w:val="-6"/>
          <w:sz w:val="36"/>
          <w:szCs w:val="36"/>
        </w:rPr>
        <w:t xml:space="preserve"> </w:t>
      </w:r>
      <w:r>
        <w:rPr>
          <w:spacing w:val="-4"/>
          <w:sz w:val="36"/>
          <w:szCs w:val="36"/>
        </w:rPr>
        <w:t>chaæcter</w:t>
      </w:r>
    </w:p>
    <w:p>
      <w:pPr>
        <w:pStyle w:val="13"/>
        <w:rPr>
          <w:sz w:val="36"/>
          <w:szCs w:val="36"/>
        </w:rPr>
      </w:pPr>
    </w:p>
    <w:p>
      <w:pPr>
        <w:pStyle w:val="13"/>
        <w:spacing w:before="177"/>
        <w:rPr>
          <w:sz w:val="36"/>
          <w:szCs w:val="36"/>
        </w:rPr>
      </w:pPr>
    </w:p>
    <w:p>
      <w:pPr>
        <w:pStyle w:val="13"/>
        <w:ind w:left="510"/>
        <w:rPr>
          <w:sz w:val="36"/>
          <w:szCs w:val="36"/>
        </w:rPr>
      </w:pPr>
      <w:r>
        <w:rPr>
          <w:sz w:val="36"/>
          <w:szCs w:val="36"/>
        </w:rPr>
        <w:t>printf("Enter</w:t>
      </w:r>
      <w:r>
        <w:rPr>
          <w:spacing w:val="41"/>
          <w:sz w:val="36"/>
          <w:szCs w:val="36"/>
        </w:rPr>
        <w:t xml:space="preserve"> </w:t>
      </w:r>
      <w:r>
        <w:rPr>
          <w:sz w:val="36"/>
          <w:szCs w:val="36"/>
        </w:rPr>
        <w:t>key:</w:t>
      </w:r>
      <w:r>
        <w:rPr>
          <w:spacing w:val="5"/>
          <w:sz w:val="36"/>
          <w:szCs w:val="36"/>
        </w:rPr>
        <w:t xml:space="preserve"> </w:t>
      </w:r>
      <w:r>
        <w:rPr>
          <w:spacing w:val="-5"/>
          <w:sz w:val="36"/>
          <w:szCs w:val="36"/>
        </w:rPr>
        <w:t>“);</w:t>
      </w:r>
    </w:p>
    <w:p>
      <w:pPr>
        <w:spacing w:before="329"/>
        <w:ind w:left="532" w:right="0" w:firstLine="0"/>
        <w:jc w:val="left"/>
        <w:rPr>
          <w:sz w:val="36"/>
          <w:szCs w:val="36"/>
        </w:rPr>
      </w:pPr>
      <w:r>
        <w:rPr>
          <w:spacing w:val="-6"/>
          <w:sz w:val="36"/>
          <w:szCs w:val="36"/>
        </w:rPr>
        <w:t>fgets(key,</w:t>
      </w:r>
      <w:r>
        <w:rPr>
          <w:spacing w:val="-16"/>
          <w:sz w:val="36"/>
          <w:szCs w:val="36"/>
        </w:rPr>
        <w:t xml:space="preserve"> </w:t>
      </w:r>
      <w:r>
        <w:rPr>
          <w:spacing w:val="-6"/>
          <w:sz w:val="36"/>
          <w:szCs w:val="36"/>
        </w:rPr>
        <w:t>sizeof(key),</w:t>
      </w:r>
      <w:r>
        <w:rPr>
          <w:sz w:val="36"/>
          <w:szCs w:val="36"/>
        </w:rPr>
        <w:t xml:space="preserve"> </w:t>
      </w:r>
      <w:r>
        <w:rPr>
          <w:spacing w:val="-6"/>
          <w:sz w:val="36"/>
          <w:szCs w:val="36"/>
        </w:rPr>
        <w:t>stdin);</w:t>
      </w:r>
    </w:p>
    <w:p>
      <w:pPr>
        <w:spacing w:before="323"/>
        <w:ind w:left="509" w:right="0" w:firstLine="0"/>
        <w:jc w:val="left"/>
        <w:rPr>
          <w:sz w:val="36"/>
          <w:szCs w:val="36"/>
        </w:rPr>
      </w:pPr>
      <w:r>
        <w:rPr>
          <w:spacing w:val="-2"/>
          <w:sz w:val="36"/>
          <w:szCs w:val="36"/>
        </w:rPr>
        <w:t>key|strcspn(key.</w:t>
      </w:r>
      <w:r>
        <w:rPr>
          <w:spacing w:val="-21"/>
          <w:sz w:val="36"/>
          <w:szCs w:val="36"/>
        </w:rPr>
        <w:t xml:space="preserve"> </w:t>
      </w:r>
      <w:r>
        <w:rPr>
          <w:spacing w:val="-2"/>
          <w:sz w:val="36"/>
          <w:szCs w:val="36"/>
        </w:rPr>
        <w:t>“\n“)]</w:t>
      </w:r>
      <w:r>
        <w:rPr>
          <w:spacing w:val="-20"/>
          <w:sz w:val="36"/>
          <w:szCs w:val="36"/>
        </w:rPr>
        <w:t xml:space="preserve"> </w:t>
      </w:r>
      <w:r>
        <w:rPr>
          <w:spacing w:val="-2"/>
          <w:sz w:val="36"/>
          <w:szCs w:val="36"/>
        </w:rPr>
        <w:t>=</w:t>
      </w:r>
      <w:r>
        <w:rPr>
          <w:spacing w:val="-1"/>
          <w:sz w:val="36"/>
          <w:szCs w:val="36"/>
        </w:rPr>
        <w:t xml:space="preserve"> </w:t>
      </w:r>
      <w:r>
        <w:rPr>
          <w:spacing w:val="-2"/>
          <w:sz w:val="36"/>
          <w:szCs w:val="36"/>
        </w:rPr>
        <w:t>'\0’,</w:t>
      </w:r>
      <w:r>
        <w:rPr>
          <w:spacing w:val="-15"/>
          <w:sz w:val="36"/>
          <w:szCs w:val="36"/>
        </w:rPr>
        <w:t xml:space="preserve"> </w:t>
      </w:r>
      <w:r>
        <w:rPr>
          <w:spacing w:val="-2"/>
          <w:sz w:val="36"/>
          <w:szCs w:val="36"/>
        </w:rPr>
        <w:t>//</w:t>
      </w:r>
      <w:r>
        <w:rPr>
          <w:spacing w:val="-20"/>
          <w:sz w:val="36"/>
          <w:szCs w:val="36"/>
        </w:rPr>
        <w:t xml:space="preserve"> </w:t>
      </w:r>
      <w:r>
        <w:rPr>
          <w:spacing w:val="-2"/>
          <w:sz w:val="36"/>
          <w:szCs w:val="36"/>
        </w:rPr>
        <w:t>Remove</w:t>
      </w:r>
      <w:r>
        <w:rPr>
          <w:spacing w:val="-16"/>
          <w:sz w:val="36"/>
          <w:szCs w:val="36"/>
        </w:rPr>
        <w:t xml:space="preserve"> </w:t>
      </w:r>
      <w:r>
        <w:rPr>
          <w:spacing w:val="-2"/>
          <w:sz w:val="36"/>
          <w:szCs w:val="36"/>
        </w:rPr>
        <w:t>newliæ</w:t>
      </w:r>
      <w:r>
        <w:rPr>
          <w:spacing w:val="2"/>
          <w:sz w:val="36"/>
          <w:szCs w:val="36"/>
        </w:rPr>
        <w:t xml:space="preserve"> </w:t>
      </w:r>
      <w:r>
        <w:rPr>
          <w:spacing w:val="-2"/>
          <w:sz w:val="36"/>
          <w:szCs w:val="36"/>
        </w:rPr>
        <w:t>character</w:t>
      </w:r>
    </w:p>
    <w:p>
      <w:pPr>
        <w:pStyle w:val="13"/>
        <w:rPr>
          <w:sz w:val="36"/>
          <w:szCs w:val="36"/>
        </w:rPr>
      </w:pPr>
    </w:p>
    <w:p>
      <w:pPr>
        <w:pStyle w:val="13"/>
        <w:spacing w:before="149"/>
        <w:rPr>
          <w:sz w:val="36"/>
          <w:szCs w:val="36"/>
        </w:rPr>
      </w:pPr>
    </w:p>
    <w:p>
      <w:pPr>
        <w:spacing w:before="0" w:line="367" w:lineRule="auto"/>
        <w:ind w:left="508" w:right="11167" w:firstLine="11"/>
        <w:jc w:val="left"/>
        <w:rPr>
          <w:sz w:val="36"/>
          <w:szCs w:val="36"/>
        </w:rPr>
      </w:pPr>
      <w:r>
        <w:rPr>
          <w:spacing w:val="-2"/>
          <w:sz w:val="36"/>
          <w:szCs w:val="36"/>
        </w:rPr>
        <w:t>vigenereEncrypt{pIaintext,</w:t>
      </w:r>
      <w:r>
        <w:rPr>
          <w:spacing w:val="-50"/>
          <w:sz w:val="36"/>
          <w:szCs w:val="36"/>
        </w:rPr>
        <w:t xml:space="preserve"> </w:t>
      </w:r>
      <w:r>
        <w:rPr>
          <w:spacing w:val="-2"/>
          <w:sz w:val="36"/>
          <w:szCs w:val="36"/>
        </w:rPr>
        <w:t>key); printf("Encrypted</w:t>
      </w:r>
      <w:r>
        <w:rPr>
          <w:spacing w:val="-16"/>
          <w:sz w:val="36"/>
          <w:szCs w:val="36"/>
        </w:rPr>
        <w:t xml:space="preserve"> </w:t>
      </w:r>
      <w:r>
        <w:rPr>
          <w:spacing w:val="-2"/>
          <w:sz w:val="36"/>
          <w:szCs w:val="36"/>
        </w:rPr>
        <w:t>text:</w:t>
      </w:r>
      <w:r>
        <w:rPr>
          <w:spacing w:val="-21"/>
          <w:sz w:val="36"/>
          <w:szCs w:val="36"/>
        </w:rPr>
        <w:t xml:space="preserve"> </w:t>
      </w:r>
      <w:r>
        <w:rPr>
          <w:spacing w:val="-2"/>
          <w:sz w:val="36"/>
          <w:szCs w:val="36"/>
        </w:rPr>
        <w:t>äs\n”,</w:t>
      </w:r>
      <w:r>
        <w:rPr>
          <w:spacing w:val="-19"/>
          <w:sz w:val="36"/>
          <w:szCs w:val="36"/>
        </w:rPr>
        <w:t xml:space="preserve"> </w:t>
      </w:r>
      <w:r>
        <w:rPr>
          <w:spacing w:val="-2"/>
          <w:position w:val="2"/>
          <w:sz w:val="36"/>
          <w:szCs w:val="36"/>
        </w:rPr>
        <w:t>p</w:t>
      </w:r>
      <w:r>
        <w:rPr>
          <w:spacing w:val="-2"/>
          <w:sz w:val="36"/>
          <w:szCs w:val="36"/>
        </w:rPr>
        <w:t>laintext);</w:t>
      </w:r>
    </w:p>
    <w:p>
      <w:pPr>
        <w:pStyle w:val="13"/>
        <w:spacing w:before="373"/>
        <w:rPr>
          <w:sz w:val="36"/>
          <w:szCs w:val="36"/>
        </w:rPr>
      </w:pPr>
    </w:p>
    <w:p>
      <w:pPr>
        <w:pStyle w:val="13"/>
        <w:ind w:left="520"/>
        <w:rPr>
          <w:sz w:val="36"/>
          <w:szCs w:val="36"/>
        </w:rPr>
      </w:pPr>
      <w:r>
        <w:rPr>
          <w:spacing w:val="2"/>
          <w:sz w:val="36"/>
          <w:szCs w:val="36"/>
        </w:rPr>
        <w:t>vigenereDecrypt(pIaintext,</w:t>
      </w:r>
      <w:r>
        <w:rPr>
          <w:spacing w:val="33"/>
          <w:sz w:val="36"/>
          <w:szCs w:val="36"/>
        </w:rPr>
        <w:t xml:space="preserve"> </w:t>
      </w:r>
      <w:r>
        <w:rPr>
          <w:spacing w:val="-2"/>
          <w:sz w:val="36"/>
          <w:szCs w:val="36"/>
        </w:rPr>
        <w:t>key);</w:t>
      </w:r>
    </w:p>
    <w:p>
      <w:pPr>
        <w:spacing w:before="357"/>
        <w:ind w:left="512" w:right="0" w:firstLine="0"/>
        <w:jc w:val="left"/>
        <w:rPr>
          <w:sz w:val="36"/>
          <w:szCs w:val="36"/>
        </w:rPr>
      </w:pPr>
      <w:r>
        <w:rPr>
          <w:sz w:val="36"/>
          <w:szCs w:val="36"/>
        </w:rPr>
        <w:t>printf("Decrypted</w:t>
      </w:r>
      <w:r>
        <w:rPr>
          <w:spacing w:val="35"/>
          <w:sz w:val="36"/>
          <w:szCs w:val="36"/>
        </w:rPr>
        <w:t xml:space="preserve"> </w:t>
      </w:r>
      <w:r>
        <w:rPr>
          <w:sz w:val="36"/>
          <w:szCs w:val="36"/>
        </w:rPr>
        <w:t>text:</w:t>
      </w:r>
      <w:r>
        <w:rPr>
          <w:spacing w:val="36"/>
          <w:sz w:val="36"/>
          <w:szCs w:val="36"/>
        </w:rPr>
        <w:t xml:space="preserve"> </w:t>
      </w:r>
      <w:r>
        <w:rPr>
          <w:sz w:val="36"/>
          <w:szCs w:val="36"/>
        </w:rPr>
        <w:t>9às\n",</w:t>
      </w:r>
      <w:r>
        <w:rPr>
          <w:spacing w:val="66"/>
          <w:sz w:val="36"/>
          <w:szCs w:val="36"/>
        </w:rPr>
        <w:t xml:space="preserve"> </w:t>
      </w:r>
      <w:r>
        <w:rPr>
          <w:spacing w:val="-2"/>
          <w:sz w:val="36"/>
          <w:szCs w:val="36"/>
        </w:rPr>
        <w:t>plaintext);</w:t>
      </w:r>
    </w:p>
    <w:p>
      <w:pPr>
        <w:pStyle w:val="13"/>
        <w:rPr>
          <w:sz w:val="36"/>
          <w:szCs w:val="36"/>
        </w:rPr>
      </w:pPr>
    </w:p>
    <w:p>
      <w:pPr>
        <w:pStyle w:val="13"/>
        <w:spacing w:before="264"/>
        <w:rPr>
          <w:sz w:val="36"/>
          <w:szCs w:val="36"/>
        </w:rPr>
      </w:pPr>
    </w:p>
    <w:p>
      <w:pPr>
        <w:pStyle w:val="13"/>
        <w:spacing w:before="1"/>
        <w:ind w:left="510"/>
        <w:rPr>
          <w:sz w:val="36"/>
          <w:szCs w:val="36"/>
        </w:rPr>
      </w:pPr>
      <w:r>
        <w:rPr>
          <w:sz w:val="36"/>
          <w:szCs w:val="36"/>
        </w:rPr>
        <w:t>return</w:t>
      </w:r>
      <w:r>
        <w:rPr>
          <w:spacing w:val="24"/>
          <w:sz w:val="36"/>
          <w:szCs w:val="36"/>
        </w:rPr>
        <w:t xml:space="preserve"> </w:t>
      </w:r>
      <w:r>
        <w:rPr>
          <w:spacing w:val="-5"/>
          <w:sz w:val="36"/>
          <w:szCs w:val="36"/>
        </w:rPr>
        <w:t>0;</w:t>
      </w:r>
    </w:p>
    <w:p>
      <w:pPr>
        <w:pStyle w:val="13"/>
        <w:rPr>
          <w:sz w:val="36"/>
          <w:szCs w:val="36"/>
        </w:rPr>
      </w:pPr>
    </w:p>
    <w:p>
      <w:pPr>
        <w:pStyle w:val="13"/>
        <w:spacing w:before="234"/>
        <w:rPr>
          <w:sz w:val="36"/>
          <w:szCs w:val="36"/>
        </w:rPr>
      </w:pPr>
    </w:p>
    <w:p>
      <w:pPr>
        <w:spacing w:before="0"/>
        <w:ind w:left="159" w:right="0" w:firstLine="0"/>
        <w:jc w:val="left"/>
        <w:rPr>
          <w:sz w:val="36"/>
          <w:szCs w:val="36"/>
        </w:rPr>
      </w:pPr>
      <w:r>
        <w:rPr>
          <w:spacing w:val="-2"/>
          <w:sz w:val="36"/>
          <w:szCs w:val="36"/>
        </w:rPr>
        <w:t>OUTPUT:</w:t>
      </w:r>
    </w:p>
    <w:p>
      <w:pPr>
        <w:spacing w:before="301" w:line="400" w:lineRule="auto"/>
        <w:ind w:left="143" w:right="14700" w:hanging="1"/>
        <w:jc w:val="left"/>
        <w:rPr>
          <w:sz w:val="36"/>
          <w:szCs w:val="36"/>
        </w:rPr>
      </w:pPr>
      <w:r>
        <w:rPr>
          <w:spacing w:val="-2"/>
          <w:sz w:val="36"/>
          <w:szCs w:val="36"/>
        </w:rPr>
        <w:t>Enter</w:t>
      </w:r>
      <w:r>
        <w:rPr>
          <w:spacing w:val="-22"/>
          <w:sz w:val="36"/>
          <w:szCs w:val="36"/>
        </w:rPr>
        <w:t xml:space="preserve"> </w:t>
      </w:r>
      <w:r>
        <w:rPr>
          <w:spacing w:val="-2"/>
          <w:sz w:val="36"/>
          <w:szCs w:val="36"/>
        </w:rPr>
        <w:t>plaintext:</w:t>
      </w:r>
      <w:r>
        <w:rPr>
          <w:spacing w:val="-22"/>
          <w:sz w:val="36"/>
          <w:szCs w:val="36"/>
        </w:rPr>
        <w:t xml:space="preserve"> </w:t>
      </w:r>
      <w:r>
        <w:rPr>
          <w:spacing w:val="-2"/>
          <w:sz w:val="36"/>
          <w:szCs w:val="36"/>
        </w:rPr>
        <w:t xml:space="preserve">hello </w:t>
      </w:r>
      <w:r>
        <w:rPr>
          <w:sz w:val="36"/>
          <w:szCs w:val="36"/>
        </w:rPr>
        <w:t>Enter key: apple Encrypted text:</w:t>
      </w:r>
      <w:r>
        <w:rPr>
          <w:spacing w:val="-10"/>
          <w:sz w:val="36"/>
          <w:szCs w:val="36"/>
        </w:rPr>
        <w:t xml:space="preserve"> </w:t>
      </w:r>
      <w:r>
        <w:rPr>
          <w:sz w:val="36"/>
          <w:szCs w:val="36"/>
        </w:rPr>
        <w:t>htaws Decrypted ten: hello</w:t>
      </w:r>
    </w:p>
    <w:p>
      <w:pPr>
        <w:pStyle w:val="16"/>
        <w:numPr>
          <w:ilvl w:val="0"/>
          <w:numId w:val="1"/>
        </w:numPr>
        <w:tabs>
          <w:tab w:val="left" w:pos="612"/>
        </w:tabs>
        <w:spacing w:before="0" w:after="0" w:line="237" w:lineRule="auto"/>
        <w:ind w:left="150" w:right="3099" w:firstLine="6"/>
        <w:jc w:val="both"/>
        <w:rPr>
          <w:sz w:val="36"/>
          <w:szCs w:val="36"/>
        </w:rPr>
      </w:pPr>
      <w:r>
        <w:rPr>
          <w:sz w:val="36"/>
          <w:szCs w:val="36"/>
        </w:rPr>
        <w:t>Writ+ï a C</w:t>
      </w:r>
      <w:r>
        <w:rPr>
          <w:spacing w:val="-7"/>
          <w:sz w:val="36"/>
          <w:szCs w:val="36"/>
        </w:rPr>
        <w:t xml:space="preserve"> </w:t>
      </w:r>
      <w:r>
        <w:rPr>
          <w:sz w:val="36"/>
          <w:szCs w:val="36"/>
        </w:rPr>
        <w:t>program for</w:t>
      </w:r>
      <w:r>
        <w:rPr>
          <w:spacing w:val="-3"/>
          <w:sz w:val="36"/>
          <w:szCs w:val="36"/>
        </w:rPr>
        <w:t xml:space="preserve"> </w:t>
      </w:r>
      <w:r>
        <w:rPr>
          <w:sz w:val="36"/>
          <w:szCs w:val="36"/>
        </w:rPr>
        <w:t>generalizaùon of the</w:t>
      </w:r>
      <w:r>
        <w:rPr>
          <w:spacing w:val="-7"/>
          <w:sz w:val="36"/>
          <w:szCs w:val="36"/>
        </w:rPr>
        <w:t xml:space="preserve"> </w:t>
      </w:r>
      <w:r>
        <w:rPr>
          <w:sz w:val="36"/>
          <w:szCs w:val="36"/>
        </w:rPr>
        <w:t xml:space="preserve">Caesar cipher, known as thR affine Caesar </w:t>
      </w:r>
      <w:r>
        <w:rPr>
          <w:spacing w:val="-4"/>
          <w:sz w:val="36"/>
          <w:szCs w:val="36"/>
        </w:rPr>
        <w:t>cipher,</w:t>
      </w:r>
      <w:r>
        <w:rPr>
          <w:spacing w:val="-22"/>
          <w:sz w:val="36"/>
          <w:szCs w:val="36"/>
        </w:rPr>
        <w:t xml:space="preserve"> </w:t>
      </w:r>
      <w:r>
        <w:rPr>
          <w:spacing w:val="-4"/>
          <w:sz w:val="36"/>
          <w:szCs w:val="36"/>
        </w:rPr>
        <w:t>has</w:t>
      </w:r>
      <w:r>
        <w:rPr>
          <w:spacing w:val="-21"/>
          <w:sz w:val="36"/>
          <w:szCs w:val="36"/>
        </w:rPr>
        <w:t xml:space="preserve"> </w:t>
      </w:r>
      <w:r>
        <w:rPr>
          <w:spacing w:val="-4"/>
          <w:sz w:val="36"/>
          <w:szCs w:val="36"/>
        </w:rPr>
        <w:t>the</w:t>
      </w:r>
      <w:r>
        <w:rPr>
          <w:spacing w:val="-22"/>
          <w:sz w:val="36"/>
          <w:szCs w:val="36"/>
        </w:rPr>
        <w:t xml:space="preserve"> </w:t>
      </w:r>
      <w:r>
        <w:rPr>
          <w:spacing w:val="-4"/>
          <w:sz w:val="36"/>
          <w:szCs w:val="36"/>
        </w:rPr>
        <w:t>following</w:t>
      </w:r>
      <w:r>
        <w:rPr>
          <w:spacing w:val="-21"/>
          <w:sz w:val="36"/>
          <w:szCs w:val="36"/>
        </w:rPr>
        <w:t xml:space="preserve"> </w:t>
      </w:r>
      <w:r>
        <w:rPr>
          <w:spacing w:val="-4"/>
          <w:sz w:val="36"/>
          <w:szCs w:val="36"/>
        </w:rPr>
        <w:t>form:</w:t>
      </w:r>
      <w:r>
        <w:rPr>
          <w:spacing w:val="-22"/>
          <w:sz w:val="36"/>
          <w:szCs w:val="36"/>
        </w:rPr>
        <w:t xml:space="preserve"> </w:t>
      </w:r>
      <w:r>
        <w:rPr>
          <w:spacing w:val="-4"/>
          <w:sz w:val="36"/>
          <w:szCs w:val="36"/>
        </w:rPr>
        <w:t>For</w:t>
      </w:r>
      <w:r>
        <w:rPr>
          <w:spacing w:val="-16"/>
          <w:sz w:val="36"/>
          <w:szCs w:val="36"/>
        </w:rPr>
        <w:t xml:space="preserve"> </w:t>
      </w:r>
      <w:r>
        <w:rPr>
          <w:spacing w:val="-4"/>
          <w:sz w:val="36"/>
          <w:szCs w:val="36"/>
        </w:rPr>
        <w:t>each</w:t>
      </w:r>
      <w:r>
        <w:rPr>
          <w:spacing w:val="-21"/>
          <w:sz w:val="36"/>
          <w:szCs w:val="36"/>
        </w:rPr>
        <w:t xml:space="preserve"> </w:t>
      </w:r>
      <w:r>
        <w:rPr>
          <w:spacing w:val="-4"/>
          <w:sz w:val="36"/>
          <w:szCs w:val="36"/>
        </w:rPr>
        <w:t>plaintext</w:t>
      </w:r>
      <w:r>
        <w:rPr>
          <w:sz w:val="36"/>
          <w:szCs w:val="36"/>
        </w:rPr>
        <w:t xml:space="preserve"> </w:t>
      </w:r>
      <w:r>
        <w:rPr>
          <w:spacing w:val="-4"/>
          <w:sz w:val="36"/>
          <w:szCs w:val="36"/>
        </w:rPr>
        <w:t>IeRer</w:t>
      </w:r>
      <w:r>
        <w:rPr>
          <w:spacing w:val="-17"/>
          <w:sz w:val="36"/>
          <w:szCs w:val="36"/>
        </w:rPr>
        <w:t xml:space="preserve"> </w:t>
      </w:r>
      <w:r>
        <w:rPr>
          <w:spacing w:val="-4"/>
          <w:sz w:val="36"/>
          <w:szCs w:val="36"/>
        </w:rPr>
        <w:t>p,</w:t>
      </w:r>
      <w:r>
        <w:rPr>
          <w:spacing w:val="-22"/>
          <w:sz w:val="36"/>
          <w:szCs w:val="36"/>
        </w:rPr>
        <w:t xml:space="preserve"> </w:t>
      </w:r>
      <w:r>
        <w:rPr>
          <w:spacing w:val="-4"/>
          <w:sz w:val="36"/>
          <w:szCs w:val="36"/>
        </w:rPr>
        <w:t>su</w:t>
      </w:r>
      <w:r>
        <w:rPr>
          <w:spacing w:val="-4"/>
          <w:position w:val="2"/>
          <w:sz w:val="36"/>
          <w:szCs w:val="36"/>
        </w:rPr>
        <w:t>b</w:t>
      </w:r>
      <w:r>
        <w:rPr>
          <w:spacing w:val="-4"/>
          <w:sz w:val="36"/>
          <w:szCs w:val="36"/>
        </w:rPr>
        <w:t>stitute</w:t>
      </w:r>
      <w:r>
        <w:rPr>
          <w:spacing w:val="-21"/>
          <w:sz w:val="36"/>
          <w:szCs w:val="36"/>
        </w:rPr>
        <w:t xml:space="preserve"> </w:t>
      </w:r>
      <w:r>
        <w:rPr>
          <w:spacing w:val="-4"/>
          <w:sz w:val="36"/>
          <w:szCs w:val="36"/>
        </w:rPr>
        <w:t>the</w:t>
      </w:r>
      <w:r>
        <w:rPr>
          <w:spacing w:val="-20"/>
          <w:sz w:val="36"/>
          <w:szCs w:val="36"/>
        </w:rPr>
        <w:t xml:space="preserve"> </w:t>
      </w:r>
      <w:r>
        <w:rPr>
          <w:spacing w:val="-4"/>
          <w:sz w:val="36"/>
          <w:szCs w:val="36"/>
        </w:rPr>
        <w:t>ciphertext</w:t>
      </w:r>
      <w:r>
        <w:rPr>
          <w:sz w:val="36"/>
          <w:szCs w:val="36"/>
        </w:rPr>
        <w:t xml:space="preserve"> </w:t>
      </w:r>
      <w:r>
        <w:rPr>
          <w:spacing w:val="-4"/>
          <w:sz w:val="36"/>
          <w:szCs w:val="36"/>
        </w:rPr>
        <w:t xml:space="preserve">le¥er </w:t>
      </w:r>
      <w:r>
        <w:rPr>
          <w:sz w:val="36"/>
          <w:szCs w:val="36"/>
        </w:rPr>
        <w:t xml:space="preserve">C: </w:t>
      </w:r>
      <w:r>
        <w:rPr>
          <w:color w:val="0C0C0C"/>
          <w:sz w:val="36"/>
          <w:szCs w:val="36"/>
        </w:rPr>
        <w:t xml:space="preserve">C </w:t>
      </w:r>
      <w:r>
        <w:rPr>
          <w:sz w:val="36"/>
          <w:szCs w:val="36"/>
        </w:rPr>
        <w:t xml:space="preserve">= E([a, b], p) = (ap + b) mod 26 </w:t>
      </w:r>
      <w:r>
        <w:rPr>
          <w:color w:val="0F0F0F"/>
          <w:sz w:val="36"/>
          <w:szCs w:val="36"/>
        </w:rPr>
        <w:t xml:space="preserve">A </w:t>
      </w:r>
      <w:r>
        <w:rPr>
          <w:sz w:val="36"/>
          <w:szCs w:val="36"/>
        </w:rPr>
        <w:t>basic requirement</w:t>
      </w:r>
      <w:r>
        <w:rPr>
          <w:spacing w:val="40"/>
          <w:sz w:val="36"/>
          <w:szCs w:val="36"/>
        </w:rPr>
        <w:t xml:space="preserve"> </w:t>
      </w:r>
      <w:r>
        <w:rPr>
          <w:sz w:val="36"/>
          <w:szCs w:val="36"/>
        </w:rPr>
        <w:t>of any encryption algorithm</w:t>
      </w:r>
      <w:r>
        <w:rPr>
          <w:spacing w:val="40"/>
          <w:sz w:val="36"/>
          <w:szCs w:val="36"/>
        </w:rPr>
        <w:t xml:space="preserve"> </w:t>
      </w:r>
      <w:r>
        <w:rPr>
          <w:sz w:val="36"/>
          <w:szCs w:val="36"/>
        </w:rPr>
        <w:t>is that it be one-to-one. That is, if p</w:t>
      </w:r>
      <w:r>
        <w:rPr>
          <w:spacing w:val="40"/>
          <w:sz w:val="36"/>
          <w:szCs w:val="36"/>
        </w:rPr>
        <w:t xml:space="preserve"> </w:t>
      </w:r>
      <w:r>
        <w:rPr>
          <w:sz w:val="36"/>
          <w:szCs w:val="36"/>
        </w:rPr>
        <w:t>q, then E(k, p) E(k, q). Otherwise, decrypflon Is impossible, because more than one plaintext character maps into the same ciphertext character.</w:t>
      </w:r>
      <w:r>
        <w:rPr>
          <w:spacing w:val="40"/>
          <w:sz w:val="36"/>
          <w:szCs w:val="36"/>
        </w:rPr>
        <w:t xml:space="preserve"> </w:t>
      </w:r>
      <w:r>
        <w:rPr>
          <w:sz w:val="36"/>
          <w:szCs w:val="36"/>
        </w:rPr>
        <w:t>The</w:t>
      </w:r>
      <w:r>
        <w:rPr>
          <w:spacing w:val="40"/>
          <w:sz w:val="36"/>
          <w:szCs w:val="36"/>
        </w:rPr>
        <w:t xml:space="preserve"> </w:t>
      </w:r>
      <w:r>
        <w:rPr>
          <w:sz w:val="36"/>
          <w:szCs w:val="36"/>
        </w:rPr>
        <w:t>affine</w:t>
      </w:r>
      <w:r>
        <w:rPr>
          <w:spacing w:val="32"/>
          <w:sz w:val="36"/>
          <w:szCs w:val="36"/>
        </w:rPr>
        <w:t xml:space="preserve"> </w:t>
      </w:r>
      <w:r>
        <w:rPr>
          <w:sz w:val="36"/>
          <w:szCs w:val="36"/>
        </w:rPr>
        <w:t>Caesar</w:t>
      </w:r>
      <w:r>
        <w:rPr>
          <w:spacing w:val="74"/>
          <w:sz w:val="36"/>
          <w:szCs w:val="36"/>
        </w:rPr>
        <w:t xml:space="preserve"> </w:t>
      </w:r>
      <w:r>
        <w:rPr>
          <w:sz w:val="36"/>
          <w:szCs w:val="36"/>
        </w:rPr>
        <w:t>cipher</w:t>
      </w:r>
      <w:r>
        <w:rPr>
          <w:spacing w:val="80"/>
          <w:sz w:val="36"/>
          <w:szCs w:val="36"/>
        </w:rPr>
        <w:t xml:space="preserve"> </w:t>
      </w:r>
      <w:r>
        <w:rPr>
          <w:sz w:val="36"/>
          <w:szCs w:val="36"/>
        </w:rPr>
        <w:t>is</w:t>
      </w:r>
      <w:r>
        <w:rPr>
          <w:spacing w:val="24"/>
          <w:sz w:val="36"/>
          <w:szCs w:val="36"/>
        </w:rPr>
        <w:t xml:space="preserve"> </w:t>
      </w:r>
      <w:r>
        <w:rPr>
          <w:sz w:val="36"/>
          <w:szCs w:val="36"/>
        </w:rPr>
        <w:t>not only-to-one</w:t>
      </w:r>
      <w:r>
        <w:rPr>
          <w:spacing w:val="74"/>
          <w:sz w:val="36"/>
          <w:szCs w:val="36"/>
        </w:rPr>
        <w:t xml:space="preserve"> </w:t>
      </w:r>
      <w:r>
        <w:rPr>
          <w:sz w:val="36"/>
          <w:szCs w:val="36"/>
        </w:rPr>
        <w:t>for</w:t>
      </w:r>
      <w:r>
        <w:rPr>
          <w:spacing w:val="33"/>
          <w:sz w:val="36"/>
          <w:szCs w:val="36"/>
        </w:rPr>
        <w:t xml:space="preserve"> </w:t>
      </w:r>
      <w:r>
        <w:rPr>
          <w:sz w:val="36"/>
          <w:szCs w:val="36"/>
        </w:rPr>
        <w:t>all values of</w:t>
      </w:r>
      <w:r>
        <w:rPr>
          <w:spacing w:val="30"/>
          <w:sz w:val="36"/>
          <w:szCs w:val="36"/>
        </w:rPr>
        <w:t xml:space="preserve"> </w:t>
      </w:r>
      <w:r>
        <w:rPr>
          <w:sz w:val="36"/>
          <w:szCs w:val="36"/>
        </w:rPr>
        <w:t>a.</w:t>
      </w:r>
      <w:r>
        <w:rPr>
          <w:spacing w:val="19"/>
          <w:sz w:val="36"/>
          <w:szCs w:val="36"/>
        </w:rPr>
        <w:t xml:space="preserve"> </w:t>
      </w:r>
      <w:r>
        <w:rPr>
          <w:sz w:val="36"/>
          <w:szCs w:val="36"/>
        </w:rPr>
        <w:t>For</w:t>
      </w:r>
      <w:r>
        <w:rPr>
          <w:spacing w:val="40"/>
          <w:sz w:val="36"/>
          <w:szCs w:val="36"/>
        </w:rPr>
        <w:t xml:space="preserve"> </w:t>
      </w:r>
      <w:r>
        <w:rPr>
          <w:sz w:val="36"/>
          <w:szCs w:val="36"/>
        </w:rPr>
        <w:t>example,</w:t>
      </w:r>
      <w:r>
        <w:rPr>
          <w:spacing w:val="40"/>
          <w:sz w:val="36"/>
          <w:szCs w:val="36"/>
        </w:rPr>
        <w:t xml:space="preserve"> </w:t>
      </w:r>
      <w:r>
        <w:rPr>
          <w:sz w:val="36"/>
          <w:szCs w:val="36"/>
        </w:rPr>
        <w:t>for</w:t>
      </w:r>
      <w:r>
        <w:rPr>
          <w:spacing w:val="35"/>
          <w:sz w:val="36"/>
          <w:szCs w:val="36"/>
        </w:rPr>
        <w:t xml:space="preserve"> </w:t>
      </w:r>
      <w:r>
        <w:rPr>
          <w:color w:val="0F0F0F"/>
          <w:sz w:val="36"/>
          <w:szCs w:val="36"/>
        </w:rPr>
        <w:t xml:space="preserve">a </w:t>
      </w:r>
      <w:r>
        <w:rPr>
          <w:color w:val="0F0F0F"/>
          <w:position w:val="6"/>
          <w:sz w:val="36"/>
          <w:szCs w:val="36"/>
        </w:rPr>
        <w:drawing>
          <wp:inline distT="0" distB="0" distL="0" distR="0">
            <wp:extent cx="120650" cy="88265"/>
            <wp:effectExtent l="0" t="0" r="0" b="0"/>
            <wp:docPr id="29" name="Image 29"/>
            <wp:cNvGraphicFramePr/>
            <a:graphic xmlns:a="http://schemas.openxmlformats.org/drawingml/2006/main">
              <a:graphicData uri="http://schemas.openxmlformats.org/drawingml/2006/picture">
                <pic:pic xmlns:pic="http://schemas.openxmlformats.org/drawingml/2006/picture">
                  <pic:nvPicPr>
                    <pic:cNvPr id="29" name="Image 29"/>
                    <pic:cNvPicPr/>
                  </pic:nvPicPr>
                  <pic:blipFill>
                    <a:blip r:embed="rId34" cstate="print"/>
                    <a:stretch>
                      <a:fillRect/>
                    </a:stretch>
                  </pic:blipFill>
                  <pic:spPr>
                    <a:xfrm>
                      <a:off x="0" y="0"/>
                      <a:ext cx="120743" cy="88564"/>
                    </a:xfrm>
                    <a:prstGeom prst="rect">
                      <a:avLst/>
                    </a:prstGeom>
                  </pic:spPr>
                </pic:pic>
              </a:graphicData>
            </a:graphic>
          </wp:inline>
        </w:drawing>
      </w:r>
      <w:r>
        <w:rPr>
          <w:rFonts w:ascii="Times New Roman" w:hAnsi="Times New Roman"/>
          <w:color w:val="0F0F0F"/>
          <w:spacing w:val="-19"/>
          <w:sz w:val="36"/>
          <w:szCs w:val="36"/>
        </w:rPr>
        <w:t xml:space="preserve"> </w:t>
      </w:r>
      <w:r>
        <w:rPr>
          <w:sz w:val="36"/>
          <w:szCs w:val="36"/>
        </w:rPr>
        <w:t>2</w:t>
      </w:r>
      <w:r>
        <w:rPr>
          <w:spacing w:val="-3"/>
          <w:sz w:val="36"/>
          <w:szCs w:val="36"/>
        </w:rPr>
        <w:t xml:space="preserve"> </w:t>
      </w:r>
      <w:r>
        <w:rPr>
          <w:sz w:val="36"/>
          <w:szCs w:val="36"/>
        </w:rPr>
        <w:t>and</w:t>
      </w:r>
      <w:r>
        <w:rPr>
          <w:spacing w:val="-7"/>
          <w:sz w:val="36"/>
          <w:szCs w:val="36"/>
        </w:rPr>
        <w:t xml:space="preserve"> </w:t>
      </w:r>
      <w:r>
        <w:rPr>
          <w:color w:val="111111"/>
          <w:sz w:val="36"/>
          <w:szCs w:val="36"/>
        </w:rPr>
        <w:t>b</w:t>
      </w:r>
      <w:r>
        <w:rPr>
          <w:color w:val="111111"/>
          <w:spacing w:val="-24"/>
          <w:sz w:val="36"/>
          <w:szCs w:val="36"/>
        </w:rPr>
        <w:t xml:space="preserve"> </w:t>
      </w:r>
      <w:r>
        <w:rPr>
          <w:sz w:val="36"/>
          <w:szCs w:val="36"/>
        </w:rPr>
        <w:t>=</w:t>
      </w:r>
      <w:r>
        <w:rPr>
          <w:spacing w:val="-14"/>
          <w:sz w:val="36"/>
          <w:szCs w:val="36"/>
        </w:rPr>
        <w:t xml:space="preserve"> </w:t>
      </w:r>
      <w:r>
        <w:rPr>
          <w:sz w:val="36"/>
          <w:szCs w:val="36"/>
        </w:rPr>
        <w:t>3,</w:t>
      </w:r>
      <w:r>
        <w:rPr>
          <w:spacing w:val="-19"/>
          <w:sz w:val="36"/>
          <w:szCs w:val="36"/>
        </w:rPr>
        <w:t xml:space="preserve"> </w:t>
      </w:r>
      <w:r>
        <w:rPr>
          <w:sz w:val="36"/>
          <w:szCs w:val="36"/>
        </w:rPr>
        <w:t>then</w:t>
      </w:r>
      <w:r>
        <w:rPr>
          <w:spacing w:val="-13"/>
          <w:sz w:val="36"/>
          <w:szCs w:val="36"/>
        </w:rPr>
        <w:t xml:space="preserve"> </w:t>
      </w:r>
      <w:r>
        <w:rPr>
          <w:sz w:val="36"/>
          <w:szCs w:val="36"/>
        </w:rPr>
        <w:t>E([a,</w:t>
      </w:r>
      <w:r>
        <w:rPr>
          <w:spacing w:val="-24"/>
          <w:sz w:val="36"/>
          <w:szCs w:val="36"/>
        </w:rPr>
        <w:t xml:space="preserve"> </w:t>
      </w:r>
      <w:r>
        <w:rPr>
          <w:sz w:val="36"/>
          <w:szCs w:val="36"/>
        </w:rPr>
        <w:t>b],</w:t>
      </w:r>
      <w:r>
        <w:rPr>
          <w:spacing w:val="-19"/>
          <w:sz w:val="36"/>
          <w:szCs w:val="36"/>
        </w:rPr>
        <w:t xml:space="preserve"> </w:t>
      </w:r>
      <w:r>
        <w:rPr>
          <w:sz w:val="36"/>
          <w:szCs w:val="36"/>
        </w:rPr>
        <w:t>0)</w:t>
      </w:r>
      <w:r>
        <w:rPr>
          <w:spacing w:val="-15"/>
          <w:sz w:val="36"/>
          <w:szCs w:val="36"/>
        </w:rPr>
        <w:t xml:space="preserve"> </w:t>
      </w:r>
      <w:r>
        <w:rPr>
          <w:color w:val="1A1A1A"/>
          <w:sz w:val="36"/>
          <w:szCs w:val="36"/>
        </w:rPr>
        <w:t xml:space="preserve">= </w:t>
      </w:r>
      <w:r>
        <w:rPr>
          <w:sz w:val="36"/>
          <w:szCs w:val="36"/>
        </w:rPr>
        <w:t>E([»,</w:t>
      </w:r>
      <w:r>
        <w:rPr>
          <w:spacing w:val="-15"/>
          <w:sz w:val="36"/>
          <w:szCs w:val="36"/>
        </w:rPr>
        <w:t xml:space="preserve"> </w:t>
      </w:r>
      <w:r>
        <w:rPr>
          <w:sz w:val="36"/>
          <w:szCs w:val="36"/>
        </w:rPr>
        <w:t>b],</w:t>
      </w:r>
      <w:r>
        <w:rPr>
          <w:spacing w:val="-13"/>
          <w:sz w:val="36"/>
          <w:szCs w:val="36"/>
        </w:rPr>
        <w:t xml:space="preserve"> </w:t>
      </w:r>
      <w:r>
        <w:rPr>
          <w:sz w:val="36"/>
          <w:szCs w:val="36"/>
        </w:rPr>
        <w:t>13)</w:t>
      </w:r>
      <w:r>
        <w:rPr>
          <w:spacing w:val="-9"/>
          <w:sz w:val="36"/>
          <w:szCs w:val="36"/>
        </w:rPr>
        <w:t xml:space="preserve"> </w:t>
      </w:r>
      <w:r>
        <w:rPr>
          <w:spacing w:val="2"/>
          <w:position w:val="5"/>
          <w:sz w:val="36"/>
          <w:szCs w:val="36"/>
        </w:rPr>
        <w:drawing>
          <wp:inline distT="0" distB="0" distL="0" distR="0">
            <wp:extent cx="128270" cy="104140"/>
            <wp:effectExtent l="0" t="0" r="0" b="0"/>
            <wp:docPr id="30" name="Image 30"/>
            <wp:cNvGraphicFramePr/>
            <a:graphic xmlns:a="http://schemas.openxmlformats.org/drawingml/2006/main">
              <a:graphicData uri="http://schemas.openxmlformats.org/drawingml/2006/picture">
                <pic:pic xmlns:pic="http://schemas.openxmlformats.org/drawingml/2006/picture">
                  <pic:nvPicPr>
                    <pic:cNvPr id="30" name="Image 30"/>
                    <pic:cNvPicPr/>
                  </pic:nvPicPr>
                  <pic:blipFill>
                    <a:blip r:embed="rId35" cstate="print"/>
                    <a:stretch>
                      <a:fillRect/>
                    </a:stretch>
                  </pic:blipFill>
                  <pic:spPr>
                    <a:xfrm>
                      <a:off x="0" y="0"/>
                      <a:ext cx="128793" cy="104666"/>
                    </a:xfrm>
                    <a:prstGeom prst="rect">
                      <a:avLst/>
                    </a:prstGeom>
                  </pic:spPr>
                </pic:pic>
              </a:graphicData>
            </a:graphic>
          </wp:inline>
        </w:drawing>
      </w:r>
      <w:r>
        <w:rPr>
          <w:rFonts w:ascii="Times New Roman" w:hAnsi="Times New Roman"/>
          <w:spacing w:val="-22"/>
          <w:sz w:val="36"/>
          <w:szCs w:val="36"/>
        </w:rPr>
        <w:t xml:space="preserve"> </w:t>
      </w:r>
      <w:r>
        <w:rPr>
          <w:sz w:val="36"/>
          <w:szCs w:val="36"/>
        </w:rPr>
        <w:t>3.</w:t>
      </w:r>
    </w:p>
    <w:p>
      <w:pPr>
        <w:pStyle w:val="8"/>
        <w:numPr>
          <w:ilvl w:val="1"/>
          <w:numId w:val="1"/>
        </w:numPr>
        <w:tabs>
          <w:tab w:val="left" w:pos="568"/>
        </w:tabs>
        <w:spacing w:before="0" w:after="0" w:line="522" w:lineRule="exact"/>
        <w:ind w:left="568" w:right="0" w:hanging="410"/>
        <w:jc w:val="both"/>
        <w:rPr>
          <w:sz w:val="36"/>
          <w:szCs w:val="36"/>
        </w:rPr>
      </w:pPr>
      <w:r>
        <w:rPr>
          <w:spacing w:val="-10"/>
          <w:sz w:val="36"/>
          <w:szCs w:val="36"/>
        </w:rPr>
        <w:t>Are</w:t>
      </w:r>
      <w:r>
        <w:rPr>
          <w:spacing w:val="-16"/>
          <w:sz w:val="36"/>
          <w:szCs w:val="36"/>
        </w:rPr>
        <w:t xml:space="preserve"> </w:t>
      </w:r>
      <w:r>
        <w:rPr>
          <w:spacing w:val="-10"/>
          <w:sz w:val="36"/>
          <w:szCs w:val="36"/>
        </w:rPr>
        <w:t>there</w:t>
      </w:r>
      <w:r>
        <w:rPr>
          <w:spacing w:val="-11"/>
          <w:sz w:val="36"/>
          <w:szCs w:val="36"/>
        </w:rPr>
        <w:t xml:space="preserve"> </w:t>
      </w:r>
      <w:r>
        <w:rPr>
          <w:spacing w:val="-10"/>
          <w:sz w:val="36"/>
          <w:szCs w:val="36"/>
        </w:rPr>
        <w:t>any</w:t>
      </w:r>
      <w:r>
        <w:rPr>
          <w:spacing w:val="-20"/>
          <w:sz w:val="36"/>
          <w:szCs w:val="36"/>
        </w:rPr>
        <w:t xml:space="preserve"> </w:t>
      </w:r>
      <w:r>
        <w:rPr>
          <w:spacing w:val="-10"/>
          <w:sz w:val="36"/>
          <w:szCs w:val="36"/>
        </w:rPr>
        <w:t>limitations</w:t>
      </w:r>
      <w:r>
        <w:rPr>
          <w:spacing w:val="8"/>
          <w:sz w:val="36"/>
          <w:szCs w:val="36"/>
        </w:rPr>
        <w:t xml:space="preserve"> </w:t>
      </w:r>
      <w:r>
        <w:rPr>
          <w:spacing w:val="-10"/>
          <w:sz w:val="36"/>
          <w:szCs w:val="36"/>
        </w:rPr>
        <w:t>on</w:t>
      </w:r>
      <w:r>
        <w:rPr>
          <w:spacing w:val="-15"/>
          <w:sz w:val="36"/>
          <w:szCs w:val="36"/>
        </w:rPr>
        <w:t xml:space="preserve"> </w:t>
      </w:r>
      <w:r>
        <w:rPr>
          <w:spacing w:val="-10"/>
          <w:sz w:val="36"/>
          <w:szCs w:val="36"/>
        </w:rPr>
        <w:t>the</w:t>
      </w:r>
      <w:r>
        <w:rPr>
          <w:spacing w:val="-16"/>
          <w:sz w:val="36"/>
          <w:szCs w:val="36"/>
        </w:rPr>
        <w:t xml:space="preserve"> </w:t>
      </w:r>
      <w:r>
        <w:rPr>
          <w:spacing w:val="-10"/>
          <w:sz w:val="36"/>
          <w:szCs w:val="36"/>
        </w:rPr>
        <w:t>value</w:t>
      </w:r>
      <w:r>
        <w:rPr>
          <w:spacing w:val="-14"/>
          <w:sz w:val="36"/>
          <w:szCs w:val="36"/>
        </w:rPr>
        <w:t xml:space="preserve"> </w:t>
      </w:r>
      <w:r>
        <w:rPr>
          <w:spacing w:val="-10"/>
          <w:sz w:val="36"/>
          <w:szCs w:val="36"/>
        </w:rPr>
        <w:t>of</w:t>
      </w:r>
      <w:r>
        <w:rPr>
          <w:spacing w:val="-13"/>
          <w:sz w:val="36"/>
          <w:szCs w:val="36"/>
        </w:rPr>
        <w:t xml:space="preserve"> </w:t>
      </w:r>
      <w:r>
        <w:rPr>
          <w:spacing w:val="-10"/>
          <w:sz w:val="36"/>
          <w:szCs w:val="36"/>
        </w:rPr>
        <w:t>b?</w:t>
      </w:r>
    </w:p>
    <w:p>
      <w:pPr>
        <w:pStyle w:val="9"/>
        <w:numPr>
          <w:ilvl w:val="1"/>
          <w:numId w:val="1"/>
        </w:numPr>
        <w:tabs>
          <w:tab w:val="left" w:pos="589"/>
        </w:tabs>
        <w:spacing w:before="0" w:after="0" w:line="537" w:lineRule="exact"/>
        <w:ind w:left="589" w:right="0" w:hanging="444"/>
        <w:jc w:val="both"/>
        <w:rPr>
          <w:sz w:val="36"/>
          <w:szCs w:val="36"/>
        </w:rPr>
      </w:pPr>
      <w:r>
        <w:rPr>
          <w:spacing w:val="-6"/>
          <w:sz w:val="36"/>
          <w:szCs w:val="36"/>
        </w:rPr>
        <w:t>Determine</w:t>
      </w:r>
      <w:r>
        <w:rPr>
          <w:spacing w:val="-19"/>
          <w:sz w:val="36"/>
          <w:szCs w:val="36"/>
        </w:rPr>
        <w:t xml:space="preserve"> </w:t>
      </w:r>
      <w:r>
        <w:rPr>
          <w:spacing w:val="-6"/>
          <w:sz w:val="36"/>
          <w:szCs w:val="36"/>
        </w:rPr>
        <w:t>which</w:t>
      </w:r>
      <w:r>
        <w:rPr>
          <w:spacing w:val="-19"/>
          <w:sz w:val="36"/>
          <w:szCs w:val="36"/>
        </w:rPr>
        <w:t xml:space="preserve"> </w:t>
      </w:r>
      <w:r>
        <w:rPr>
          <w:spacing w:val="-6"/>
          <w:sz w:val="36"/>
          <w:szCs w:val="36"/>
        </w:rPr>
        <w:t>values</w:t>
      </w:r>
      <w:r>
        <w:rPr>
          <w:spacing w:val="-14"/>
          <w:sz w:val="36"/>
          <w:szCs w:val="36"/>
        </w:rPr>
        <w:t xml:space="preserve"> </w:t>
      </w:r>
      <w:r>
        <w:rPr>
          <w:spacing w:val="-6"/>
          <w:sz w:val="36"/>
          <w:szCs w:val="36"/>
        </w:rPr>
        <w:t>Df</w:t>
      </w:r>
      <w:r>
        <w:rPr>
          <w:spacing w:val="-17"/>
          <w:sz w:val="36"/>
          <w:szCs w:val="36"/>
        </w:rPr>
        <w:t xml:space="preserve"> </w:t>
      </w:r>
      <w:r>
        <w:rPr>
          <w:color w:val="0E0E0E"/>
          <w:spacing w:val="-6"/>
          <w:sz w:val="36"/>
          <w:szCs w:val="36"/>
        </w:rPr>
        <w:t>a</w:t>
      </w:r>
      <w:r>
        <w:rPr>
          <w:color w:val="0E0E0E"/>
          <w:spacing w:val="-19"/>
          <w:sz w:val="36"/>
          <w:szCs w:val="36"/>
        </w:rPr>
        <w:t xml:space="preserve"> </w:t>
      </w:r>
      <w:r>
        <w:rPr>
          <w:spacing w:val="-6"/>
          <w:sz w:val="36"/>
          <w:szCs w:val="36"/>
        </w:rPr>
        <w:t>are</w:t>
      </w:r>
      <w:r>
        <w:rPr>
          <w:spacing w:val="-10"/>
          <w:sz w:val="36"/>
          <w:szCs w:val="36"/>
        </w:rPr>
        <w:t xml:space="preserve"> </w:t>
      </w:r>
      <w:r>
        <w:rPr>
          <w:spacing w:val="-6"/>
          <w:sz w:val="36"/>
          <w:szCs w:val="36"/>
        </w:rPr>
        <w:t>nDt</w:t>
      </w:r>
      <w:r>
        <w:rPr>
          <w:spacing w:val="-18"/>
          <w:sz w:val="36"/>
          <w:szCs w:val="36"/>
        </w:rPr>
        <w:t xml:space="preserve"> </w:t>
      </w:r>
      <w:r>
        <w:rPr>
          <w:spacing w:val="-6"/>
          <w:sz w:val="36"/>
          <w:szCs w:val="36"/>
        </w:rPr>
        <w:t>allowed?</w:t>
      </w:r>
    </w:p>
    <w:p>
      <w:pPr>
        <w:spacing w:before="294"/>
        <w:ind w:left="143" w:right="0" w:firstLine="0"/>
        <w:jc w:val="left"/>
        <w:rPr>
          <w:sz w:val="36"/>
          <w:szCs w:val="36"/>
        </w:rPr>
      </w:pPr>
      <w:r>
        <w:rPr>
          <w:spacing w:val="-2"/>
          <w:sz w:val="36"/>
          <w:szCs w:val="36"/>
        </w:rPr>
        <w:t>PROGRAM:</w:t>
      </w:r>
    </w:p>
    <w:p>
      <w:pPr>
        <w:spacing w:before="311"/>
        <w:ind w:left="158" w:right="0" w:firstLine="0"/>
        <w:jc w:val="left"/>
        <w:rPr>
          <w:sz w:val="36"/>
          <w:szCs w:val="36"/>
        </w:rPr>
      </w:pPr>
      <w:r>
        <w:rPr>
          <w:spacing w:val="-6"/>
          <w:sz w:val="36"/>
          <w:szCs w:val="36"/>
        </w:rPr>
        <w:t>#include</w:t>
      </w:r>
      <w:r>
        <w:rPr>
          <w:spacing w:val="-7"/>
          <w:sz w:val="36"/>
          <w:szCs w:val="36"/>
        </w:rPr>
        <w:t xml:space="preserve"> </w:t>
      </w:r>
      <w:r>
        <w:rPr>
          <w:spacing w:val="-2"/>
          <w:sz w:val="36"/>
          <w:szCs w:val="36"/>
        </w:rPr>
        <w:t>ctdio.k&gt;</w:t>
      </w:r>
    </w:p>
    <w:p>
      <w:pPr>
        <w:pStyle w:val="13"/>
        <w:rPr>
          <w:sz w:val="36"/>
          <w:szCs w:val="36"/>
        </w:rPr>
      </w:pPr>
    </w:p>
    <w:p>
      <w:pPr>
        <w:pStyle w:val="13"/>
        <w:rPr>
          <w:sz w:val="36"/>
          <w:szCs w:val="36"/>
        </w:rPr>
      </w:pPr>
    </w:p>
    <w:p>
      <w:pPr>
        <w:pStyle w:val="13"/>
        <w:rPr>
          <w:sz w:val="36"/>
          <w:szCs w:val="36"/>
        </w:rPr>
      </w:pPr>
    </w:p>
    <w:p>
      <w:pPr>
        <w:pStyle w:val="13"/>
        <w:rPr>
          <w:sz w:val="36"/>
          <w:szCs w:val="36"/>
        </w:rPr>
      </w:pPr>
    </w:p>
    <w:p>
      <w:pPr>
        <w:pStyle w:val="13"/>
        <w:rPr>
          <w:sz w:val="36"/>
          <w:szCs w:val="36"/>
        </w:rPr>
      </w:pPr>
    </w:p>
    <w:p>
      <w:pPr>
        <w:pStyle w:val="13"/>
        <w:rPr>
          <w:sz w:val="36"/>
          <w:szCs w:val="36"/>
        </w:rPr>
      </w:pPr>
    </w:p>
    <w:p>
      <w:pPr>
        <w:pStyle w:val="13"/>
        <w:spacing w:before="28"/>
        <w:rPr>
          <w:sz w:val="36"/>
          <w:szCs w:val="36"/>
        </w:rPr>
      </w:pPr>
    </w:p>
    <w:p>
      <w:pPr>
        <w:pStyle w:val="5"/>
        <w:rPr>
          <w:sz w:val="36"/>
          <w:szCs w:val="36"/>
        </w:rPr>
      </w:pPr>
      <w:r>
        <w:rPr>
          <w:sz w:val="36"/>
          <w:szCs w:val="36"/>
        </w:rPr>
        <w:drawing>
          <wp:anchor distT="0" distB="0" distL="0" distR="0" simplePos="0" relativeHeight="251662336" behindDoc="0" locked="0" layoutInCell="1" allowOverlap="1">
            <wp:simplePos x="0" y="0"/>
            <wp:positionH relativeFrom="page">
              <wp:posOffset>9526270</wp:posOffset>
            </wp:positionH>
            <wp:positionV relativeFrom="paragraph">
              <wp:posOffset>18415</wp:posOffset>
            </wp:positionV>
            <wp:extent cx="459105" cy="358140"/>
            <wp:effectExtent l="0" t="0" r="0" b="0"/>
            <wp:wrapNone/>
            <wp:docPr id="31" name="Image 31"/>
            <wp:cNvGraphicFramePr/>
            <a:graphic xmlns:a="http://schemas.openxmlformats.org/drawingml/2006/main">
              <a:graphicData uri="http://schemas.openxmlformats.org/drawingml/2006/picture">
                <pic:pic xmlns:pic="http://schemas.openxmlformats.org/drawingml/2006/picture">
                  <pic:nvPicPr>
                    <pic:cNvPr id="31" name="Image 31"/>
                    <pic:cNvPicPr/>
                  </pic:nvPicPr>
                  <pic:blipFill>
                    <a:blip r:embed="rId18" cstate="print"/>
                    <a:stretch>
                      <a:fillRect/>
                    </a:stretch>
                  </pic:blipFill>
                  <pic:spPr>
                    <a:xfrm>
                      <a:off x="0" y="0"/>
                      <a:ext cx="458825" cy="358282"/>
                    </a:xfrm>
                    <a:prstGeom prst="rect">
                      <a:avLst/>
                    </a:prstGeom>
                  </pic:spPr>
                </pic:pic>
              </a:graphicData>
            </a:graphic>
          </wp:anchor>
        </w:drawing>
      </w:r>
      <w:r>
        <w:rPr>
          <w:color w:val="181818"/>
          <w:sz w:val="36"/>
          <w:szCs w:val="36"/>
        </w:rPr>
        <w:t>Scanned</w:t>
      </w:r>
      <w:r>
        <w:rPr>
          <w:color w:val="181818"/>
          <w:spacing w:val="34"/>
          <w:sz w:val="36"/>
          <w:szCs w:val="36"/>
        </w:rPr>
        <w:t xml:space="preserve"> </w:t>
      </w:r>
      <w:r>
        <w:rPr>
          <w:color w:val="1A1A1A"/>
          <w:sz w:val="36"/>
          <w:szCs w:val="36"/>
        </w:rPr>
        <w:t>with</w:t>
      </w:r>
      <w:r>
        <w:rPr>
          <w:color w:val="1A1A1A"/>
          <w:spacing w:val="7"/>
          <w:sz w:val="36"/>
          <w:szCs w:val="36"/>
        </w:rPr>
        <w:t xml:space="preserve"> </w:t>
      </w:r>
      <w:r>
        <w:rPr>
          <w:color w:val="161616"/>
          <w:sz w:val="36"/>
          <w:szCs w:val="36"/>
        </w:rPr>
        <w:t>OKEN</w:t>
      </w:r>
      <w:r>
        <w:rPr>
          <w:color w:val="161616"/>
          <w:spacing w:val="5"/>
          <w:sz w:val="36"/>
          <w:szCs w:val="36"/>
        </w:rPr>
        <w:t xml:space="preserve"> </w:t>
      </w:r>
      <w:r>
        <w:rPr>
          <w:color w:val="161616"/>
          <w:spacing w:val="-2"/>
          <w:sz w:val="36"/>
          <w:szCs w:val="36"/>
        </w:rPr>
        <w:t>Scanner</w:t>
      </w:r>
    </w:p>
    <w:p>
      <w:pPr>
        <w:spacing w:after="0"/>
        <w:rPr>
          <w:sz w:val="36"/>
          <w:szCs w:val="36"/>
        </w:rPr>
        <w:sectPr>
          <w:pgSz w:w="22390" w:h="31660"/>
          <w:pgMar w:top="3100" w:right="520" w:bottom="440" w:left="2940" w:header="0" w:footer="244" w:gutter="0"/>
          <w:cols w:space="720" w:num="1"/>
        </w:sectPr>
      </w:pPr>
    </w:p>
    <w:p>
      <w:pPr>
        <w:spacing w:before="4"/>
        <w:ind w:left="0" w:right="15665" w:firstLine="0"/>
        <w:jc w:val="center"/>
        <w:rPr>
          <w:sz w:val="36"/>
          <w:szCs w:val="36"/>
        </w:rPr>
      </w:pPr>
      <w:r>
        <w:rPr>
          <w:spacing w:val="-4"/>
          <w:sz w:val="36"/>
          <w:szCs w:val="36"/>
        </w:rPr>
        <w:t>int</w:t>
      </w:r>
      <w:r>
        <w:rPr>
          <w:spacing w:val="-20"/>
          <w:sz w:val="36"/>
          <w:szCs w:val="36"/>
        </w:rPr>
        <w:t xml:space="preserve"> </w:t>
      </w:r>
      <w:r>
        <w:rPr>
          <w:spacing w:val="-4"/>
          <w:sz w:val="36"/>
          <w:szCs w:val="36"/>
        </w:rPr>
        <w:t>gcd(int</w:t>
      </w:r>
      <w:r>
        <w:rPr>
          <w:spacing w:val="-18"/>
          <w:sz w:val="36"/>
          <w:szCs w:val="36"/>
        </w:rPr>
        <w:t xml:space="preserve"> </w:t>
      </w:r>
      <w:r>
        <w:rPr>
          <w:spacing w:val="-4"/>
          <w:sz w:val="36"/>
          <w:szCs w:val="36"/>
        </w:rPr>
        <w:t>a,</w:t>
      </w:r>
      <w:r>
        <w:rPr>
          <w:spacing w:val="-22"/>
          <w:sz w:val="36"/>
          <w:szCs w:val="36"/>
        </w:rPr>
        <w:t xml:space="preserve"> </w:t>
      </w:r>
      <w:r>
        <w:rPr>
          <w:spacing w:val="-4"/>
          <w:sz w:val="36"/>
          <w:szCs w:val="36"/>
        </w:rPr>
        <w:t>int</w:t>
      </w:r>
      <w:r>
        <w:rPr>
          <w:spacing w:val="-19"/>
          <w:sz w:val="36"/>
          <w:szCs w:val="36"/>
        </w:rPr>
        <w:t xml:space="preserve"> </w:t>
      </w:r>
      <w:r>
        <w:rPr>
          <w:spacing w:val="-5"/>
          <w:sz w:val="36"/>
          <w:szCs w:val="36"/>
        </w:rPr>
        <w:t>b)</w:t>
      </w:r>
    </w:p>
    <w:p>
      <w:pPr>
        <w:pStyle w:val="13"/>
        <w:rPr>
          <w:sz w:val="36"/>
          <w:szCs w:val="36"/>
        </w:rPr>
      </w:pPr>
    </w:p>
    <w:p>
      <w:pPr>
        <w:pStyle w:val="13"/>
        <w:spacing w:before="89"/>
        <w:rPr>
          <w:sz w:val="36"/>
          <w:szCs w:val="36"/>
        </w:rPr>
      </w:pPr>
    </w:p>
    <w:p>
      <w:pPr>
        <w:pStyle w:val="10"/>
        <w:ind w:left="511"/>
        <w:rPr>
          <w:sz w:val="36"/>
          <w:szCs w:val="36"/>
        </w:rPr>
      </w:pPr>
      <w:r>
        <w:rPr>
          <w:sz w:val="36"/>
          <w:szCs w:val="36"/>
        </w:rPr>
        <w:t>if(b</w:t>
      </w:r>
      <w:r>
        <w:rPr>
          <w:spacing w:val="53"/>
          <w:sz w:val="36"/>
          <w:szCs w:val="36"/>
        </w:rPr>
        <w:t xml:space="preserve"> </w:t>
      </w:r>
      <w:r>
        <w:rPr>
          <w:spacing w:val="30"/>
          <w:position w:val="5"/>
          <w:sz w:val="36"/>
          <w:szCs w:val="36"/>
        </w:rPr>
        <w:drawing>
          <wp:inline distT="0" distB="0" distL="0" distR="0">
            <wp:extent cx="229235" cy="76200"/>
            <wp:effectExtent l="0" t="0" r="0" b="0"/>
            <wp:docPr id="32" name="Image 32"/>
            <wp:cNvGraphicFramePr/>
            <a:graphic xmlns:a="http://schemas.openxmlformats.org/drawingml/2006/main">
              <a:graphicData uri="http://schemas.openxmlformats.org/drawingml/2006/picture">
                <pic:pic xmlns:pic="http://schemas.openxmlformats.org/drawingml/2006/picture">
                  <pic:nvPicPr>
                    <pic:cNvPr id="32" name="Image 32"/>
                    <pic:cNvPicPr/>
                  </pic:nvPicPr>
                  <pic:blipFill>
                    <a:blip r:embed="rId36" cstate="print"/>
                    <a:stretch>
                      <a:fillRect/>
                    </a:stretch>
                  </pic:blipFill>
                  <pic:spPr>
                    <a:xfrm>
                      <a:off x="0" y="0"/>
                      <a:ext cx="229412" cy="76487"/>
                    </a:xfrm>
                    <a:prstGeom prst="rect">
                      <a:avLst/>
                    </a:prstGeom>
                  </pic:spPr>
                </pic:pic>
              </a:graphicData>
            </a:graphic>
          </wp:inline>
        </w:drawing>
      </w:r>
      <w:r>
        <w:rPr>
          <w:rFonts w:ascii="Times New Roman"/>
          <w:spacing w:val="-18"/>
          <w:sz w:val="36"/>
          <w:szCs w:val="36"/>
        </w:rPr>
        <w:t xml:space="preserve"> </w:t>
      </w:r>
      <w:r>
        <w:rPr>
          <w:spacing w:val="-7"/>
          <w:sz w:val="36"/>
          <w:szCs w:val="36"/>
        </w:rPr>
        <w:t>0)</w:t>
      </w:r>
    </w:p>
    <w:p>
      <w:pPr>
        <w:spacing w:before="306"/>
        <w:ind w:left="0" w:right="15735" w:firstLine="0"/>
        <w:jc w:val="center"/>
        <w:rPr>
          <w:sz w:val="36"/>
          <w:szCs w:val="36"/>
        </w:rPr>
      </w:pPr>
      <w:r>
        <w:rPr>
          <w:w w:val="105"/>
          <w:sz w:val="36"/>
          <w:szCs w:val="36"/>
        </w:rPr>
        <w:t>eturn</w:t>
      </w:r>
      <w:r>
        <w:rPr>
          <w:spacing w:val="31"/>
          <w:w w:val="105"/>
          <w:sz w:val="36"/>
          <w:szCs w:val="36"/>
        </w:rPr>
        <w:t xml:space="preserve"> </w:t>
      </w:r>
      <w:r>
        <w:rPr>
          <w:spacing w:val="-5"/>
          <w:w w:val="105"/>
          <w:sz w:val="36"/>
          <w:szCs w:val="36"/>
        </w:rPr>
        <w:t>a;</w:t>
      </w:r>
    </w:p>
    <w:p>
      <w:pPr>
        <w:spacing w:before="311"/>
        <w:ind w:left="508" w:right="0" w:firstLine="0"/>
        <w:jc w:val="left"/>
        <w:rPr>
          <w:sz w:val="36"/>
          <w:szCs w:val="36"/>
        </w:rPr>
      </w:pPr>
      <w:r>
        <w:rPr>
          <w:w w:val="90"/>
          <w:sz w:val="36"/>
          <w:szCs w:val="36"/>
        </w:rPr>
        <w:t>return</w:t>
      </w:r>
      <w:r>
        <w:rPr>
          <w:spacing w:val="-1"/>
          <w:sz w:val="36"/>
          <w:szCs w:val="36"/>
        </w:rPr>
        <w:t xml:space="preserve"> </w:t>
      </w:r>
      <w:r>
        <w:rPr>
          <w:w w:val="90"/>
          <w:sz w:val="36"/>
          <w:szCs w:val="36"/>
        </w:rPr>
        <w:t>gcd(b,</w:t>
      </w:r>
      <w:r>
        <w:rPr>
          <w:spacing w:val="27"/>
          <w:sz w:val="36"/>
          <w:szCs w:val="36"/>
        </w:rPr>
        <w:t xml:space="preserve"> </w:t>
      </w:r>
      <w:r>
        <w:rPr>
          <w:w w:val="90"/>
          <w:sz w:val="36"/>
          <w:szCs w:val="36"/>
        </w:rPr>
        <w:t>a</w:t>
      </w:r>
      <w:r>
        <w:rPr>
          <w:spacing w:val="-15"/>
          <w:w w:val="90"/>
          <w:sz w:val="36"/>
          <w:szCs w:val="36"/>
        </w:rPr>
        <w:t xml:space="preserve"> </w:t>
      </w:r>
      <w:r>
        <w:rPr>
          <w:color w:val="131313"/>
          <w:w w:val="90"/>
          <w:sz w:val="36"/>
          <w:szCs w:val="36"/>
        </w:rPr>
        <w:t>96</w:t>
      </w:r>
      <w:r>
        <w:rPr>
          <w:color w:val="131313"/>
          <w:spacing w:val="3"/>
          <w:sz w:val="36"/>
          <w:szCs w:val="36"/>
        </w:rPr>
        <w:t xml:space="preserve"> </w:t>
      </w:r>
      <w:r>
        <w:rPr>
          <w:spacing w:val="-5"/>
          <w:w w:val="90"/>
          <w:sz w:val="36"/>
          <w:szCs w:val="36"/>
        </w:rPr>
        <w:t>b);</w:t>
      </w:r>
    </w:p>
    <w:p>
      <w:pPr>
        <w:pStyle w:val="13"/>
        <w:rPr>
          <w:sz w:val="36"/>
          <w:szCs w:val="36"/>
        </w:rPr>
      </w:pPr>
    </w:p>
    <w:p>
      <w:pPr>
        <w:pStyle w:val="13"/>
        <w:rPr>
          <w:sz w:val="36"/>
          <w:szCs w:val="36"/>
        </w:rPr>
      </w:pPr>
    </w:p>
    <w:p>
      <w:pPr>
        <w:pStyle w:val="13"/>
        <w:spacing w:before="432"/>
        <w:rPr>
          <w:sz w:val="36"/>
          <w:szCs w:val="36"/>
        </w:rPr>
      </w:pPr>
    </w:p>
    <w:p>
      <w:pPr>
        <w:spacing w:before="0"/>
        <w:ind w:left="151" w:right="0" w:firstLine="0"/>
        <w:jc w:val="left"/>
        <w:rPr>
          <w:sz w:val="36"/>
          <w:szCs w:val="36"/>
        </w:rPr>
      </w:pPr>
      <w:r>
        <w:rPr>
          <w:sz w:val="36"/>
          <w:szCs w:val="36"/>
        </w:rPr>
        <w:t>int</w:t>
      </w:r>
      <w:r>
        <w:rPr>
          <w:spacing w:val="-11"/>
          <w:sz w:val="36"/>
          <w:szCs w:val="36"/>
        </w:rPr>
        <w:t xml:space="preserve"> </w:t>
      </w:r>
      <w:r>
        <w:rPr>
          <w:spacing w:val="-2"/>
          <w:sz w:val="36"/>
          <w:szCs w:val="36"/>
        </w:rPr>
        <w:t>main()</w:t>
      </w:r>
    </w:p>
    <w:p>
      <w:pPr>
        <w:pStyle w:val="13"/>
        <w:rPr>
          <w:sz w:val="36"/>
          <w:szCs w:val="36"/>
        </w:rPr>
      </w:pPr>
    </w:p>
    <w:p>
      <w:pPr>
        <w:pStyle w:val="13"/>
        <w:spacing w:before="141"/>
        <w:rPr>
          <w:sz w:val="36"/>
          <w:szCs w:val="36"/>
        </w:rPr>
      </w:pPr>
    </w:p>
    <w:p>
      <w:pPr>
        <w:spacing w:before="0" w:line="393" w:lineRule="auto"/>
        <w:ind w:left="532" w:right="4614" w:hanging="23"/>
        <w:jc w:val="left"/>
        <w:rPr>
          <w:sz w:val="36"/>
          <w:szCs w:val="36"/>
        </w:rPr>
      </w:pPr>
      <w:r>
        <w:rPr>
          <w:sz w:val="36"/>
          <w:szCs w:val="36"/>
        </w:rPr>
        <w:t>prinh(°VaIues of 'a'</w:t>
      </w:r>
      <w:r>
        <w:rPr>
          <w:spacing w:val="-14"/>
          <w:sz w:val="36"/>
          <w:szCs w:val="36"/>
        </w:rPr>
        <w:t xml:space="preserve"> </w:t>
      </w:r>
      <w:r>
        <w:rPr>
          <w:sz w:val="36"/>
          <w:szCs w:val="36"/>
        </w:rPr>
        <w:t>not allowed</w:t>
      </w:r>
      <w:r>
        <w:rPr>
          <w:spacing w:val="40"/>
          <w:sz w:val="36"/>
          <w:szCs w:val="36"/>
        </w:rPr>
        <w:t xml:space="preserve"> </w:t>
      </w:r>
      <w:r>
        <w:rPr>
          <w:sz w:val="36"/>
          <w:szCs w:val="36"/>
        </w:rPr>
        <w:t>{because</w:t>
      </w:r>
      <w:r>
        <w:rPr>
          <w:spacing w:val="40"/>
          <w:sz w:val="36"/>
          <w:szCs w:val="36"/>
        </w:rPr>
        <w:t xml:space="preserve"> </w:t>
      </w:r>
      <w:r>
        <w:rPr>
          <w:sz w:val="36"/>
          <w:szCs w:val="36"/>
        </w:rPr>
        <w:t>they are</w:t>
      </w:r>
      <w:r>
        <w:rPr>
          <w:spacing w:val="-2"/>
          <w:sz w:val="36"/>
          <w:szCs w:val="36"/>
        </w:rPr>
        <w:t xml:space="preserve"> </w:t>
      </w:r>
      <w:r>
        <w:rPr>
          <w:sz w:val="36"/>
          <w:szCs w:val="36"/>
        </w:rPr>
        <w:t>not relañvely prime with 2b):\n")i for (int a</w:t>
      </w:r>
      <w:r>
        <w:rPr>
          <w:spacing w:val="-2"/>
          <w:sz w:val="36"/>
          <w:szCs w:val="36"/>
        </w:rPr>
        <w:t xml:space="preserve"> </w:t>
      </w:r>
      <w:r>
        <w:rPr>
          <w:color w:val="111111"/>
          <w:sz w:val="36"/>
          <w:szCs w:val="36"/>
        </w:rPr>
        <w:t xml:space="preserve">= </w:t>
      </w:r>
      <w:r>
        <w:rPr>
          <w:sz w:val="36"/>
          <w:szCs w:val="36"/>
        </w:rPr>
        <w:t>O; a &lt;</w:t>
      </w:r>
      <w:r>
        <w:rPr>
          <w:spacing w:val="-13"/>
          <w:sz w:val="36"/>
          <w:szCs w:val="36"/>
        </w:rPr>
        <w:t xml:space="preserve"> </w:t>
      </w:r>
      <w:r>
        <w:rPr>
          <w:sz w:val="36"/>
          <w:szCs w:val="36"/>
        </w:rPr>
        <w:t>26; a++)</w:t>
      </w:r>
    </w:p>
    <w:p>
      <w:pPr>
        <w:pStyle w:val="13"/>
        <w:spacing w:before="349"/>
        <w:rPr>
          <w:sz w:val="36"/>
          <w:szCs w:val="36"/>
        </w:rPr>
      </w:pPr>
    </w:p>
    <w:p>
      <w:pPr>
        <w:spacing w:before="0"/>
        <w:ind w:left="204" w:right="15191" w:firstLine="0"/>
        <w:jc w:val="right"/>
        <w:rPr>
          <w:sz w:val="36"/>
          <w:szCs w:val="36"/>
        </w:rPr>
      </w:pPr>
      <w:r>
        <w:rPr>
          <w:w w:val="105"/>
          <w:sz w:val="36"/>
          <w:szCs w:val="36"/>
        </w:rPr>
        <w:t>if(gcd(a,</w:t>
      </w:r>
      <w:r>
        <w:rPr>
          <w:spacing w:val="-25"/>
          <w:w w:val="105"/>
          <w:sz w:val="36"/>
          <w:szCs w:val="36"/>
        </w:rPr>
        <w:t xml:space="preserve"> </w:t>
      </w:r>
      <w:r>
        <w:rPr>
          <w:w w:val="105"/>
          <w:sz w:val="36"/>
          <w:szCs w:val="36"/>
        </w:rPr>
        <w:t>26) I=</w:t>
      </w:r>
      <w:r>
        <w:rPr>
          <w:spacing w:val="-17"/>
          <w:w w:val="105"/>
          <w:sz w:val="36"/>
          <w:szCs w:val="36"/>
        </w:rPr>
        <w:t xml:space="preserve"> </w:t>
      </w:r>
      <w:r>
        <w:rPr>
          <w:spacing w:val="-5"/>
          <w:w w:val="105"/>
          <w:sz w:val="36"/>
          <w:szCs w:val="36"/>
        </w:rPr>
        <w:t>1)</w:t>
      </w:r>
    </w:p>
    <w:p>
      <w:pPr>
        <w:pStyle w:val="13"/>
        <w:rPr>
          <w:sz w:val="36"/>
          <w:szCs w:val="36"/>
        </w:rPr>
      </w:pPr>
    </w:p>
    <w:p>
      <w:pPr>
        <w:pStyle w:val="13"/>
        <w:spacing w:before="155"/>
        <w:rPr>
          <w:sz w:val="36"/>
          <w:szCs w:val="36"/>
        </w:rPr>
      </w:pPr>
    </w:p>
    <w:p>
      <w:pPr>
        <w:spacing w:before="0"/>
        <w:ind w:left="204" w:right="15177" w:firstLine="0"/>
        <w:jc w:val="right"/>
        <w:rPr>
          <w:sz w:val="36"/>
          <w:szCs w:val="36"/>
        </w:rPr>
      </w:pPr>
      <w:r>
        <w:rPr>
          <w:spacing w:val="-8"/>
          <w:sz w:val="36"/>
          <w:szCs w:val="36"/>
        </w:rPr>
        <w:t>printf("%d</w:t>
      </w:r>
      <w:r>
        <w:rPr>
          <w:spacing w:val="1"/>
          <w:sz w:val="36"/>
          <w:szCs w:val="36"/>
        </w:rPr>
        <w:t xml:space="preserve"> </w:t>
      </w:r>
      <w:r>
        <w:rPr>
          <w:spacing w:val="-8"/>
          <w:sz w:val="36"/>
          <w:szCs w:val="36"/>
        </w:rPr>
        <w:t>”,</w:t>
      </w:r>
      <w:r>
        <w:rPr>
          <w:spacing w:val="-15"/>
          <w:sz w:val="36"/>
          <w:szCs w:val="36"/>
        </w:rPr>
        <w:t xml:space="preserve"> </w:t>
      </w:r>
      <w:r>
        <w:rPr>
          <w:spacing w:val="-8"/>
          <w:sz w:val="36"/>
          <w:szCs w:val="36"/>
        </w:rPr>
        <w:t>a);</w:t>
      </w:r>
    </w:p>
    <w:p>
      <w:pPr>
        <w:pStyle w:val="13"/>
        <w:rPr>
          <w:sz w:val="36"/>
          <w:szCs w:val="36"/>
        </w:rPr>
      </w:pPr>
    </w:p>
    <w:p>
      <w:pPr>
        <w:pStyle w:val="13"/>
        <w:rPr>
          <w:sz w:val="36"/>
          <w:szCs w:val="36"/>
        </w:rPr>
      </w:pPr>
    </w:p>
    <w:p>
      <w:pPr>
        <w:pStyle w:val="13"/>
        <w:spacing w:before="451"/>
        <w:rPr>
          <w:sz w:val="36"/>
          <w:szCs w:val="36"/>
        </w:rPr>
      </w:pPr>
    </w:p>
    <w:p>
      <w:pPr>
        <w:spacing w:before="1"/>
        <w:ind w:left="510" w:right="0" w:firstLine="0"/>
        <w:jc w:val="left"/>
        <w:rPr>
          <w:sz w:val="36"/>
          <w:szCs w:val="36"/>
        </w:rPr>
      </w:pPr>
      <w:r>
        <w:rPr>
          <w:spacing w:val="-2"/>
          <w:sz w:val="36"/>
          <w:szCs w:val="36"/>
        </w:rPr>
        <w:t>printf("\n“);</w:t>
      </w:r>
    </w:p>
    <w:p>
      <w:pPr>
        <w:pStyle w:val="13"/>
        <w:rPr>
          <w:sz w:val="36"/>
          <w:szCs w:val="36"/>
        </w:rPr>
      </w:pPr>
    </w:p>
    <w:p>
      <w:pPr>
        <w:pStyle w:val="13"/>
        <w:spacing w:before="185"/>
        <w:rPr>
          <w:sz w:val="36"/>
          <w:szCs w:val="36"/>
        </w:rPr>
      </w:pPr>
    </w:p>
    <w:p>
      <w:pPr>
        <w:spacing w:before="0"/>
        <w:ind w:left="509" w:right="0" w:firstLine="0"/>
        <w:jc w:val="left"/>
        <w:rPr>
          <w:sz w:val="36"/>
          <w:szCs w:val="36"/>
        </w:rPr>
      </w:pPr>
      <w:r>
        <w:rPr>
          <w:spacing w:val="-2"/>
          <w:sz w:val="36"/>
          <w:szCs w:val="36"/>
        </w:rPr>
        <w:t>return</w:t>
      </w:r>
      <w:r>
        <w:rPr>
          <w:spacing w:val="-12"/>
          <w:sz w:val="36"/>
          <w:szCs w:val="36"/>
        </w:rPr>
        <w:t xml:space="preserve"> </w:t>
      </w:r>
      <w:r>
        <w:rPr>
          <w:spacing w:val="-5"/>
          <w:sz w:val="36"/>
          <w:szCs w:val="36"/>
        </w:rPr>
        <w:t>0;</w:t>
      </w:r>
    </w:p>
    <w:p>
      <w:pPr>
        <w:pStyle w:val="13"/>
        <w:rPr>
          <w:sz w:val="36"/>
          <w:szCs w:val="36"/>
        </w:rPr>
      </w:pPr>
    </w:p>
    <w:p>
      <w:pPr>
        <w:pStyle w:val="13"/>
        <w:spacing w:before="120"/>
        <w:rPr>
          <w:sz w:val="36"/>
          <w:szCs w:val="36"/>
        </w:rPr>
      </w:pPr>
    </w:p>
    <w:p>
      <w:pPr>
        <w:spacing w:before="0"/>
        <w:ind w:left="157" w:right="0" w:firstLine="0"/>
        <w:jc w:val="left"/>
        <w:rPr>
          <w:sz w:val="36"/>
          <w:szCs w:val="36"/>
        </w:rPr>
      </w:pPr>
      <w:r>
        <w:rPr>
          <w:spacing w:val="-2"/>
          <w:sz w:val="36"/>
          <w:szCs w:val="36"/>
        </w:rPr>
        <w:t>OUTPUT:</w:t>
      </w:r>
    </w:p>
    <w:p>
      <w:pPr>
        <w:pStyle w:val="8"/>
        <w:spacing w:before="289"/>
        <w:rPr>
          <w:sz w:val="36"/>
          <w:szCs w:val="36"/>
        </w:rPr>
      </w:pPr>
      <w:r>
        <w:rPr>
          <w:w w:val="85"/>
          <w:sz w:val="36"/>
          <w:szCs w:val="36"/>
        </w:rPr>
        <w:t>Values</w:t>
      </w:r>
      <w:r>
        <w:rPr>
          <w:spacing w:val="27"/>
          <w:sz w:val="36"/>
          <w:szCs w:val="36"/>
        </w:rPr>
        <w:t xml:space="preserve"> </w:t>
      </w:r>
      <w:r>
        <w:rPr>
          <w:w w:val="85"/>
          <w:sz w:val="36"/>
          <w:szCs w:val="36"/>
        </w:rPr>
        <w:t>of'a'</w:t>
      </w:r>
      <w:r>
        <w:rPr>
          <w:spacing w:val="-8"/>
          <w:w w:val="85"/>
          <w:sz w:val="36"/>
          <w:szCs w:val="36"/>
        </w:rPr>
        <w:t xml:space="preserve"> </w:t>
      </w:r>
      <w:r>
        <w:rPr>
          <w:w w:val="85"/>
          <w:sz w:val="36"/>
          <w:szCs w:val="36"/>
        </w:rPr>
        <w:t>not</w:t>
      </w:r>
      <w:r>
        <w:rPr>
          <w:spacing w:val="-16"/>
          <w:w w:val="85"/>
          <w:sz w:val="36"/>
          <w:szCs w:val="36"/>
        </w:rPr>
        <w:t xml:space="preserve"> </w:t>
      </w:r>
      <w:r>
        <w:rPr>
          <w:w w:val="85"/>
          <w:sz w:val="36"/>
          <w:szCs w:val="36"/>
        </w:rPr>
        <w:t>allowed</w:t>
      </w:r>
      <w:r>
        <w:rPr>
          <w:spacing w:val="4"/>
          <w:sz w:val="36"/>
          <w:szCs w:val="36"/>
        </w:rPr>
        <w:t xml:space="preserve"> </w:t>
      </w:r>
      <w:r>
        <w:rPr>
          <w:w w:val="85"/>
          <w:sz w:val="36"/>
          <w:szCs w:val="36"/>
        </w:rPr>
        <w:t>(because</w:t>
      </w:r>
      <w:r>
        <w:rPr>
          <w:spacing w:val="71"/>
          <w:sz w:val="36"/>
          <w:szCs w:val="36"/>
        </w:rPr>
        <w:t xml:space="preserve"> </w:t>
      </w:r>
      <w:r>
        <w:rPr>
          <w:w w:val="85"/>
          <w:sz w:val="36"/>
          <w:szCs w:val="36"/>
        </w:rPr>
        <w:t>they</w:t>
      </w:r>
      <w:r>
        <w:rPr>
          <w:spacing w:val="20"/>
          <w:sz w:val="36"/>
          <w:szCs w:val="36"/>
        </w:rPr>
        <w:t xml:space="preserve"> </w:t>
      </w:r>
      <w:r>
        <w:rPr>
          <w:w w:val="85"/>
          <w:sz w:val="36"/>
          <w:szCs w:val="36"/>
        </w:rPr>
        <w:t>are</w:t>
      </w:r>
      <w:r>
        <w:rPr>
          <w:spacing w:val="12"/>
          <w:sz w:val="36"/>
          <w:szCs w:val="36"/>
        </w:rPr>
        <w:t xml:space="preserve"> </w:t>
      </w:r>
      <w:r>
        <w:rPr>
          <w:w w:val="85"/>
          <w:sz w:val="36"/>
          <w:szCs w:val="36"/>
        </w:rPr>
        <w:t>not</w:t>
      </w:r>
      <w:r>
        <w:rPr>
          <w:spacing w:val="2"/>
          <w:sz w:val="36"/>
          <w:szCs w:val="36"/>
        </w:rPr>
        <w:t xml:space="preserve"> </w:t>
      </w:r>
      <w:r>
        <w:rPr>
          <w:w w:val="85"/>
          <w:sz w:val="36"/>
          <w:szCs w:val="36"/>
        </w:rPr>
        <w:t>relatively</w:t>
      </w:r>
      <w:r>
        <w:rPr>
          <w:spacing w:val="25"/>
          <w:sz w:val="36"/>
          <w:szCs w:val="36"/>
        </w:rPr>
        <w:t xml:space="preserve"> </w:t>
      </w:r>
      <w:r>
        <w:rPr>
          <w:w w:val="85"/>
          <w:sz w:val="36"/>
          <w:szCs w:val="36"/>
        </w:rPr>
        <w:t>prime</w:t>
      </w:r>
      <w:r>
        <w:rPr>
          <w:spacing w:val="10"/>
          <w:sz w:val="36"/>
          <w:szCs w:val="36"/>
        </w:rPr>
        <w:t xml:space="preserve"> </w:t>
      </w:r>
      <w:r>
        <w:rPr>
          <w:w w:val="85"/>
          <w:sz w:val="36"/>
          <w:szCs w:val="36"/>
        </w:rPr>
        <w:t>with</w:t>
      </w:r>
      <w:r>
        <w:rPr>
          <w:spacing w:val="-12"/>
          <w:sz w:val="36"/>
          <w:szCs w:val="36"/>
        </w:rPr>
        <w:t xml:space="preserve"> </w:t>
      </w:r>
      <w:r>
        <w:rPr>
          <w:spacing w:val="-4"/>
          <w:w w:val="85"/>
          <w:sz w:val="36"/>
          <w:szCs w:val="36"/>
        </w:rPr>
        <w:t>26):</w:t>
      </w:r>
    </w:p>
    <w:p>
      <w:pPr>
        <w:tabs>
          <w:tab w:val="left" w:pos="1452"/>
        </w:tabs>
        <w:spacing w:before="256"/>
        <w:ind w:left="802" w:right="0" w:firstLine="0"/>
        <w:jc w:val="left"/>
        <w:rPr>
          <w:sz w:val="36"/>
          <w:szCs w:val="36"/>
        </w:rPr>
      </w:pPr>
      <w:r>
        <w:rPr>
          <w:color w:val="131313"/>
          <w:spacing w:val="-10"/>
          <w:sz w:val="36"/>
          <w:szCs w:val="36"/>
        </w:rPr>
        <w:t>0</w:t>
      </w:r>
      <w:r>
        <w:rPr>
          <w:color w:val="131313"/>
          <w:sz w:val="36"/>
          <w:szCs w:val="36"/>
        </w:rPr>
        <w:tab/>
      </w:r>
      <w:r>
        <w:rPr>
          <w:w w:val="90"/>
          <w:sz w:val="36"/>
          <w:szCs w:val="36"/>
        </w:rPr>
        <w:t>2</w:t>
      </w:r>
      <w:r>
        <w:rPr>
          <w:spacing w:val="-21"/>
          <w:w w:val="90"/>
          <w:sz w:val="36"/>
          <w:szCs w:val="36"/>
        </w:rPr>
        <w:t xml:space="preserve"> </w:t>
      </w:r>
      <w:r>
        <w:rPr>
          <w:w w:val="90"/>
          <w:sz w:val="36"/>
          <w:szCs w:val="36"/>
        </w:rPr>
        <w:t>4</w:t>
      </w:r>
      <w:r>
        <w:rPr>
          <w:spacing w:val="-16"/>
          <w:w w:val="90"/>
          <w:sz w:val="36"/>
          <w:szCs w:val="36"/>
        </w:rPr>
        <w:t xml:space="preserve"> </w:t>
      </w:r>
      <w:r>
        <w:rPr>
          <w:color w:val="111111"/>
          <w:w w:val="90"/>
          <w:sz w:val="36"/>
          <w:szCs w:val="36"/>
        </w:rPr>
        <w:t>6</w:t>
      </w:r>
      <w:r>
        <w:rPr>
          <w:color w:val="111111"/>
          <w:spacing w:val="-15"/>
          <w:w w:val="90"/>
          <w:sz w:val="36"/>
          <w:szCs w:val="36"/>
        </w:rPr>
        <w:t xml:space="preserve"> </w:t>
      </w:r>
      <w:r>
        <w:rPr>
          <w:color w:val="212121"/>
          <w:w w:val="90"/>
          <w:sz w:val="36"/>
          <w:szCs w:val="36"/>
        </w:rPr>
        <w:t>8</w:t>
      </w:r>
      <w:r>
        <w:rPr>
          <w:color w:val="212121"/>
          <w:spacing w:val="-25"/>
          <w:w w:val="90"/>
          <w:sz w:val="36"/>
          <w:szCs w:val="36"/>
        </w:rPr>
        <w:t xml:space="preserve"> </w:t>
      </w:r>
      <w:r>
        <w:rPr>
          <w:w w:val="90"/>
          <w:sz w:val="36"/>
          <w:szCs w:val="36"/>
        </w:rPr>
        <w:t>10</w:t>
      </w:r>
      <w:r>
        <w:rPr>
          <w:spacing w:val="-15"/>
          <w:w w:val="90"/>
          <w:sz w:val="36"/>
          <w:szCs w:val="36"/>
        </w:rPr>
        <w:t xml:space="preserve"> </w:t>
      </w:r>
      <w:r>
        <w:rPr>
          <w:w w:val="90"/>
          <w:sz w:val="36"/>
          <w:szCs w:val="36"/>
        </w:rPr>
        <w:t>12</w:t>
      </w:r>
      <w:r>
        <w:rPr>
          <w:spacing w:val="-12"/>
          <w:w w:val="90"/>
          <w:sz w:val="36"/>
          <w:szCs w:val="36"/>
        </w:rPr>
        <w:t xml:space="preserve"> </w:t>
      </w:r>
      <w:r>
        <w:rPr>
          <w:w w:val="90"/>
          <w:sz w:val="36"/>
          <w:szCs w:val="36"/>
        </w:rPr>
        <w:t>13</w:t>
      </w:r>
      <w:r>
        <w:rPr>
          <w:spacing w:val="-1"/>
          <w:w w:val="90"/>
          <w:sz w:val="36"/>
          <w:szCs w:val="36"/>
        </w:rPr>
        <w:t xml:space="preserve"> </w:t>
      </w:r>
      <w:r>
        <w:rPr>
          <w:w w:val="90"/>
          <w:sz w:val="36"/>
          <w:szCs w:val="36"/>
        </w:rPr>
        <w:t>14</w:t>
      </w:r>
      <w:r>
        <w:rPr>
          <w:spacing w:val="-4"/>
          <w:w w:val="90"/>
          <w:sz w:val="36"/>
          <w:szCs w:val="36"/>
        </w:rPr>
        <w:t xml:space="preserve"> </w:t>
      </w:r>
      <w:r>
        <w:rPr>
          <w:w w:val="90"/>
          <w:sz w:val="36"/>
          <w:szCs w:val="36"/>
        </w:rPr>
        <w:t>16</w:t>
      </w:r>
      <w:r>
        <w:rPr>
          <w:spacing w:val="-16"/>
          <w:w w:val="90"/>
          <w:sz w:val="36"/>
          <w:szCs w:val="36"/>
        </w:rPr>
        <w:t xml:space="preserve"> </w:t>
      </w:r>
      <w:r>
        <w:rPr>
          <w:w w:val="90"/>
          <w:sz w:val="36"/>
          <w:szCs w:val="36"/>
        </w:rPr>
        <w:t>18</w:t>
      </w:r>
      <w:r>
        <w:rPr>
          <w:spacing w:val="-9"/>
          <w:w w:val="90"/>
          <w:sz w:val="36"/>
          <w:szCs w:val="36"/>
        </w:rPr>
        <w:t xml:space="preserve"> </w:t>
      </w:r>
      <w:r>
        <w:rPr>
          <w:w w:val="90"/>
          <w:sz w:val="36"/>
          <w:szCs w:val="36"/>
        </w:rPr>
        <w:t>20</w:t>
      </w:r>
      <w:r>
        <w:rPr>
          <w:spacing w:val="-9"/>
          <w:w w:val="90"/>
          <w:sz w:val="36"/>
          <w:szCs w:val="36"/>
        </w:rPr>
        <w:t xml:space="preserve"> </w:t>
      </w:r>
      <w:r>
        <w:rPr>
          <w:w w:val="90"/>
          <w:sz w:val="36"/>
          <w:szCs w:val="36"/>
        </w:rPr>
        <w:t>22</w:t>
      </w:r>
      <w:r>
        <w:rPr>
          <w:spacing w:val="-5"/>
          <w:w w:val="90"/>
          <w:sz w:val="36"/>
          <w:szCs w:val="36"/>
        </w:rPr>
        <w:t xml:space="preserve"> 24</w:t>
      </w:r>
    </w:p>
    <w:p>
      <w:pPr>
        <w:pStyle w:val="13"/>
        <w:spacing w:before="391"/>
        <w:rPr>
          <w:sz w:val="36"/>
          <w:szCs w:val="36"/>
        </w:rPr>
      </w:pPr>
    </w:p>
    <w:p>
      <w:pPr>
        <w:pStyle w:val="16"/>
        <w:numPr>
          <w:ilvl w:val="0"/>
          <w:numId w:val="1"/>
        </w:numPr>
        <w:tabs>
          <w:tab w:val="left" w:pos="156"/>
          <w:tab w:val="left" w:pos="515"/>
        </w:tabs>
        <w:spacing w:before="0" w:after="0" w:line="242" w:lineRule="auto"/>
        <w:ind w:left="156" w:right="3131" w:hanging="5"/>
        <w:jc w:val="both"/>
        <w:rPr>
          <w:sz w:val="36"/>
          <w:szCs w:val="36"/>
        </w:rPr>
      </w:pPr>
      <w:r>
        <w:rPr>
          <w:sz w:val="36"/>
          <w:szCs w:val="36"/>
        </w:rPr>
        <w:t xml:space="preserve">Write </w:t>
      </w:r>
      <w:r>
        <w:rPr>
          <w:color w:val="1C1C1C"/>
          <w:sz w:val="36"/>
          <w:szCs w:val="36"/>
        </w:rPr>
        <w:t xml:space="preserve">a </w:t>
      </w:r>
      <w:r>
        <w:rPr>
          <w:sz w:val="36"/>
          <w:szCs w:val="36"/>
        </w:rPr>
        <w:t>C program for ciphertext has been generated with an alTine cipher. The most frequent lerter of the cipheNext is ”B,” and the second most frequent</w:t>
      </w:r>
      <w:r>
        <w:rPr>
          <w:spacing w:val="40"/>
          <w:sz w:val="36"/>
          <w:szCs w:val="36"/>
        </w:rPr>
        <w:t xml:space="preserve"> </w:t>
      </w:r>
      <w:r>
        <w:rPr>
          <w:sz w:val="36"/>
          <w:szCs w:val="36"/>
        </w:rPr>
        <w:t>leRer of</w:t>
      </w:r>
      <w:r>
        <w:rPr>
          <w:spacing w:val="40"/>
          <w:sz w:val="36"/>
          <w:szCs w:val="36"/>
        </w:rPr>
        <w:t xml:space="preserve"> </w:t>
      </w:r>
      <w:r>
        <w:rPr>
          <w:sz w:val="36"/>
          <w:szCs w:val="36"/>
        </w:rPr>
        <w:t>the ciphertext</w:t>
      </w:r>
      <w:r>
        <w:rPr>
          <w:spacing w:val="40"/>
          <w:sz w:val="36"/>
          <w:szCs w:val="36"/>
        </w:rPr>
        <w:t xml:space="preserve"> </w:t>
      </w:r>
      <w:r>
        <w:rPr>
          <w:sz w:val="36"/>
          <w:szCs w:val="36"/>
        </w:rPr>
        <w:t>is “U/’</w:t>
      </w:r>
      <w:r>
        <w:rPr>
          <w:spacing w:val="40"/>
          <w:sz w:val="36"/>
          <w:szCs w:val="36"/>
        </w:rPr>
        <w:t xml:space="preserve"> </w:t>
      </w:r>
      <w:r>
        <w:rPr>
          <w:sz w:val="36"/>
          <w:szCs w:val="36"/>
        </w:rPr>
        <w:t>Break</w:t>
      </w:r>
      <w:r>
        <w:rPr>
          <w:spacing w:val="40"/>
          <w:sz w:val="36"/>
          <w:szCs w:val="36"/>
        </w:rPr>
        <w:t xml:space="preserve"> </w:t>
      </w:r>
      <w:r>
        <w:rPr>
          <w:sz w:val="36"/>
          <w:szCs w:val="36"/>
        </w:rPr>
        <w:t>this</w:t>
      </w:r>
      <w:r>
        <w:rPr>
          <w:spacing w:val="40"/>
          <w:sz w:val="36"/>
          <w:szCs w:val="36"/>
        </w:rPr>
        <w:t xml:space="preserve"> </w:t>
      </w:r>
      <w:r>
        <w:rPr>
          <w:sz w:val="36"/>
          <w:szCs w:val="36"/>
        </w:rPr>
        <w:t>code.</w:t>
      </w:r>
    </w:p>
    <w:p>
      <w:pPr>
        <w:pStyle w:val="13"/>
        <w:spacing w:before="34"/>
        <w:rPr>
          <w:sz w:val="36"/>
          <w:szCs w:val="36"/>
        </w:rPr>
      </w:pPr>
    </w:p>
    <w:p>
      <w:pPr>
        <w:pStyle w:val="6"/>
        <w:rPr>
          <w:sz w:val="36"/>
          <w:szCs w:val="36"/>
        </w:rPr>
      </w:pPr>
      <w:r>
        <w:rPr>
          <w:spacing w:val="-2"/>
          <w:w w:val="105"/>
          <w:sz w:val="36"/>
          <w:szCs w:val="36"/>
        </w:rPr>
        <w:t>PROGRAM:</w:t>
      </w:r>
    </w:p>
    <w:p>
      <w:pPr>
        <w:pStyle w:val="13"/>
        <w:spacing w:before="36"/>
        <w:rPr>
          <w:sz w:val="36"/>
          <w:szCs w:val="36"/>
        </w:rPr>
      </w:pPr>
    </w:p>
    <w:p>
      <w:pPr>
        <w:spacing w:before="0" w:line="247" w:lineRule="auto"/>
        <w:ind w:left="171" w:right="14700" w:hanging="13"/>
        <w:jc w:val="left"/>
        <w:rPr>
          <w:sz w:val="36"/>
          <w:szCs w:val="36"/>
        </w:rPr>
      </w:pPr>
      <w:r>
        <w:rPr>
          <w:sz w:val="36"/>
          <w:szCs w:val="36"/>
        </w:rPr>
        <w:t>#incIude &lt;stdio.h&gt; #include</w:t>
      </w:r>
      <w:r>
        <w:rPr>
          <w:spacing w:val="-16"/>
          <w:sz w:val="36"/>
          <w:szCs w:val="36"/>
        </w:rPr>
        <w:t xml:space="preserve"> </w:t>
      </w:r>
      <w:r>
        <w:rPr>
          <w:sz w:val="36"/>
          <w:szCs w:val="36"/>
        </w:rPr>
        <w:t>&lt;string.h»</w:t>
      </w:r>
    </w:p>
    <w:p>
      <w:pPr>
        <w:pStyle w:val="13"/>
        <w:rPr>
          <w:sz w:val="36"/>
          <w:szCs w:val="36"/>
        </w:rPr>
      </w:pPr>
    </w:p>
    <w:p>
      <w:pPr>
        <w:pStyle w:val="13"/>
        <w:rPr>
          <w:sz w:val="36"/>
          <w:szCs w:val="36"/>
        </w:rPr>
      </w:pPr>
    </w:p>
    <w:p>
      <w:pPr>
        <w:pStyle w:val="13"/>
        <w:rPr>
          <w:sz w:val="36"/>
          <w:szCs w:val="36"/>
        </w:rPr>
      </w:pPr>
    </w:p>
    <w:p>
      <w:pPr>
        <w:pStyle w:val="13"/>
        <w:rPr>
          <w:sz w:val="36"/>
          <w:szCs w:val="36"/>
        </w:rPr>
      </w:pPr>
    </w:p>
    <w:p>
      <w:pPr>
        <w:pStyle w:val="13"/>
        <w:rPr>
          <w:sz w:val="36"/>
          <w:szCs w:val="36"/>
        </w:rPr>
      </w:pPr>
    </w:p>
    <w:p>
      <w:pPr>
        <w:pStyle w:val="13"/>
        <w:spacing w:before="124"/>
        <w:rPr>
          <w:sz w:val="36"/>
          <w:szCs w:val="36"/>
        </w:rPr>
      </w:pPr>
    </w:p>
    <w:p>
      <w:pPr>
        <w:pStyle w:val="3"/>
        <w:tabs>
          <w:tab w:val="left" w:pos="13077"/>
        </w:tabs>
        <w:spacing w:before="1"/>
        <w:rPr>
          <w:sz w:val="36"/>
          <w:szCs w:val="36"/>
        </w:rPr>
      </w:pPr>
      <w:r>
        <w:rPr>
          <w:position w:val="-12"/>
          <w:sz w:val="36"/>
          <w:szCs w:val="36"/>
        </w:rPr>
        <w:drawing>
          <wp:inline distT="0" distB="0" distL="0" distR="0">
            <wp:extent cx="458470" cy="358140"/>
            <wp:effectExtent l="0" t="0" r="0" b="0"/>
            <wp:docPr id="33" name="Image 33"/>
            <wp:cNvGraphicFramePr/>
            <a:graphic xmlns:a="http://schemas.openxmlformats.org/drawingml/2006/main">
              <a:graphicData uri="http://schemas.openxmlformats.org/drawingml/2006/picture">
                <pic:pic xmlns:pic="http://schemas.openxmlformats.org/drawingml/2006/picture">
                  <pic:nvPicPr>
                    <pic:cNvPr id="33" name="Image 33"/>
                    <pic:cNvPicPr/>
                  </pic:nvPicPr>
                  <pic:blipFill>
                    <a:blip r:embed="rId18" cstate="print"/>
                    <a:stretch>
                      <a:fillRect/>
                    </a:stretch>
                  </pic:blipFill>
                  <pic:spPr>
                    <a:xfrm>
                      <a:off x="0" y="0"/>
                      <a:ext cx="458825" cy="358282"/>
                    </a:xfrm>
                    <a:prstGeom prst="rect">
                      <a:avLst/>
                    </a:prstGeom>
                  </pic:spPr>
                </pic:pic>
              </a:graphicData>
            </a:graphic>
          </wp:inline>
        </w:drawing>
      </w:r>
      <w:r>
        <w:rPr>
          <w:rFonts w:ascii="Times New Roman"/>
          <w:sz w:val="36"/>
          <w:szCs w:val="36"/>
        </w:rPr>
        <w:tab/>
      </w:r>
      <w:r>
        <w:rPr>
          <w:color w:val="181818"/>
          <w:spacing w:val="-2"/>
          <w:sz w:val="36"/>
          <w:szCs w:val="36"/>
        </w:rPr>
        <w:t>Scanned</w:t>
      </w:r>
      <w:r>
        <w:rPr>
          <w:color w:val="181818"/>
          <w:spacing w:val="-19"/>
          <w:sz w:val="36"/>
          <w:szCs w:val="36"/>
        </w:rPr>
        <w:t xml:space="preserve"> </w:t>
      </w:r>
      <w:r>
        <w:rPr>
          <w:color w:val="1A1A1A"/>
          <w:spacing w:val="-2"/>
          <w:sz w:val="36"/>
          <w:szCs w:val="36"/>
        </w:rPr>
        <w:t>with</w:t>
      </w:r>
      <w:r>
        <w:rPr>
          <w:color w:val="1A1A1A"/>
          <w:spacing w:val="-27"/>
          <w:sz w:val="36"/>
          <w:szCs w:val="36"/>
        </w:rPr>
        <w:t xml:space="preserve"> </w:t>
      </w:r>
      <w:r>
        <w:rPr>
          <w:color w:val="161616"/>
          <w:spacing w:val="-2"/>
          <w:sz w:val="36"/>
          <w:szCs w:val="36"/>
        </w:rPr>
        <w:t>OKEN</w:t>
      </w:r>
      <w:r>
        <w:rPr>
          <w:color w:val="161616"/>
          <w:spacing w:val="-25"/>
          <w:sz w:val="36"/>
          <w:szCs w:val="36"/>
        </w:rPr>
        <w:t xml:space="preserve"> </w:t>
      </w:r>
      <w:r>
        <w:rPr>
          <w:color w:val="161616"/>
          <w:spacing w:val="-2"/>
          <w:sz w:val="36"/>
          <w:szCs w:val="36"/>
        </w:rPr>
        <w:t>Scanner</w:t>
      </w:r>
    </w:p>
    <w:p>
      <w:pPr>
        <w:spacing w:after="0"/>
        <w:rPr>
          <w:sz w:val="36"/>
          <w:szCs w:val="36"/>
        </w:rPr>
        <w:sectPr>
          <w:pgSz w:w="22390" w:h="31660"/>
          <w:pgMar w:top="2300" w:right="520" w:bottom="440" w:left="2940" w:header="0" w:footer="244" w:gutter="0"/>
          <w:cols w:space="720" w:num="1"/>
        </w:sectPr>
      </w:pPr>
    </w:p>
    <w:p>
      <w:pPr>
        <w:spacing w:before="5" w:line="247" w:lineRule="auto"/>
        <w:ind w:left="510" w:right="11950" w:hanging="350"/>
        <w:jc w:val="left"/>
        <w:rPr>
          <w:sz w:val="36"/>
          <w:szCs w:val="36"/>
        </w:rPr>
      </w:pPr>
      <w:r>
        <w:rPr>
          <w:color w:val="1C1C1C"/>
          <w:sz w:val="36"/>
          <w:szCs w:val="36"/>
        </w:rPr>
        <w:t xml:space="preserve">char </w:t>
      </w:r>
      <w:r>
        <w:rPr>
          <w:sz w:val="36"/>
          <w:szCs w:val="36"/>
        </w:rPr>
        <w:t>decryptChar(int</w:t>
      </w:r>
      <w:r>
        <w:rPr>
          <w:spacing w:val="38"/>
          <w:sz w:val="36"/>
          <w:szCs w:val="36"/>
        </w:rPr>
        <w:t xml:space="preserve"> </w:t>
      </w:r>
      <w:r>
        <w:rPr>
          <w:color w:val="2A2A2A"/>
          <w:sz w:val="36"/>
          <w:szCs w:val="36"/>
        </w:rPr>
        <w:t xml:space="preserve">c, </w:t>
      </w:r>
      <w:r>
        <w:rPr>
          <w:color w:val="2F2F2F"/>
          <w:sz w:val="36"/>
          <w:szCs w:val="36"/>
        </w:rPr>
        <w:t>int</w:t>
      </w:r>
      <w:r>
        <w:rPr>
          <w:color w:val="2F2F2F"/>
          <w:spacing w:val="35"/>
          <w:sz w:val="36"/>
          <w:szCs w:val="36"/>
        </w:rPr>
        <w:t xml:space="preserve"> </w:t>
      </w:r>
      <w:r>
        <w:rPr>
          <w:color w:val="595959"/>
          <w:sz w:val="36"/>
          <w:szCs w:val="36"/>
        </w:rPr>
        <w:t xml:space="preserve">a, </w:t>
      </w:r>
      <w:r>
        <w:rPr>
          <w:color w:val="0E0E0E"/>
          <w:sz w:val="36"/>
          <w:szCs w:val="36"/>
        </w:rPr>
        <w:t xml:space="preserve">int </w:t>
      </w:r>
      <w:r>
        <w:rPr>
          <w:color w:val="242424"/>
          <w:sz w:val="36"/>
          <w:szCs w:val="36"/>
        </w:rPr>
        <w:t xml:space="preserve">b) </w:t>
      </w:r>
      <w:r>
        <w:rPr>
          <w:color w:val="3D3D3D"/>
          <w:sz w:val="36"/>
          <w:szCs w:val="36"/>
        </w:rPr>
        <w:t>{</w:t>
      </w:r>
      <w:r>
        <w:rPr>
          <w:color w:val="3D3D3D"/>
          <w:spacing w:val="80"/>
          <w:sz w:val="36"/>
          <w:szCs w:val="36"/>
        </w:rPr>
        <w:t xml:space="preserve"> </w:t>
      </w:r>
      <w:r>
        <w:rPr>
          <w:color w:val="212121"/>
          <w:sz w:val="36"/>
          <w:szCs w:val="36"/>
        </w:rPr>
        <w:t>return</w:t>
      </w:r>
      <w:r>
        <w:rPr>
          <w:color w:val="212121"/>
          <w:spacing w:val="-23"/>
          <w:sz w:val="36"/>
          <w:szCs w:val="36"/>
        </w:rPr>
        <w:t xml:space="preserve"> </w:t>
      </w:r>
      <w:r>
        <w:rPr>
          <w:color w:val="363636"/>
          <w:sz w:val="36"/>
          <w:szCs w:val="36"/>
        </w:rPr>
        <w:t>((a</w:t>
      </w:r>
      <w:r>
        <w:rPr>
          <w:color w:val="363636"/>
          <w:spacing w:val="-5"/>
          <w:sz w:val="36"/>
          <w:szCs w:val="36"/>
        </w:rPr>
        <w:t xml:space="preserve"> </w:t>
      </w:r>
      <w:r>
        <w:rPr>
          <w:color w:val="181818"/>
          <w:sz w:val="36"/>
          <w:szCs w:val="36"/>
        </w:rPr>
        <w:t>”</w:t>
      </w:r>
      <w:r>
        <w:rPr>
          <w:color w:val="181818"/>
          <w:spacing w:val="-14"/>
          <w:sz w:val="36"/>
          <w:szCs w:val="36"/>
        </w:rPr>
        <w:t xml:space="preserve"> </w:t>
      </w:r>
      <w:r>
        <w:rPr>
          <w:color w:val="505050"/>
          <w:sz w:val="36"/>
          <w:szCs w:val="36"/>
        </w:rPr>
        <w:t>(c</w:t>
      </w:r>
      <w:r>
        <w:rPr>
          <w:color w:val="505050"/>
          <w:spacing w:val="-21"/>
          <w:sz w:val="36"/>
          <w:szCs w:val="36"/>
        </w:rPr>
        <w:t xml:space="preserve"> </w:t>
      </w:r>
      <w:r>
        <w:rPr>
          <w:color w:val="6E6E6E"/>
          <w:sz w:val="36"/>
          <w:szCs w:val="36"/>
        </w:rPr>
        <w:t>-</w:t>
      </w:r>
      <w:r>
        <w:rPr>
          <w:color w:val="6E6E6E"/>
          <w:spacing w:val="-20"/>
          <w:sz w:val="36"/>
          <w:szCs w:val="36"/>
        </w:rPr>
        <w:t xml:space="preserve"> </w:t>
      </w:r>
      <w:r>
        <w:rPr>
          <w:color w:val="424242"/>
          <w:sz w:val="36"/>
          <w:szCs w:val="36"/>
        </w:rPr>
        <w:t xml:space="preserve">b)) </w:t>
      </w:r>
      <w:r>
        <w:rPr>
          <w:color w:val="727272"/>
          <w:sz w:val="36"/>
          <w:szCs w:val="36"/>
        </w:rPr>
        <w:t>4ó</w:t>
      </w:r>
      <w:r>
        <w:rPr>
          <w:color w:val="727272"/>
          <w:spacing w:val="-23"/>
          <w:sz w:val="36"/>
          <w:szCs w:val="36"/>
        </w:rPr>
        <w:t xml:space="preserve"> </w:t>
      </w:r>
      <w:r>
        <w:rPr>
          <w:sz w:val="36"/>
          <w:szCs w:val="36"/>
        </w:rPr>
        <w:t xml:space="preserve">26 </w:t>
      </w:r>
      <w:r>
        <w:rPr>
          <w:color w:val="0F0F0F"/>
          <w:sz w:val="36"/>
          <w:szCs w:val="36"/>
        </w:rPr>
        <w:t>+</w:t>
      </w:r>
      <w:r>
        <w:rPr>
          <w:color w:val="0F0F0F"/>
          <w:spacing w:val="-10"/>
          <w:sz w:val="36"/>
          <w:szCs w:val="36"/>
        </w:rPr>
        <w:t xml:space="preserve"> </w:t>
      </w:r>
      <w:r>
        <w:rPr>
          <w:sz w:val="36"/>
          <w:szCs w:val="36"/>
        </w:rPr>
        <w:t>26)</w:t>
      </w:r>
      <w:r>
        <w:rPr>
          <w:spacing w:val="-23"/>
          <w:sz w:val="36"/>
          <w:szCs w:val="36"/>
        </w:rPr>
        <w:t xml:space="preserve"> </w:t>
      </w:r>
      <w:r>
        <w:rPr>
          <w:color w:val="6B6B6B"/>
          <w:sz w:val="36"/>
          <w:szCs w:val="36"/>
        </w:rPr>
        <w:t>9ó</w:t>
      </w:r>
      <w:r>
        <w:rPr>
          <w:color w:val="6B6B6B"/>
          <w:spacing w:val="-21"/>
          <w:sz w:val="36"/>
          <w:szCs w:val="36"/>
        </w:rPr>
        <w:t xml:space="preserve"> </w:t>
      </w:r>
      <w:r>
        <w:rPr>
          <w:color w:val="2A2A2A"/>
          <w:sz w:val="36"/>
          <w:szCs w:val="36"/>
        </w:rPr>
        <w:t>26</w:t>
      </w:r>
      <w:r>
        <w:rPr>
          <w:color w:val="2A2A2A"/>
          <w:spacing w:val="-8"/>
          <w:sz w:val="36"/>
          <w:szCs w:val="36"/>
        </w:rPr>
        <w:t xml:space="preserve"> </w:t>
      </w:r>
      <w:r>
        <w:rPr>
          <w:color w:val="383838"/>
          <w:sz w:val="36"/>
          <w:szCs w:val="36"/>
        </w:rPr>
        <w:t>+</w:t>
      </w:r>
      <w:r>
        <w:rPr>
          <w:color w:val="383838"/>
          <w:spacing w:val="-17"/>
          <w:sz w:val="36"/>
          <w:szCs w:val="36"/>
        </w:rPr>
        <w:t xml:space="preserve"> </w:t>
      </w:r>
      <w:r>
        <w:rPr>
          <w:color w:val="282828"/>
          <w:sz w:val="36"/>
          <w:szCs w:val="36"/>
        </w:rPr>
        <w:t>'A’;</w:t>
      </w:r>
    </w:p>
    <w:p>
      <w:pPr>
        <w:pStyle w:val="13"/>
        <w:rPr>
          <w:sz w:val="36"/>
          <w:szCs w:val="36"/>
        </w:rPr>
      </w:pPr>
    </w:p>
    <w:p>
      <w:pPr>
        <w:pStyle w:val="13"/>
        <w:spacing w:before="10"/>
        <w:rPr>
          <w:sz w:val="36"/>
          <w:szCs w:val="36"/>
        </w:rPr>
      </w:pPr>
    </w:p>
    <w:p>
      <w:pPr>
        <w:spacing w:before="0" w:line="436" w:lineRule="exact"/>
        <w:ind w:left="154" w:right="0" w:firstLine="0"/>
        <w:jc w:val="left"/>
        <w:rPr>
          <w:sz w:val="36"/>
          <w:szCs w:val="36"/>
        </w:rPr>
      </w:pPr>
      <w:r>
        <w:rPr>
          <w:color w:val="383838"/>
          <w:w w:val="105"/>
          <w:sz w:val="36"/>
          <w:szCs w:val="36"/>
        </w:rPr>
        <w:t>int</w:t>
      </w:r>
      <w:r>
        <w:rPr>
          <w:color w:val="383838"/>
          <w:spacing w:val="45"/>
          <w:w w:val="105"/>
          <w:sz w:val="36"/>
          <w:szCs w:val="36"/>
        </w:rPr>
        <w:t xml:space="preserve"> </w:t>
      </w:r>
      <w:r>
        <w:rPr>
          <w:color w:val="2B2B2B"/>
          <w:w w:val="105"/>
          <w:sz w:val="36"/>
          <w:szCs w:val="36"/>
        </w:rPr>
        <w:t>main()</w:t>
      </w:r>
      <w:r>
        <w:rPr>
          <w:color w:val="2B2B2B"/>
          <w:spacing w:val="32"/>
          <w:w w:val="105"/>
          <w:sz w:val="36"/>
          <w:szCs w:val="36"/>
        </w:rPr>
        <w:t xml:space="preserve"> </w:t>
      </w:r>
      <w:r>
        <w:rPr>
          <w:color w:val="545454"/>
          <w:spacing w:val="-10"/>
          <w:w w:val="105"/>
          <w:sz w:val="36"/>
          <w:szCs w:val="36"/>
        </w:rPr>
        <w:t>{</w:t>
      </w:r>
    </w:p>
    <w:p>
      <w:pPr>
        <w:spacing w:before="0" w:line="493" w:lineRule="exact"/>
        <w:ind w:left="522" w:right="0" w:firstLine="0"/>
        <w:jc w:val="left"/>
        <w:rPr>
          <w:sz w:val="36"/>
          <w:szCs w:val="36"/>
        </w:rPr>
      </w:pPr>
      <w:r>
        <w:rPr>
          <w:color w:val="242424"/>
          <w:sz w:val="36"/>
          <w:szCs w:val="36"/>
        </w:rPr>
        <w:t>char</w:t>
      </w:r>
      <w:r>
        <w:rPr>
          <w:color w:val="242424"/>
          <w:spacing w:val="54"/>
          <w:w w:val="150"/>
          <w:sz w:val="36"/>
          <w:szCs w:val="36"/>
        </w:rPr>
        <w:t xml:space="preserve"> </w:t>
      </w:r>
      <w:r>
        <w:rPr>
          <w:spacing w:val="-2"/>
          <w:sz w:val="36"/>
          <w:szCs w:val="36"/>
        </w:rPr>
        <w:t>cï</w:t>
      </w:r>
      <w:r>
        <w:rPr>
          <w:spacing w:val="-2"/>
          <w:position w:val="2"/>
          <w:sz w:val="36"/>
          <w:szCs w:val="36"/>
        </w:rPr>
        <w:t>ph</w:t>
      </w:r>
      <w:r>
        <w:rPr>
          <w:spacing w:val="-2"/>
          <w:sz w:val="36"/>
          <w:szCs w:val="36"/>
        </w:rPr>
        <w:t>ertex[1DØ]:</w:t>
      </w:r>
    </w:p>
    <w:p>
      <w:pPr>
        <w:pStyle w:val="13"/>
        <w:spacing w:before="40" w:line="249" w:lineRule="auto"/>
        <w:ind w:left="524" w:right="12732" w:hanging="14"/>
        <w:rPr>
          <w:sz w:val="36"/>
          <w:szCs w:val="36"/>
        </w:rPr>
      </w:pPr>
      <w:r>
        <w:rPr>
          <w:sz w:val="36"/>
          <w:szCs w:val="36"/>
        </w:rPr>
        <w:t>printf("Enter</w:t>
      </w:r>
      <w:r>
        <w:rPr>
          <w:spacing w:val="40"/>
          <w:sz w:val="36"/>
          <w:szCs w:val="36"/>
        </w:rPr>
        <w:t xml:space="preserve"> </w:t>
      </w:r>
      <w:r>
        <w:rPr>
          <w:color w:val="131313"/>
          <w:sz w:val="36"/>
          <w:szCs w:val="36"/>
        </w:rPr>
        <w:t xml:space="preserve">the </w:t>
      </w:r>
      <w:r>
        <w:rPr>
          <w:sz w:val="36"/>
          <w:szCs w:val="36"/>
        </w:rPr>
        <w:t xml:space="preserve">ciphertext: </w:t>
      </w:r>
      <w:r>
        <w:rPr>
          <w:color w:val="242424"/>
          <w:sz w:val="36"/>
          <w:szCs w:val="36"/>
        </w:rPr>
        <w:t xml:space="preserve">”); </w:t>
      </w:r>
      <w:r>
        <w:rPr>
          <w:color w:val="1F1F1F"/>
          <w:sz w:val="36"/>
          <w:szCs w:val="36"/>
        </w:rPr>
        <w:t xml:space="preserve">scanf(“9f›s", </w:t>
      </w:r>
      <w:r>
        <w:rPr>
          <w:sz w:val="36"/>
          <w:szCs w:val="36"/>
        </w:rPr>
        <w:t>ciphertext);</w:t>
      </w:r>
    </w:p>
    <w:p>
      <w:pPr>
        <w:spacing w:before="459"/>
        <w:ind w:left="512" w:right="0" w:firstLine="0"/>
        <w:jc w:val="left"/>
        <w:rPr>
          <w:sz w:val="36"/>
          <w:szCs w:val="36"/>
        </w:rPr>
      </w:pPr>
      <w:r>
        <w:rPr>
          <w:color w:val="161616"/>
          <w:spacing w:val="-8"/>
          <w:sz w:val="36"/>
          <w:szCs w:val="36"/>
        </w:rPr>
        <w:t>int</w:t>
      </w:r>
      <w:r>
        <w:rPr>
          <w:color w:val="161616"/>
          <w:spacing w:val="-16"/>
          <w:sz w:val="36"/>
          <w:szCs w:val="36"/>
        </w:rPr>
        <w:t xml:space="preserve"> </w:t>
      </w:r>
      <w:r>
        <w:rPr>
          <w:color w:val="1A1A1A"/>
          <w:spacing w:val="-8"/>
          <w:sz w:val="36"/>
          <w:szCs w:val="36"/>
        </w:rPr>
        <w:t>mostFrequent</w:t>
      </w:r>
      <w:r>
        <w:rPr>
          <w:color w:val="1A1A1A"/>
          <w:spacing w:val="1"/>
          <w:sz w:val="36"/>
          <w:szCs w:val="36"/>
        </w:rPr>
        <w:t xml:space="preserve"> </w:t>
      </w:r>
      <w:r>
        <w:rPr>
          <w:color w:val="797979"/>
          <w:spacing w:val="-8"/>
          <w:sz w:val="36"/>
          <w:szCs w:val="36"/>
        </w:rPr>
        <w:t>=</w:t>
      </w:r>
      <w:r>
        <w:rPr>
          <w:color w:val="797979"/>
          <w:spacing w:val="-16"/>
          <w:sz w:val="36"/>
          <w:szCs w:val="36"/>
        </w:rPr>
        <w:t xml:space="preserve"> </w:t>
      </w:r>
      <w:r>
        <w:rPr>
          <w:spacing w:val="-8"/>
          <w:sz w:val="36"/>
          <w:szCs w:val="36"/>
        </w:rPr>
        <w:t>ciphertew[0]:</w:t>
      </w:r>
    </w:p>
    <w:p>
      <w:pPr>
        <w:pStyle w:val="13"/>
        <w:spacing w:before="3"/>
        <w:ind w:left="514"/>
        <w:rPr>
          <w:sz w:val="36"/>
          <w:szCs w:val="36"/>
        </w:rPr>
      </w:pPr>
      <w:r>
        <w:rPr>
          <w:color w:val="3D3D3D"/>
          <w:sz w:val="36"/>
          <w:szCs w:val="36"/>
        </w:rPr>
        <w:t>int</w:t>
      </w:r>
      <w:r>
        <w:rPr>
          <w:color w:val="3D3D3D"/>
          <w:spacing w:val="46"/>
          <w:sz w:val="36"/>
          <w:szCs w:val="36"/>
        </w:rPr>
        <w:t xml:space="preserve"> </w:t>
      </w:r>
      <w:r>
        <w:rPr>
          <w:sz w:val="36"/>
          <w:szCs w:val="36"/>
        </w:rPr>
        <w:t>secondMostFrequent</w:t>
      </w:r>
      <w:r>
        <w:rPr>
          <w:spacing w:val="29"/>
          <w:sz w:val="36"/>
          <w:szCs w:val="36"/>
        </w:rPr>
        <w:t xml:space="preserve"> </w:t>
      </w:r>
      <w:r>
        <w:rPr>
          <w:color w:val="383838"/>
          <w:sz w:val="36"/>
          <w:szCs w:val="36"/>
        </w:rPr>
        <w:t>=</w:t>
      </w:r>
      <w:r>
        <w:rPr>
          <w:color w:val="383838"/>
          <w:spacing w:val="32"/>
          <w:sz w:val="36"/>
          <w:szCs w:val="36"/>
        </w:rPr>
        <w:t xml:space="preserve"> </w:t>
      </w:r>
      <w:r>
        <w:rPr>
          <w:spacing w:val="-2"/>
          <w:sz w:val="36"/>
          <w:szCs w:val="36"/>
        </w:rPr>
        <w:t>ciphertext[1];</w:t>
      </w:r>
    </w:p>
    <w:p>
      <w:pPr>
        <w:pStyle w:val="13"/>
        <w:spacing w:before="33"/>
        <w:rPr>
          <w:sz w:val="36"/>
          <w:szCs w:val="36"/>
        </w:rPr>
      </w:pPr>
    </w:p>
    <w:p>
      <w:pPr>
        <w:spacing w:before="0"/>
        <w:ind w:left="510" w:right="0" w:firstLine="0"/>
        <w:jc w:val="left"/>
        <w:rPr>
          <w:sz w:val="36"/>
          <w:szCs w:val="36"/>
        </w:rPr>
      </w:pPr>
      <w:r>
        <w:rPr>
          <w:sz w:val="36"/>
          <w:szCs w:val="36"/>
        </w:rPr>
        <w:t>prìntf("Finding</w:t>
      </w:r>
      <w:r>
        <w:rPr>
          <w:spacing w:val="-23"/>
          <w:sz w:val="36"/>
          <w:szCs w:val="36"/>
        </w:rPr>
        <w:t xml:space="preserve"> </w:t>
      </w:r>
      <w:r>
        <w:rPr>
          <w:color w:val="2D2D2D"/>
          <w:sz w:val="36"/>
          <w:szCs w:val="36"/>
        </w:rPr>
        <w:t>possible</w:t>
      </w:r>
      <w:r>
        <w:rPr>
          <w:color w:val="2D2D2D"/>
          <w:spacing w:val="25"/>
          <w:sz w:val="36"/>
          <w:szCs w:val="36"/>
        </w:rPr>
        <w:t xml:space="preserve"> </w:t>
      </w:r>
      <w:r>
        <w:rPr>
          <w:sz w:val="36"/>
          <w:szCs w:val="36"/>
        </w:rPr>
        <w:t>keys..</w:t>
      </w:r>
      <w:r>
        <w:rPr>
          <w:spacing w:val="11"/>
          <w:sz w:val="36"/>
          <w:szCs w:val="36"/>
        </w:rPr>
        <w:t xml:space="preserve"> </w:t>
      </w:r>
      <w:r>
        <w:rPr>
          <w:spacing w:val="-2"/>
          <w:sz w:val="36"/>
          <w:szCs w:val="36"/>
        </w:rPr>
        <w:t>\n”);</w:t>
      </w:r>
    </w:p>
    <w:p>
      <w:pPr>
        <w:pStyle w:val="13"/>
        <w:tabs>
          <w:tab w:val="left" w:pos="2287"/>
        </w:tabs>
        <w:spacing w:before="9"/>
        <w:ind w:left="532"/>
        <w:rPr>
          <w:sz w:val="36"/>
          <w:szCs w:val="36"/>
        </w:rPr>
      </w:pPr>
      <w:r>
        <w:rPr>
          <w:sz w:val="36"/>
          <w:szCs w:val="36"/>
        </w:rPr>
        <w:t>for</w:t>
      </w:r>
      <w:r>
        <w:rPr>
          <w:spacing w:val="7"/>
          <w:sz w:val="36"/>
          <w:szCs w:val="36"/>
        </w:rPr>
        <w:t xml:space="preserve"> </w:t>
      </w:r>
      <w:r>
        <w:rPr>
          <w:sz w:val="36"/>
          <w:szCs w:val="36"/>
        </w:rPr>
        <w:t>(int</w:t>
      </w:r>
      <w:r>
        <w:rPr>
          <w:spacing w:val="10"/>
          <w:sz w:val="36"/>
          <w:szCs w:val="36"/>
        </w:rPr>
        <w:t xml:space="preserve"> </w:t>
      </w:r>
      <w:r>
        <w:rPr>
          <w:color w:val="3D3D3D"/>
          <w:spacing w:val="-10"/>
          <w:sz w:val="36"/>
          <w:szCs w:val="36"/>
        </w:rPr>
        <w:t>a</w:t>
      </w:r>
      <w:r>
        <w:rPr>
          <w:color w:val="3D3D3D"/>
          <w:sz w:val="36"/>
          <w:szCs w:val="36"/>
        </w:rPr>
        <w:tab/>
      </w:r>
      <w:r>
        <w:rPr>
          <w:color w:val="4B4B4B"/>
          <w:sz w:val="36"/>
          <w:szCs w:val="36"/>
        </w:rPr>
        <w:t>1;</w:t>
      </w:r>
      <w:r>
        <w:rPr>
          <w:color w:val="4B4B4B"/>
          <w:spacing w:val="-6"/>
          <w:sz w:val="36"/>
          <w:szCs w:val="36"/>
        </w:rPr>
        <w:t xml:space="preserve"> </w:t>
      </w:r>
      <w:r>
        <w:rPr>
          <w:color w:val="494949"/>
          <w:sz w:val="36"/>
          <w:szCs w:val="36"/>
        </w:rPr>
        <w:t>a</w:t>
      </w:r>
      <w:r>
        <w:rPr>
          <w:color w:val="494949"/>
          <w:spacing w:val="33"/>
          <w:sz w:val="36"/>
          <w:szCs w:val="36"/>
        </w:rPr>
        <w:t xml:space="preserve"> </w:t>
      </w:r>
      <w:r>
        <w:rPr>
          <w:color w:val="3A3A3A"/>
          <w:sz w:val="36"/>
          <w:szCs w:val="36"/>
        </w:rPr>
        <w:t>&lt;</w:t>
      </w:r>
      <w:r>
        <w:rPr>
          <w:color w:val="3A3A3A"/>
          <w:spacing w:val="17"/>
          <w:sz w:val="36"/>
          <w:szCs w:val="36"/>
        </w:rPr>
        <w:t xml:space="preserve"> </w:t>
      </w:r>
      <w:r>
        <w:rPr>
          <w:color w:val="2B2B2B"/>
          <w:sz w:val="36"/>
          <w:szCs w:val="36"/>
        </w:rPr>
        <w:t>26;</w:t>
      </w:r>
      <w:r>
        <w:rPr>
          <w:color w:val="2B2B2B"/>
          <w:spacing w:val="17"/>
          <w:sz w:val="36"/>
          <w:szCs w:val="36"/>
        </w:rPr>
        <w:t xml:space="preserve"> </w:t>
      </w:r>
      <w:r>
        <w:rPr>
          <w:sz w:val="36"/>
          <w:szCs w:val="36"/>
        </w:rPr>
        <w:t>a++)</w:t>
      </w:r>
      <w:r>
        <w:rPr>
          <w:spacing w:val="4"/>
          <w:sz w:val="36"/>
          <w:szCs w:val="36"/>
        </w:rPr>
        <w:t xml:space="preserve"> </w:t>
      </w:r>
      <w:r>
        <w:rPr>
          <w:color w:val="424242"/>
          <w:spacing w:val="-10"/>
          <w:sz w:val="36"/>
          <w:szCs w:val="36"/>
        </w:rPr>
        <w:t>{</w:t>
      </w:r>
    </w:p>
    <w:p>
      <w:pPr>
        <w:spacing w:before="8" w:line="474" w:lineRule="exact"/>
        <w:ind w:left="900" w:right="0" w:firstLine="0"/>
        <w:jc w:val="left"/>
        <w:rPr>
          <w:sz w:val="36"/>
          <w:szCs w:val="36"/>
        </w:rPr>
      </w:pPr>
      <w:r>
        <w:rPr>
          <w:color w:val="232323"/>
          <w:sz w:val="36"/>
          <w:szCs w:val="36"/>
        </w:rPr>
        <w:t>for</w:t>
      </w:r>
      <w:r>
        <w:rPr>
          <w:color w:val="232323"/>
          <w:spacing w:val="22"/>
          <w:sz w:val="36"/>
          <w:szCs w:val="36"/>
        </w:rPr>
        <w:t xml:space="preserve"> </w:t>
      </w:r>
      <w:r>
        <w:rPr>
          <w:sz w:val="36"/>
          <w:szCs w:val="36"/>
        </w:rPr>
        <w:t>{înt</w:t>
      </w:r>
      <w:r>
        <w:rPr>
          <w:spacing w:val="-17"/>
          <w:sz w:val="36"/>
          <w:szCs w:val="36"/>
        </w:rPr>
        <w:t xml:space="preserve"> </w:t>
      </w:r>
      <w:r>
        <w:rPr>
          <w:color w:val="111111"/>
          <w:sz w:val="36"/>
          <w:szCs w:val="36"/>
        </w:rPr>
        <w:t>b</w:t>
      </w:r>
      <w:r>
        <w:rPr>
          <w:color w:val="111111"/>
          <w:spacing w:val="18"/>
          <w:sz w:val="36"/>
          <w:szCs w:val="36"/>
        </w:rPr>
        <w:t xml:space="preserve"> </w:t>
      </w:r>
      <w:r>
        <w:rPr>
          <w:color w:val="626262"/>
          <w:sz w:val="36"/>
          <w:szCs w:val="36"/>
        </w:rPr>
        <w:t>=</w:t>
      </w:r>
      <w:r>
        <w:rPr>
          <w:color w:val="626262"/>
          <w:spacing w:val="5"/>
          <w:sz w:val="36"/>
          <w:szCs w:val="36"/>
        </w:rPr>
        <w:t xml:space="preserve"> </w:t>
      </w:r>
      <w:r>
        <w:rPr>
          <w:color w:val="3B3B3B"/>
          <w:sz w:val="36"/>
          <w:szCs w:val="36"/>
        </w:rPr>
        <w:t>0:</w:t>
      </w:r>
      <w:r>
        <w:rPr>
          <w:color w:val="3B3B3B"/>
          <w:spacing w:val="-22"/>
          <w:sz w:val="36"/>
          <w:szCs w:val="36"/>
        </w:rPr>
        <w:t xml:space="preserve"> </w:t>
      </w:r>
      <w:r>
        <w:rPr>
          <w:color w:val="343434"/>
          <w:sz w:val="36"/>
          <w:szCs w:val="36"/>
        </w:rPr>
        <w:t>b</w:t>
      </w:r>
      <w:r>
        <w:rPr>
          <w:color w:val="343434"/>
          <w:spacing w:val="6"/>
          <w:sz w:val="36"/>
          <w:szCs w:val="36"/>
        </w:rPr>
        <w:t xml:space="preserve"> </w:t>
      </w:r>
      <w:r>
        <w:rPr>
          <w:color w:val="414141"/>
          <w:sz w:val="36"/>
          <w:szCs w:val="36"/>
        </w:rPr>
        <w:t>c</w:t>
      </w:r>
      <w:r>
        <w:rPr>
          <w:color w:val="414141"/>
          <w:spacing w:val="19"/>
          <w:sz w:val="36"/>
          <w:szCs w:val="36"/>
        </w:rPr>
        <w:t xml:space="preserve"> </w:t>
      </w:r>
      <w:r>
        <w:rPr>
          <w:color w:val="232323"/>
          <w:sz w:val="36"/>
          <w:szCs w:val="36"/>
        </w:rPr>
        <w:t>26;</w:t>
      </w:r>
      <w:r>
        <w:rPr>
          <w:color w:val="232323"/>
          <w:spacing w:val="1"/>
          <w:sz w:val="36"/>
          <w:szCs w:val="36"/>
        </w:rPr>
        <w:t xml:space="preserve"> </w:t>
      </w:r>
      <w:r>
        <w:rPr>
          <w:sz w:val="36"/>
          <w:szCs w:val="36"/>
        </w:rPr>
        <w:t>b++)</w:t>
      </w:r>
      <w:r>
        <w:rPr>
          <w:spacing w:val="1"/>
          <w:sz w:val="36"/>
          <w:szCs w:val="36"/>
        </w:rPr>
        <w:t xml:space="preserve"> </w:t>
      </w:r>
      <w:r>
        <w:rPr>
          <w:color w:val="363636"/>
          <w:spacing w:val="-10"/>
          <w:sz w:val="36"/>
          <w:szCs w:val="36"/>
        </w:rPr>
        <w:t>{</w:t>
      </w:r>
    </w:p>
    <w:p>
      <w:pPr>
        <w:pStyle w:val="13"/>
        <w:tabs>
          <w:tab w:val="left" w:pos="6227"/>
          <w:tab w:val="left" w:pos="6507"/>
          <w:tab w:val="left" w:pos="7743"/>
        </w:tabs>
        <w:spacing w:line="247" w:lineRule="auto"/>
        <w:ind w:left="1581" w:right="6559" w:hanging="319"/>
        <w:rPr>
          <w:sz w:val="36"/>
          <w:szCs w:val="36"/>
        </w:rPr>
      </w:pPr>
      <w:r>
        <w:rPr>
          <w:color w:val="4F4F4F"/>
          <w:position w:val="2"/>
          <w:sz w:val="36"/>
          <w:szCs w:val="36"/>
        </w:rPr>
        <w:t xml:space="preserve">if </w:t>
      </w:r>
      <w:r>
        <w:rPr>
          <w:position w:val="2"/>
          <w:sz w:val="36"/>
          <w:szCs w:val="36"/>
        </w:rPr>
        <w:t>(decrypt</w:t>
      </w:r>
      <w:r>
        <w:rPr>
          <w:sz w:val="36"/>
          <w:szCs w:val="36"/>
        </w:rPr>
        <w:t>C</w:t>
      </w:r>
      <w:r>
        <w:rPr>
          <w:position w:val="2"/>
          <w:sz w:val="36"/>
          <w:szCs w:val="36"/>
        </w:rPr>
        <w:t>har(mostFrequent,</w:t>
      </w:r>
      <w:r>
        <w:rPr>
          <w:position w:val="2"/>
          <w:sz w:val="36"/>
          <w:szCs w:val="36"/>
        </w:rPr>
        <w:tab/>
      </w:r>
      <w:r>
        <w:rPr>
          <w:color w:val="464646"/>
          <w:position w:val="2"/>
          <w:sz w:val="36"/>
          <w:szCs w:val="36"/>
        </w:rPr>
        <w:t xml:space="preserve">a, </w:t>
      </w:r>
      <w:r>
        <w:rPr>
          <w:color w:val="282828"/>
          <w:position w:val="2"/>
          <w:sz w:val="36"/>
          <w:szCs w:val="36"/>
        </w:rPr>
        <w:t xml:space="preserve">b) </w:t>
      </w:r>
      <w:r>
        <w:rPr>
          <w:color w:val="484848"/>
          <w:position w:val="2"/>
          <w:sz w:val="36"/>
          <w:szCs w:val="36"/>
        </w:rPr>
        <w:t xml:space="preserve">== </w:t>
      </w:r>
      <w:r>
        <w:rPr>
          <w:position w:val="2"/>
          <w:sz w:val="36"/>
          <w:szCs w:val="36"/>
        </w:rPr>
        <w:t>mostFrequent</w:t>
      </w:r>
      <w:r>
        <w:rPr>
          <w:spacing w:val="40"/>
          <w:position w:val="2"/>
          <w:sz w:val="36"/>
          <w:szCs w:val="36"/>
        </w:rPr>
        <w:t xml:space="preserve"> </w:t>
      </w:r>
      <w:r>
        <w:rPr>
          <w:position w:val="2"/>
          <w:sz w:val="36"/>
          <w:szCs w:val="36"/>
        </w:rPr>
        <w:t xml:space="preserve">&amp;&amp; </w:t>
      </w:r>
      <w:r>
        <w:rPr>
          <w:sz w:val="36"/>
          <w:szCs w:val="36"/>
        </w:rPr>
        <w:t xml:space="preserve">decryptChar(secondMostFrequent, </w:t>
      </w:r>
      <w:r>
        <w:rPr>
          <w:color w:val="0E0E0E"/>
          <w:sz w:val="36"/>
          <w:szCs w:val="36"/>
        </w:rPr>
        <w:t xml:space="preserve">a, </w:t>
      </w:r>
      <w:r>
        <w:rPr>
          <w:color w:val="343434"/>
          <w:sz w:val="36"/>
          <w:szCs w:val="36"/>
        </w:rPr>
        <w:t xml:space="preserve">b) </w:t>
      </w:r>
      <w:r>
        <w:rPr>
          <w:color w:val="828282"/>
          <w:sz w:val="36"/>
          <w:szCs w:val="36"/>
        </w:rPr>
        <w:t>==</w:t>
      </w:r>
      <w:r>
        <w:rPr>
          <w:color w:val="828282"/>
          <w:spacing w:val="40"/>
          <w:sz w:val="36"/>
          <w:szCs w:val="36"/>
        </w:rPr>
        <w:t xml:space="preserve"> </w:t>
      </w:r>
      <w:r>
        <w:rPr>
          <w:sz w:val="36"/>
          <w:szCs w:val="36"/>
        </w:rPr>
        <w:t xml:space="preserve">secondMostFrequent) </w:t>
      </w:r>
      <w:r>
        <w:rPr>
          <w:color w:val="494949"/>
          <w:sz w:val="36"/>
          <w:szCs w:val="36"/>
        </w:rPr>
        <w:t>(</w:t>
      </w:r>
      <w:r>
        <w:rPr>
          <w:color w:val="494949"/>
          <w:spacing w:val="80"/>
          <w:w w:val="150"/>
          <w:sz w:val="36"/>
          <w:szCs w:val="36"/>
        </w:rPr>
        <w:t xml:space="preserve"> </w:t>
      </w:r>
      <w:r>
        <w:rPr>
          <w:color w:val="0E0E0E"/>
          <w:sz w:val="36"/>
          <w:szCs w:val="36"/>
        </w:rPr>
        <w:t xml:space="preserve">prìntf(”Possible </w:t>
      </w:r>
      <w:r>
        <w:rPr>
          <w:sz w:val="36"/>
          <w:szCs w:val="36"/>
        </w:rPr>
        <w:t xml:space="preserve">key </w:t>
      </w:r>
      <w:r>
        <w:rPr>
          <w:color w:val="262626"/>
          <w:sz w:val="36"/>
          <w:szCs w:val="36"/>
        </w:rPr>
        <w:t xml:space="preserve">found: </w:t>
      </w:r>
      <w:r>
        <w:rPr>
          <w:color w:val="181818"/>
          <w:sz w:val="36"/>
          <w:szCs w:val="36"/>
        </w:rPr>
        <w:t>a</w:t>
      </w:r>
      <w:r>
        <w:rPr>
          <w:color w:val="181818"/>
          <w:sz w:val="36"/>
          <w:szCs w:val="36"/>
        </w:rPr>
        <w:tab/>
      </w:r>
      <w:r>
        <w:rPr>
          <w:color w:val="181818"/>
          <w:sz w:val="36"/>
          <w:szCs w:val="36"/>
        </w:rPr>
        <w:tab/>
      </w:r>
      <w:r>
        <w:rPr>
          <w:color w:val="2D2D2D"/>
          <w:sz w:val="36"/>
          <w:szCs w:val="36"/>
        </w:rPr>
        <w:t xml:space="preserve">4sd, </w:t>
      </w:r>
      <w:r>
        <w:rPr>
          <w:color w:val="2B2B2B"/>
          <w:sz w:val="36"/>
          <w:szCs w:val="36"/>
        </w:rPr>
        <w:t>b</w:t>
      </w:r>
      <w:r>
        <w:rPr>
          <w:color w:val="2B2B2B"/>
          <w:sz w:val="36"/>
          <w:szCs w:val="36"/>
        </w:rPr>
        <w:tab/>
      </w:r>
      <w:r>
        <w:rPr>
          <w:color w:val="151515"/>
          <w:sz w:val="36"/>
          <w:szCs w:val="36"/>
        </w:rPr>
        <w:t xml:space="preserve">96d\n", </w:t>
      </w:r>
      <w:r>
        <w:rPr>
          <w:color w:val="1F1F1F"/>
          <w:sz w:val="36"/>
          <w:szCs w:val="36"/>
        </w:rPr>
        <w:t xml:space="preserve">a, </w:t>
      </w:r>
      <w:r>
        <w:rPr>
          <w:color w:val="242424"/>
          <w:sz w:val="36"/>
          <w:szCs w:val="36"/>
        </w:rPr>
        <w:t>b);</w:t>
      </w:r>
    </w:p>
    <w:p>
      <w:pPr>
        <w:pStyle w:val="13"/>
        <w:rPr>
          <w:sz w:val="36"/>
          <w:szCs w:val="36"/>
        </w:rPr>
      </w:pPr>
    </w:p>
    <w:p>
      <w:pPr>
        <w:pStyle w:val="13"/>
        <w:rPr>
          <w:sz w:val="36"/>
          <w:szCs w:val="36"/>
        </w:rPr>
      </w:pPr>
    </w:p>
    <w:p>
      <w:pPr>
        <w:pStyle w:val="13"/>
        <w:rPr>
          <w:sz w:val="36"/>
          <w:szCs w:val="36"/>
        </w:rPr>
      </w:pPr>
    </w:p>
    <w:p>
      <w:pPr>
        <w:pStyle w:val="13"/>
        <w:spacing w:before="123"/>
        <w:rPr>
          <w:sz w:val="36"/>
          <w:szCs w:val="36"/>
        </w:rPr>
      </w:pPr>
    </w:p>
    <w:p>
      <w:pPr>
        <w:spacing w:before="0"/>
        <w:ind w:left="513" w:right="0" w:firstLine="0"/>
        <w:jc w:val="left"/>
        <w:rPr>
          <w:sz w:val="36"/>
          <w:szCs w:val="36"/>
        </w:rPr>
      </w:pPr>
      <w:r>
        <w:rPr>
          <w:w w:val="110"/>
          <w:sz w:val="36"/>
          <w:szCs w:val="36"/>
        </w:rPr>
        <w:t>return</w:t>
      </w:r>
      <w:r>
        <w:rPr>
          <w:spacing w:val="31"/>
          <w:w w:val="110"/>
          <w:sz w:val="36"/>
          <w:szCs w:val="36"/>
        </w:rPr>
        <w:t xml:space="preserve"> </w:t>
      </w:r>
      <w:r>
        <w:rPr>
          <w:color w:val="545454"/>
          <w:spacing w:val="-5"/>
          <w:w w:val="110"/>
          <w:sz w:val="36"/>
          <w:szCs w:val="36"/>
        </w:rPr>
        <w:t>0;</w:t>
      </w:r>
    </w:p>
    <w:p>
      <w:pPr>
        <w:pStyle w:val="13"/>
        <w:spacing w:before="109"/>
        <w:rPr>
          <w:sz w:val="36"/>
          <w:szCs w:val="36"/>
        </w:rPr>
      </w:pPr>
    </w:p>
    <w:p>
      <w:pPr>
        <w:spacing w:before="0" w:line="467" w:lineRule="exact"/>
        <w:ind w:left="159" w:right="0" w:firstLine="0"/>
        <w:jc w:val="left"/>
        <w:rPr>
          <w:sz w:val="36"/>
          <w:szCs w:val="36"/>
        </w:rPr>
      </w:pPr>
      <w:r>
        <w:rPr>
          <w:color w:val="232323"/>
          <w:spacing w:val="-2"/>
          <w:w w:val="105"/>
          <w:sz w:val="36"/>
          <w:szCs w:val="36"/>
        </w:rPr>
        <w:t>OUTPUT:</w:t>
      </w:r>
    </w:p>
    <w:p>
      <w:pPr>
        <w:tabs>
          <w:tab w:val="left" w:pos="3486"/>
        </w:tabs>
        <w:spacing w:before="0" w:line="462" w:lineRule="exact"/>
        <w:ind w:left="171" w:right="0" w:firstLine="0"/>
        <w:jc w:val="left"/>
        <w:rPr>
          <w:rFonts w:ascii="Times New Roman" w:hAnsi="Times New Roman"/>
          <w:sz w:val="36"/>
          <w:szCs w:val="36"/>
        </w:rPr>
      </w:pPr>
      <w:r>
        <w:rPr>
          <w:rFonts w:ascii="Times New Roman" w:hAnsi="Times New Roman"/>
          <w:color w:val="232323"/>
          <w:w w:val="90"/>
          <w:sz w:val="36"/>
          <w:szCs w:val="36"/>
        </w:rPr>
        <w:t>F.iiter</w:t>
      </w:r>
      <w:r>
        <w:rPr>
          <w:rFonts w:ascii="Times New Roman" w:hAnsi="Times New Roman"/>
          <w:color w:val="232323"/>
          <w:spacing w:val="-3"/>
          <w:sz w:val="36"/>
          <w:szCs w:val="36"/>
        </w:rPr>
        <w:t xml:space="preserve"> </w:t>
      </w:r>
      <w:r>
        <w:rPr>
          <w:rFonts w:ascii="Times New Roman" w:hAnsi="Times New Roman"/>
          <w:color w:val="232323"/>
          <w:w w:val="90"/>
          <w:sz w:val="36"/>
          <w:szCs w:val="36"/>
        </w:rPr>
        <w:t>the</w:t>
      </w:r>
      <w:r>
        <w:rPr>
          <w:rFonts w:ascii="Times New Roman" w:hAnsi="Times New Roman"/>
          <w:color w:val="232323"/>
          <w:spacing w:val="-16"/>
          <w:w w:val="90"/>
          <w:sz w:val="36"/>
          <w:szCs w:val="36"/>
        </w:rPr>
        <w:t xml:space="preserve"> </w:t>
      </w:r>
      <w:r>
        <w:rPr>
          <w:rFonts w:ascii="Times New Roman" w:hAnsi="Times New Roman"/>
          <w:color w:val="212121"/>
          <w:spacing w:val="-2"/>
          <w:w w:val="90"/>
          <w:sz w:val="36"/>
          <w:szCs w:val="36"/>
        </w:rPr>
        <w:t>ciş)lim1ext</w:t>
      </w:r>
      <w:r>
        <w:rPr>
          <w:rFonts w:ascii="Times New Roman" w:hAnsi="Times New Roman"/>
          <w:color w:val="212121"/>
          <w:sz w:val="36"/>
          <w:szCs w:val="36"/>
        </w:rPr>
        <w:tab/>
      </w:r>
      <w:r>
        <w:rPr>
          <w:rFonts w:ascii="Times New Roman" w:hAnsi="Times New Roman"/>
          <w:color w:val="212121"/>
          <w:sz w:val="36"/>
          <w:szCs w:val="36"/>
        </w:rPr>
        <w:t>SI/AMARl</w:t>
      </w:r>
      <w:r>
        <w:rPr>
          <w:rFonts w:ascii="Times New Roman" w:hAnsi="Times New Roman"/>
          <w:color w:val="212121"/>
          <w:spacing w:val="21"/>
          <w:sz w:val="36"/>
          <w:szCs w:val="36"/>
        </w:rPr>
        <w:t xml:space="preserve"> </w:t>
      </w:r>
      <w:r>
        <w:rPr>
          <w:rFonts w:ascii="Times New Roman" w:hAnsi="Times New Roman"/>
          <w:spacing w:val="-5"/>
          <w:sz w:val="36"/>
          <w:szCs w:val="36"/>
        </w:rPr>
        <w:t>IDA</w:t>
      </w:r>
    </w:p>
    <w:p>
      <w:pPr>
        <w:spacing w:before="1" w:line="447" w:lineRule="exact"/>
        <w:ind w:left="171" w:right="0" w:firstLine="0"/>
        <w:jc w:val="left"/>
        <w:rPr>
          <w:rFonts w:ascii="Times New Roman"/>
          <w:sz w:val="36"/>
          <w:szCs w:val="36"/>
        </w:rPr>
      </w:pPr>
      <w:r>
        <w:rPr>
          <w:rFonts w:ascii="Times New Roman"/>
          <w:color w:val="232323"/>
          <w:sz w:val="36"/>
          <w:szCs w:val="36"/>
        </w:rPr>
        <w:t>Finding</w:t>
      </w:r>
      <w:r>
        <w:rPr>
          <w:rFonts w:ascii="Times New Roman"/>
          <w:color w:val="232323"/>
          <w:spacing w:val="-19"/>
          <w:sz w:val="36"/>
          <w:szCs w:val="36"/>
        </w:rPr>
        <w:t xml:space="preserve"> </w:t>
      </w:r>
      <w:r>
        <w:rPr>
          <w:rFonts w:ascii="Times New Roman"/>
          <w:color w:val="1A1A1A"/>
          <w:sz w:val="36"/>
          <w:szCs w:val="36"/>
        </w:rPr>
        <w:t>possible</w:t>
      </w:r>
      <w:r>
        <w:rPr>
          <w:rFonts w:ascii="Times New Roman"/>
          <w:color w:val="1A1A1A"/>
          <w:spacing w:val="-14"/>
          <w:sz w:val="36"/>
          <w:szCs w:val="36"/>
        </w:rPr>
        <w:t xml:space="preserve"> </w:t>
      </w:r>
      <w:r>
        <w:rPr>
          <w:rFonts w:ascii="Times New Roman"/>
          <w:color w:val="151515"/>
          <w:spacing w:val="-2"/>
          <w:sz w:val="36"/>
          <w:szCs w:val="36"/>
        </w:rPr>
        <w:t>keys...</w:t>
      </w:r>
    </w:p>
    <w:p>
      <w:pPr>
        <w:spacing w:before="0" w:line="235" w:lineRule="auto"/>
        <w:ind w:left="145" w:right="13343" w:firstLine="25"/>
        <w:jc w:val="both"/>
        <w:rPr>
          <w:sz w:val="36"/>
          <w:szCs w:val="36"/>
        </w:rPr>
      </w:pPr>
      <w:r>
        <w:rPr>
          <w:rFonts w:ascii="Times New Roman" w:hAnsi="Times New Roman"/>
          <w:color w:val="1C1C1C"/>
          <w:sz w:val="36"/>
          <w:szCs w:val="36"/>
        </w:rPr>
        <w:t>Pmsiblc</w:t>
      </w:r>
      <w:r>
        <w:rPr>
          <w:rFonts w:ascii="Times New Roman" w:hAnsi="Times New Roman"/>
          <w:color w:val="1C1C1C"/>
          <w:spacing w:val="-14"/>
          <w:sz w:val="36"/>
          <w:szCs w:val="36"/>
        </w:rPr>
        <w:t xml:space="preserve"> </w:t>
      </w:r>
      <w:r>
        <w:rPr>
          <w:rFonts w:ascii="Times New Roman" w:hAnsi="Times New Roman"/>
          <w:color w:val="282828"/>
          <w:sz w:val="36"/>
          <w:szCs w:val="36"/>
        </w:rPr>
        <w:t>key</w:t>
      </w:r>
      <w:r>
        <w:rPr>
          <w:rFonts w:ascii="Times New Roman" w:hAnsi="Times New Roman"/>
          <w:color w:val="282828"/>
          <w:spacing w:val="-11"/>
          <w:sz w:val="36"/>
          <w:szCs w:val="36"/>
        </w:rPr>
        <w:t xml:space="preserve"> </w:t>
      </w:r>
      <w:r>
        <w:rPr>
          <w:rFonts w:ascii="Times New Roman" w:hAnsi="Times New Roman"/>
          <w:color w:val="111111"/>
          <w:sz w:val="36"/>
          <w:szCs w:val="36"/>
        </w:rPr>
        <w:t xml:space="preserve">found. </w:t>
      </w:r>
      <w:r>
        <w:rPr>
          <w:rFonts w:ascii="Times New Roman" w:hAnsi="Times New Roman"/>
          <w:color w:val="464646"/>
          <w:sz w:val="36"/>
          <w:szCs w:val="36"/>
        </w:rPr>
        <w:t>a</w:t>
      </w:r>
      <w:r>
        <w:rPr>
          <w:rFonts w:ascii="Times New Roman" w:hAnsi="Times New Roman"/>
          <w:color w:val="464646"/>
          <w:spacing w:val="80"/>
          <w:sz w:val="36"/>
          <w:szCs w:val="36"/>
        </w:rPr>
        <w:t xml:space="preserve"> </w:t>
      </w:r>
      <w:r>
        <w:rPr>
          <w:rFonts w:ascii="Times New Roman" w:hAnsi="Times New Roman"/>
          <w:color w:val="262626"/>
          <w:sz w:val="36"/>
          <w:szCs w:val="36"/>
        </w:rPr>
        <w:t>1.</w:t>
      </w:r>
      <w:r>
        <w:rPr>
          <w:rFonts w:ascii="Times New Roman" w:hAnsi="Times New Roman"/>
          <w:color w:val="262626"/>
          <w:spacing w:val="-27"/>
          <w:sz w:val="36"/>
          <w:szCs w:val="36"/>
        </w:rPr>
        <w:t xml:space="preserve"> </w:t>
      </w:r>
      <w:r>
        <w:rPr>
          <w:rFonts w:ascii="Times New Roman" w:hAnsi="Times New Roman"/>
          <w:color w:val="494949"/>
          <w:sz w:val="36"/>
          <w:szCs w:val="36"/>
        </w:rPr>
        <w:t>b</w:t>
      </w:r>
      <w:r>
        <w:rPr>
          <w:rFonts w:ascii="Times New Roman" w:hAnsi="Times New Roman"/>
          <w:color w:val="494949"/>
          <w:spacing w:val="80"/>
          <w:sz w:val="36"/>
          <w:szCs w:val="36"/>
        </w:rPr>
        <w:t xml:space="preserve"> </w:t>
      </w:r>
      <w:r>
        <w:rPr>
          <w:rFonts w:ascii="Times New Roman" w:hAnsi="Times New Roman"/>
          <w:color w:val="1C1C1C"/>
          <w:sz w:val="36"/>
          <w:szCs w:val="36"/>
        </w:rPr>
        <w:t xml:space="preserve">13 </w:t>
      </w:r>
      <w:r>
        <w:rPr>
          <w:color w:val="1C1C1C"/>
          <w:sz w:val="36"/>
          <w:szCs w:val="36"/>
        </w:rPr>
        <w:t xml:space="preserve">Pnssit›le </w:t>
      </w:r>
      <w:r>
        <w:rPr>
          <w:color w:val="1F1F1F"/>
          <w:sz w:val="36"/>
          <w:szCs w:val="36"/>
        </w:rPr>
        <w:t xml:space="preserve">key </w:t>
      </w:r>
      <w:r>
        <w:rPr>
          <w:color w:val="212121"/>
          <w:sz w:val="36"/>
          <w:szCs w:val="36"/>
        </w:rPr>
        <w:t xml:space="preserve">foitn‹t: </w:t>
      </w:r>
      <w:r>
        <w:rPr>
          <w:color w:val="525252"/>
          <w:sz w:val="36"/>
          <w:szCs w:val="36"/>
        </w:rPr>
        <w:t xml:space="preserve">a </w:t>
      </w:r>
      <w:r>
        <w:rPr>
          <w:color w:val="676767"/>
          <w:sz w:val="36"/>
          <w:szCs w:val="36"/>
        </w:rPr>
        <w:t>=</w:t>
      </w:r>
      <w:r>
        <w:rPr>
          <w:color w:val="676767"/>
          <w:spacing w:val="40"/>
          <w:sz w:val="36"/>
          <w:szCs w:val="36"/>
        </w:rPr>
        <w:t xml:space="preserve"> </w:t>
      </w:r>
      <w:r>
        <w:rPr>
          <w:color w:val="262626"/>
          <w:sz w:val="36"/>
          <w:szCs w:val="36"/>
        </w:rPr>
        <w:t>I</w:t>
      </w:r>
      <w:r>
        <w:rPr>
          <w:color w:val="262626"/>
          <w:spacing w:val="-22"/>
          <w:sz w:val="36"/>
          <w:szCs w:val="36"/>
        </w:rPr>
        <w:t xml:space="preserve"> </w:t>
      </w:r>
      <w:r>
        <w:rPr>
          <w:color w:val="2A2A2A"/>
          <w:sz w:val="36"/>
          <w:szCs w:val="36"/>
        </w:rPr>
        <w:t xml:space="preserve">ü. </w:t>
      </w:r>
      <w:r>
        <w:rPr>
          <w:color w:val="111111"/>
          <w:sz w:val="36"/>
          <w:szCs w:val="36"/>
        </w:rPr>
        <w:t xml:space="preserve">I› </w:t>
      </w:r>
      <w:r>
        <w:rPr>
          <w:color w:val="676767"/>
          <w:sz w:val="36"/>
          <w:szCs w:val="36"/>
        </w:rPr>
        <w:t xml:space="preserve">= </w:t>
      </w:r>
      <w:r>
        <w:rPr>
          <w:color w:val="0F0F0F"/>
          <w:sz w:val="36"/>
          <w:szCs w:val="36"/>
        </w:rPr>
        <w:t xml:space="preserve">0 </w:t>
      </w:r>
      <w:r>
        <w:rPr>
          <w:color w:val="232323"/>
          <w:position w:val="2"/>
          <w:sz w:val="36"/>
          <w:szCs w:val="36"/>
        </w:rPr>
        <w:t>Possible</w:t>
      </w:r>
      <w:r>
        <w:rPr>
          <w:color w:val="232323"/>
          <w:spacing w:val="21"/>
          <w:position w:val="2"/>
          <w:sz w:val="36"/>
          <w:szCs w:val="36"/>
        </w:rPr>
        <w:t xml:space="preserve"> </w:t>
      </w:r>
      <w:r>
        <w:rPr>
          <w:color w:val="2A2A2A"/>
          <w:position w:val="2"/>
          <w:sz w:val="36"/>
          <w:szCs w:val="36"/>
        </w:rPr>
        <w:t>źeş’</w:t>
      </w:r>
      <w:r>
        <w:rPr>
          <w:color w:val="2A2A2A"/>
          <w:spacing w:val="17"/>
          <w:position w:val="2"/>
          <w:sz w:val="36"/>
          <w:szCs w:val="36"/>
        </w:rPr>
        <w:t xml:space="preserve"> </w:t>
      </w:r>
      <w:r>
        <w:rPr>
          <w:color w:val="131313"/>
          <w:sz w:val="36"/>
          <w:szCs w:val="36"/>
        </w:rPr>
        <w:t>f</w:t>
      </w:r>
      <w:r>
        <w:rPr>
          <w:color w:val="131313"/>
          <w:position w:val="2"/>
          <w:sz w:val="36"/>
          <w:szCs w:val="36"/>
        </w:rPr>
        <w:t>ouud:</w:t>
      </w:r>
      <w:r>
        <w:rPr>
          <w:color w:val="131313"/>
          <w:spacing w:val="22"/>
          <w:position w:val="2"/>
          <w:sz w:val="36"/>
          <w:szCs w:val="36"/>
        </w:rPr>
        <w:t xml:space="preserve"> </w:t>
      </w:r>
      <w:r>
        <w:rPr>
          <w:color w:val="464646"/>
          <w:position w:val="2"/>
          <w:sz w:val="36"/>
          <w:szCs w:val="36"/>
        </w:rPr>
        <w:t>a</w:t>
      </w:r>
      <w:r>
        <w:rPr>
          <w:color w:val="464646"/>
          <w:spacing w:val="63"/>
          <w:position w:val="2"/>
          <w:sz w:val="36"/>
          <w:szCs w:val="36"/>
        </w:rPr>
        <w:t xml:space="preserve">   </w:t>
      </w:r>
      <w:r>
        <w:rPr>
          <w:color w:val="242424"/>
          <w:position w:val="2"/>
          <w:sz w:val="36"/>
          <w:szCs w:val="36"/>
        </w:rPr>
        <w:t>)1.</w:t>
      </w:r>
      <w:r>
        <w:rPr>
          <w:color w:val="242424"/>
          <w:spacing w:val="38"/>
          <w:w w:val="150"/>
          <w:position w:val="2"/>
          <w:sz w:val="36"/>
          <w:szCs w:val="36"/>
        </w:rPr>
        <w:t xml:space="preserve"> </w:t>
      </w:r>
      <w:r>
        <w:rPr>
          <w:color w:val="3B3B3B"/>
          <w:position w:val="2"/>
          <w:sz w:val="36"/>
          <w:szCs w:val="36"/>
        </w:rPr>
        <w:t>h</w:t>
      </w:r>
      <w:r>
        <w:rPr>
          <w:color w:val="3B3B3B"/>
          <w:spacing w:val="68"/>
          <w:position w:val="2"/>
          <w:sz w:val="36"/>
          <w:szCs w:val="36"/>
        </w:rPr>
        <w:t xml:space="preserve">   </w:t>
      </w:r>
      <w:r>
        <w:rPr>
          <w:color w:val="0C0C0C"/>
          <w:spacing w:val="-5"/>
          <w:position w:val="2"/>
          <w:sz w:val="36"/>
          <w:szCs w:val="36"/>
        </w:rPr>
        <w:t>11</w:t>
      </w:r>
    </w:p>
    <w:p>
      <w:pPr>
        <w:pStyle w:val="16"/>
        <w:numPr>
          <w:ilvl w:val="0"/>
          <w:numId w:val="1"/>
        </w:numPr>
        <w:tabs>
          <w:tab w:val="left" w:pos="485"/>
          <w:tab w:val="left" w:pos="4296"/>
          <w:tab w:val="left" w:pos="5026"/>
          <w:tab w:val="left" w:pos="5906"/>
          <w:tab w:val="left" w:pos="9750"/>
          <w:tab w:val="left" w:pos="12671"/>
        </w:tabs>
        <w:spacing w:before="444" w:after="0" w:line="235" w:lineRule="auto"/>
        <w:ind w:left="150" w:right="3521" w:firstLine="26"/>
        <w:jc w:val="left"/>
        <w:rPr>
          <w:sz w:val="36"/>
          <w:szCs w:val="36"/>
        </w:rPr>
      </w:pPr>
      <w:r>
        <w:rPr>
          <w:sz w:val="36"/>
          <w:szCs w:val="36"/>
        </w:rPr>
        <w:t>Write</w:t>
      </w:r>
      <w:r>
        <w:rPr>
          <w:spacing w:val="80"/>
          <w:sz w:val="36"/>
          <w:szCs w:val="36"/>
        </w:rPr>
        <w:t xml:space="preserve"> </w:t>
      </w:r>
      <w:r>
        <w:rPr>
          <w:color w:val="383838"/>
          <w:sz w:val="36"/>
          <w:szCs w:val="36"/>
        </w:rPr>
        <w:t>a</w:t>
      </w:r>
      <w:r>
        <w:rPr>
          <w:color w:val="383838"/>
          <w:spacing w:val="80"/>
          <w:sz w:val="36"/>
          <w:szCs w:val="36"/>
        </w:rPr>
        <w:t xml:space="preserve"> </w:t>
      </w:r>
      <w:r>
        <w:rPr>
          <w:color w:val="262626"/>
          <w:sz w:val="36"/>
          <w:szCs w:val="36"/>
        </w:rPr>
        <w:t>C</w:t>
      </w:r>
      <w:r>
        <w:rPr>
          <w:color w:val="262626"/>
          <w:spacing w:val="80"/>
          <w:sz w:val="36"/>
          <w:szCs w:val="36"/>
        </w:rPr>
        <w:t xml:space="preserve"> </w:t>
      </w:r>
      <w:r>
        <w:rPr>
          <w:sz w:val="36"/>
          <w:szCs w:val="36"/>
        </w:rPr>
        <w:t>program</w:t>
      </w:r>
      <w:r>
        <w:rPr>
          <w:sz w:val="36"/>
          <w:szCs w:val="36"/>
        </w:rPr>
        <w:tab/>
      </w:r>
      <w:r>
        <w:rPr>
          <w:spacing w:val="-4"/>
          <w:sz w:val="36"/>
          <w:szCs w:val="36"/>
        </w:rPr>
        <w:t>for</w:t>
      </w:r>
      <w:r>
        <w:rPr>
          <w:sz w:val="36"/>
          <w:szCs w:val="36"/>
        </w:rPr>
        <w:tab/>
      </w:r>
      <w:r>
        <w:rPr>
          <w:color w:val="0E0E0E"/>
          <w:spacing w:val="-4"/>
          <w:sz w:val="36"/>
          <w:szCs w:val="36"/>
        </w:rPr>
        <w:t>the</w:t>
      </w:r>
      <w:r>
        <w:rPr>
          <w:color w:val="0E0E0E"/>
          <w:sz w:val="36"/>
          <w:szCs w:val="36"/>
        </w:rPr>
        <w:tab/>
      </w:r>
      <w:r>
        <w:rPr>
          <w:color w:val="1A1A1A"/>
          <w:sz w:val="36"/>
          <w:szCs w:val="36"/>
        </w:rPr>
        <w:t>fDllowing</w:t>
      </w:r>
      <w:r>
        <w:rPr>
          <w:color w:val="1A1A1A"/>
          <w:spacing w:val="80"/>
          <w:sz w:val="36"/>
          <w:szCs w:val="36"/>
        </w:rPr>
        <w:t xml:space="preserve"> </w:t>
      </w:r>
      <w:r>
        <w:rPr>
          <w:sz w:val="36"/>
          <w:szCs w:val="36"/>
        </w:rPr>
        <w:t>ciphertext</w:t>
      </w:r>
      <w:r>
        <w:rPr>
          <w:sz w:val="36"/>
          <w:szCs w:val="36"/>
        </w:rPr>
        <w:tab/>
      </w:r>
      <w:r>
        <w:rPr>
          <w:color w:val="161616"/>
          <w:sz w:val="36"/>
          <w:szCs w:val="36"/>
        </w:rPr>
        <w:t>was</w:t>
      </w:r>
      <w:r>
        <w:rPr>
          <w:color w:val="161616"/>
          <w:spacing w:val="80"/>
          <w:sz w:val="36"/>
          <w:szCs w:val="36"/>
        </w:rPr>
        <w:t xml:space="preserve"> </w:t>
      </w:r>
      <w:r>
        <w:rPr>
          <w:sz w:val="36"/>
          <w:szCs w:val="36"/>
        </w:rPr>
        <w:t>generated</w:t>
      </w:r>
      <w:r>
        <w:rPr>
          <w:sz w:val="36"/>
          <w:szCs w:val="36"/>
        </w:rPr>
        <w:tab/>
      </w:r>
      <w:r>
        <w:rPr>
          <w:color w:val="212121"/>
          <w:sz w:val="36"/>
          <w:szCs w:val="36"/>
        </w:rPr>
        <w:t>using</w:t>
      </w:r>
      <w:r>
        <w:rPr>
          <w:color w:val="212121"/>
          <w:spacing w:val="80"/>
          <w:sz w:val="36"/>
          <w:szCs w:val="36"/>
        </w:rPr>
        <w:t xml:space="preserve"> </w:t>
      </w:r>
      <w:r>
        <w:rPr>
          <w:color w:val="1C1C1C"/>
          <w:sz w:val="36"/>
          <w:szCs w:val="36"/>
        </w:rPr>
        <w:t>a</w:t>
      </w:r>
      <w:r>
        <w:rPr>
          <w:color w:val="1C1C1C"/>
          <w:spacing w:val="80"/>
          <w:sz w:val="36"/>
          <w:szCs w:val="36"/>
        </w:rPr>
        <w:t xml:space="preserve"> </w:t>
      </w:r>
      <w:r>
        <w:rPr>
          <w:sz w:val="36"/>
          <w:szCs w:val="36"/>
        </w:rPr>
        <w:t xml:space="preserve">simple </w:t>
      </w:r>
      <w:r>
        <w:rPr>
          <w:color w:val="0E0E0E"/>
          <w:sz w:val="36"/>
          <w:szCs w:val="36"/>
        </w:rPr>
        <w:t xml:space="preserve">subsütuñon </w:t>
      </w:r>
      <w:r>
        <w:rPr>
          <w:sz w:val="36"/>
          <w:szCs w:val="36"/>
        </w:rPr>
        <w:t>algorithm. 53t†t3D5))6*;4B26)4T.)4†):BO6*;48t8Ş6O))B5::]B*;:†*8tB3 (8R)ź*t:ú5(:8R*9ć›*’f:R)*,(,18fij;fi*</w:t>
      </w:r>
      <w:r>
        <w:rPr>
          <w:color w:val="3A3A3A"/>
          <w:sz w:val="36"/>
          <w:szCs w:val="36"/>
        </w:rPr>
        <w:t>|</w:t>
      </w:r>
      <w:r>
        <w:rPr>
          <w:color w:val="0F0F0F"/>
          <w:sz w:val="36"/>
          <w:szCs w:val="36"/>
        </w:rPr>
        <w:t>2:*,:(:19ź5*ž(È</w:t>
      </w:r>
      <w:r>
        <w:rPr>
          <w:color w:val="0F0F0F"/>
          <w:spacing w:val="80"/>
          <w:sz w:val="36"/>
          <w:szCs w:val="36"/>
        </w:rPr>
        <w:t xml:space="preserve"> </w:t>
      </w:r>
      <w:r>
        <w:rPr>
          <w:sz w:val="36"/>
          <w:szCs w:val="36"/>
        </w:rPr>
        <w:t>—=ł)8Ț8*</w:t>
      </w:r>
    </w:p>
    <w:p>
      <w:pPr>
        <w:pStyle w:val="9"/>
        <w:spacing w:line="497" w:lineRule="exact"/>
        <w:ind w:left="164"/>
        <w:rPr>
          <w:sz w:val="36"/>
          <w:szCs w:val="36"/>
        </w:rPr>
      </w:pPr>
      <w:r>
        <w:rPr>
          <w:color w:val="131313"/>
          <w:w w:val="105"/>
          <w:sz w:val="36"/>
          <w:szCs w:val="36"/>
        </w:rPr>
        <w:t>.JU09û8ž):)ct8</w:t>
      </w:r>
      <w:r>
        <w:rPr>
          <w:color w:val="0E0E0E"/>
          <w:w w:val="105"/>
          <w:sz w:val="36"/>
          <w:szCs w:val="36"/>
        </w:rPr>
        <w:t>Hțț.</w:t>
      </w:r>
      <w:r>
        <w:rPr>
          <w:color w:val="0F0F0F"/>
          <w:w w:val="105"/>
          <w:sz w:val="36"/>
          <w:szCs w:val="36"/>
        </w:rPr>
        <w:t>lÏ;'9:46Ud</w:t>
      </w:r>
      <w:r>
        <w:rPr>
          <w:color w:val="0F0F0F"/>
          <w:spacing w:val="-6"/>
          <w:w w:val="105"/>
          <w:sz w:val="36"/>
          <w:szCs w:val="36"/>
        </w:rPr>
        <w:t xml:space="preserve"> </w:t>
      </w:r>
      <w:r>
        <w:rPr>
          <w:color w:val="111111"/>
          <w:w w:val="105"/>
          <w:sz w:val="36"/>
          <w:szCs w:val="36"/>
        </w:rPr>
        <w:t>l:8:6]</w:t>
      </w:r>
      <w:r>
        <w:rPr>
          <w:color w:val="111111"/>
          <w:spacing w:val="54"/>
          <w:w w:val="105"/>
          <w:sz w:val="36"/>
          <w:szCs w:val="36"/>
        </w:rPr>
        <w:t xml:space="preserve"> </w:t>
      </w:r>
      <w:r>
        <w:rPr>
          <w:w w:val="105"/>
          <w:sz w:val="36"/>
          <w:szCs w:val="36"/>
        </w:rPr>
        <w:t>1;48l</w:t>
      </w:r>
      <w:r>
        <w:rPr>
          <w:spacing w:val="24"/>
          <w:w w:val="105"/>
          <w:sz w:val="36"/>
          <w:szCs w:val="36"/>
        </w:rPr>
        <w:t xml:space="preserve"> </w:t>
      </w:r>
      <w:r>
        <w:rPr>
          <w:w w:val="105"/>
          <w:sz w:val="36"/>
          <w:szCs w:val="36"/>
        </w:rPr>
        <w:t>6ź,1g8ž</w:t>
      </w:r>
      <w:r>
        <w:rPr>
          <w:spacing w:val="27"/>
          <w:w w:val="105"/>
          <w:sz w:val="36"/>
          <w:szCs w:val="36"/>
        </w:rPr>
        <w:t xml:space="preserve"> </w:t>
      </w:r>
      <w:r>
        <w:rPr>
          <w:w w:val="105"/>
          <w:sz w:val="36"/>
          <w:szCs w:val="36"/>
        </w:rPr>
        <w:t>I</w:t>
      </w:r>
      <w:r>
        <w:rPr>
          <w:spacing w:val="-10"/>
          <w:w w:val="105"/>
          <w:sz w:val="36"/>
          <w:szCs w:val="36"/>
        </w:rPr>
        <w:t xml:space="preserve"> </w:t>
      </w:r>
      <w:r>
        <w:rPr>
          <w:color w:val="131313"/>
          <w:spacing w:val="-2"/>
          <w:w w:val="105"/>
          <w:sz w:val="36"/>
          <w:szCs w:val="36"/>
        </w:rPr>
        <w:t>žû8â05°8I</w:t>
      </w:r>
    </w:p>
    <w:p>
      <w:pPr>
        <w:pStyle w:val="10"/>
        <w:spacing w:line="512" w:lineRule="exact"/>
        <w:ind w:left="150"/>
        <w:rPr>
          <w:sz w:val="36"/>
          <w:szCs w:val="36"/>
        </w:rPr>
      </w:pPr>
      <w:r>
        <w:rPr>
          <w:sz w:val="36"/>
          <w:szCs w:val="36"/>
        </w:rPr>
        <w:drawing>
          <wp:anchor distT="0" distB="0" distL="0" distR="0" simplePos="0" relativeHeight="251679744" behindDoc="1" locked="0" layoutInCell="1" allowOverlap="1">
            <wp:simplePos x="0" y="0"/>
            <wp:positionH relativeFrom="page">
              <wp:posOffset>1979930</wp:posOffset>
            </wp:positionH>
            <wp:positionV relativeFrom="paragraph">
              <wp:posOffset>363855</wp:posOffset>
            </wp:positionV>
            <wp:extent cx="2331720" cy="264160"/>
            <wp:effectExtent l="0" t="0" r="0" b="0"/>
            <wp:wrapTopAndBottom/>
            <wp:docPr id="36" name="Image 36"/>
            <wp:cNvGraphicFramePr/>
            <a:graphic xmlns:a="http://schemas.openxmlformats.org/drawingml/2006/main">
              <a:graphicData uri="http://schemas.openxmlformats.org/drawingml/2006/picture">
                <pic:pic xmlns:pic="http://schemas.openxmlformats.org/drawingml/2006/picture">
                  <pic:nvPicPr>
                    <pic:cNvPr id="36" name="Image 36"/>
                    <pic:cNvPicPr/>
                  </pic:nvPicPr>
                  <pic:blipFill>
                    <a:blip r:embed="rId37" cstate="print"/>
                    <a:stretch>
                      <a:fillRect/>
                    </a:stretch>
                  </pic:blipFill>
                  <pic:spPr>
                    <a:xfrm>
                      <a:off x="0" y="0"/>
                      <a:ext cx="2331790" cy="264032"/>
                    </a:xfrm>
                    <a:prstGeom prst="rect">
                      <a:avLst/>
                    </a:prstGeom>
                  </pic:spPr>
                </pic:pic>
              </a:graphicData>
            </a:graphic>
          </wp:anchor>
        </w:drawing>
      </w:r>
      <w:r>
        <w:rPr>
          <w:color w:val="0C0C0C"/>
          <w:w w:val="105"/>
          <w:sz w:val="36"/>
          <w:szCs w:val="36"/>
        </w:rPr>
        <w:t>(ț9.48.(88.Ț</w:t>
      </w:r>
      <w:r>
        <w:rPr>
          <w:color w:val="0C0C0C"/>
          <w:spacing w:val="43"/>
          <w:w w:val="115"/>
          <w:sz w:val="36"/>
          <w:szCs w:val="36"/>
        </w:rPr>
        <w:t xml:space="preserve"> </w:t>
      </w:r>
      <w:r>
        <w:rPr>
          <w:spacing w:val="-2"/>
          <w:w w:val="115"/>
          <w:sz w:val="36"/>
          <w:szCs w:val="36"/>
        </w:rPr>
        <w:t>ț?14.48g,.ISI,.</w:t>
      </w:r>
      <w:r>
        <w:rPr>
          <w:color w:val="111111"/>
          <w:spacing w:val="-2"/>
          <w:w w:val="115"/>
          <w:sz w:val="36"/>
          <w:szCs w:val="36"/>
        </w:rPr>
        <w:t>188,ț",</w:t>
      </w:r>
    </w:p>
    <w:p>
      <w:pPr>
        <w:pStyle w:val="16"/>
        <w:numPr>
          <w:ilvl w:val="0"/>
          <w:numId w:val="2"/>
        </w:numPr>
        <w:tabs>
          <w:tab w:val="left" w:pos="497"/>
        </w:tabs>
        <w:spacing w:before="0" w:after="0" w:line="240" w:lineRule="auto"/>
        <w:ind w:left="158" w:right="3116" w:firstLine="21"/>
        <w:jc w:val="both"/>
        <w:rPr>
          <w:color w:val="212121"/>
          <w:sz w:val="36"/>
          <w:szCs w:val="36"/>
        </w:rPr>
      </w:pPr>
      <w:r>
        <w:rPr>
          <w:color w:val="212121"/>
          <w:sz w:val="36"/>
          <w:szCs w:val="36"/>
        </w:rPr>
        <w:t xml:space="preserve">As </w:t>
      </w:r>
      <w:r>
        <w:rPr>
          <w:color w:val="0C0C0C"/>
          <w:sz w:val="36"/>
          <w:szCs w:val="36"/>
        </w:rPr>
        <w:t xml:space="preserve">you </w:t>
      </w:r>
      <w:r>
        <w:rPr>
          <w:color w:val="1C1C1C"/>
          <w:sz w:val="36"/>
          <w:szCs w:val="36"/>
        </w:rPr>
        <w:t xml:space="preserve">know, </w:t>
      </w:r>
      <w:r>
        <w:rPr>
          <w:color w:val="242424"/>
          <w:sz w:val="36"/>
          <w:szCs w:val="36"/>
        </w:rPr>
        <w:t xml:space="preserve">the </w:t>
      </w:r>
      <w:r>
        <w:rPr>
          <w:color w:val="0C0C0C"/>
          <w:sz w:val="36"/>
          <w:szCs w:val="36"/>
        </w:rPr>
        <w:t xml:space="preserve">most </w:t>
      </w:r>
      <w:r>
        <w:rPr>
          <w:sz w:val="36"/>
          <w:szCs w:val="36"/>
        </w:rPr>
        <w:t xml:space="preserve">frequently </w:t>
      </w:r>
      <w:r>
        <w:rPr>
          <w:color w:val="0C0C0C"/>
          <w:sz w:val="36"/>
          <w:szCs w:val="36"/>
        </w:rPr>
        <w:t xml:space="preserve">occurring </w:t>
      </w:r>
      <w:r>
        <w:rPr>
          <w:sz w:val="36"/>
          <w:szCs w:val="36"/>
        </w:rPr>
        <w:t xml:space="preserve">leher </w:t>
      </w:r>
      <w:r>
        <w:rPr>
          <w:color w:val="232323"/>
          <w:sz w:val="36"/>
          <w:szCs w:val="36"/>
        </w:rPr>
        <w:t>in</w:t>
      </w:r>
      <w:r>
        <w:rPr>
          <w:color w:val="232323"/>
          <w:spacing w:val="-21"/>
          <w:sz w:val="36"/>
          <w:szCs w:val="36"/>
        </w:rPr>
        <w:t xml:space="preserve"> </w:t>
      </w:r>
      <w:r>
        <w:rPr>
          <w:color w:val="0F0F0F"/>
          <w:sz w:val="36"/>
          <w:szCs w:val="36"/>
        </w:rPr>
        <w:t xml:space="preserve">English </w:t>
      </w:r>
      <w:r>
        <w:rPr>
          <w:color w:val="3B3B3B"/>
          <w:sz w:val="36"/>
          <w:szCs w:val="36"/>
        </w:rPr>
        <w:t>is</w:t>
      </w:r>
      <w:r>
        <w:rPr>
          <w:color w:val="3B3B3B"/>
          <w:spacing w:val="-4"/>
          <w:sz w:val="36"/>
          <w:szCs w:val="36"/>
        </w:rPr>
        <w:t xml:space="preserve"> </w:t>
      </w:r>
      <w:r>
        <w:rPr>
          <w:color w:val="1F1F1F"/>
          <w:sz w:val="36"/>
          <w:szCs w:val="36"/>
        </w:rPr>
        <w:t xml:space="preserve">e. </w:t>
      </w:r>
      <w:r>
        <w:rPr>
          <w:sz w:val="36"/>
          <w:szCs w:val="36"/>
        </w:rPr>
        <w:t xml:space="preserve">Therefore, the first </w:t>
      </w:r>
      <w:r>
        <w:rPr>
          <w:color w:val="1C1C1C"/>
          <w:sz w:val="36"/>
          <w:szCs w:val="36"/>
        </w:rPr>
        <w:t xml:space="preserve">or second </w:t>
      </w:r>
      <w:r>
        <w:rPr>
          <w:color w:val="161616"/>
          <w:sz w:val="36"/>
          <w:szCs w:val="36"/>
        </w:rPr>
        <w:t xml:space="preserve">(or </w:t>
      </w:r>
      <w:r>
        <w:rPr>
          <w:sz w:val="36"/>
          <w:szCs w:val="36"/>
        </w:rPr>
        <w:t xml:space="preserve">perhaps third?) mast </w:t>
      </w:r>
      <w:r>
        <w:rPr>
          <w:color w:val="0F0F0F"/>
          <w:sz w:val="36"/>
          <w:szCs w:val="36"/>
        </w:rPr>
        <w:t xml:space="preserve">common </w:t>
      </w:r>
      <w:r>
        <w:rPr>
          <w:sz w:val="36"/>
          <w:szCs w:val="36"/>
        </w:rPr>
        <w:t xml:space="preserve">character </w:t>
      </w:r>
      <w:r>
        <w:rPr>
          <w:color w:val="282828"/>
          <w:sz w:val="36"/>
          <w:szCs w:val="36"/>
        </w:rPr>
        <w:t xml:space="preserve">in </w:t>
      </w:r>
      <w:r>
        <w:rPr>
          <w:color w:val="111111"/>
          <w:sz w:val="36"/>
          <w:szCs w:val="36"/>
        </w:rPr>
        <w:t xml:space="preserve">the </w:t>
      </w:r>
      <w:r>
        <w:rPr>
          <w:color w:val="181818"/>
          <w:sz w:val="36"/>
          <w:szCs w:val="36"/>
        </w:rPr>
        <w:t xml:space="preserve">message </w:t>
      </w:r>
      <w:r>
        <w:rPr>
          <w:color w:val="262626"/>
          <w:sz w:val="36"/>
          <w:szCs w:val="36"/>
        </w:rPr>
        <w:t>is</w:t>
      </w:r>
      <w:r>
        <w:rPr>
          <w:color w:val="262626"/>
          <w:spacing w:val="-3"/>
          <w:sz w:val="36"/>
          <w:szCs w:val="36"/>
        </w:rPr>
        <w:t xml:space="preserve"> </w:t>
      </w:r>
      <w:r>
        <w:rPr>
          <w:color w:val="151515"/>
          <w:sz w:val="36"/>
          <w:szCs w:val="36"/>
        </w:rPr>
        <w:t xml:space="preserve">likely </w:t>
      </w:r>
      <w:r>
        <w:rPr>
          <w:color w:val="161616"/>
          <w:sz w:val="36"/>
          <w:szCs w:val="36"/>
        </w:rPr>
        <w:t>to</w:t>
      </w:r>
      <w:r>
        <w:rPr>
          <w:color w:val="161616"/>
          <w:spacing w:val="-1"/>
          <w:sz w:val="36"/>
          <w:szCs w:val="36"/>
        </w:rPr>
        <w:t xml:space="preserve"> </w:t>
      </w:r>
      <w:r>
        <w:rPr>
          <w:color w:val="1A1A1A"/>
          <w:sz w:val="36"/>
          <w:szCs w:val="36"/>
        </w:rPr>
        <w:t xml:space="preserve">stand </w:t>
      </w:r>
      <w:r>
        <w:rPr>
          <w:sz w:val="36"/>
          <w:szCs w:val="36"/>
        </w:rPr>
        <w:t xml:space="preserve">for </w:t>
      </w:r>
      <w:r>
        <w:rPr>
          <w:color w:val="111111"/>
          <w:sz w:val="36"/>
          <w:szCs w:val="36"/>
        </w:rPr>
        <w:t xml:space="preserve">e. </w:t>
      </w:r>
      <w:r>
        <w:rPr>
          <w:color w:val="181818"/>
          <w:sz w:val="36"/>
          <w:szCs w:val="36"/>
        </w:rPr>
        <w:t>Also,</w:t>
      </w:r>
      <w:r>
        <w:rPr>
          <w:color w:val="181818"/>
          <w:spacing w:val="-7"/>
          <w:sz w:val="36"/>
          <w:szCs w:val="36"/>
        </w:rPr>
        <w:t xml:space="preserve"> </w:t>
      </w:r>
      <w:r>
        <w:rPr>
          <w:color w:val="3B3B3B"/>
          <w:sz w:val="36"/>
          <w:szCs w:val="36"/>
        </w:rPr>
        <w:t>e</w:t>
      </w:r>
      <w:r>
        <w:rPr>
          <w:color w:val="3B3B3B"/>
          <w:spacing w:val="-17"/>
          <w:sz w:val="36"/>
          <w:szCs w:val="36"/>
        </w:rPr>
        <w:t xml:space="preserve"> </w:t>
      </w:r>
      <w:r>
        <w:rPr>
          <w:color w:val="343434"/>
          <w:sz w:val="36"/>
          <w:szCs w:val="36"/>
        </w:rPr>
        <w:t>is</w:t>
      </w:r>
      <w:r>
        <w:rPr>
          <w:color w:val="343434"/>
          <w:spacing w:val="-19"/>
          <w:sz w:val="36"/>
          <w:szCs w:val="36"/>
        </w:rPr>
        <w:t xml:space="preserve"> </w:t>
      </w:r>
      <w:r>
        <w:rPr>
          <w:color w:val="424242"/>
          <w:sz w:val="36"/>
          <w:szCs w:val="36"/>
        </w:rPr>
        <w:t xml:space="preserve">o8en </w:t>
      </w:r>
      <w:r>
        <w:rPr>
          <w:color w:val="242424"/>
          <w:sz w:val="36"/>
          <w:szCs w:val="36"/>
        </w:rPr>
        <w:t xml:space="preserve">seen </w:t>
      </w:r>
      <w:r>
        <w:rPr>
          <w:color w:val="161616"/>
          <w:sz w:val="36"/>
          <w:szCs w:val="36"/>
        </w:rPr>
        <w:t>in</w:t>
      </w:r>
      <w:r>
        <w:rPr>
          <w:color w:val="161616"/>
          <w:spacing w:val="-28"/>
          <w:sz w:val="36"/>
          <w:szCs w:val="36"/>
        </w:rPr>
        <w:t xml:space="preserve"> </w:t>
      </w:r>
      <w:r>
        <w:rPr>
          <w:sz w:val="36"/>
          <w:szCs w:val="36"/>
        </w:rPr>
        <w:t>pairs</w:t>
      </w:r>
      <w:r>
        <w:rPr>
          <w:spacing w:val="-14"/>
          <w:sz w:val="36"/>
          <w:szCs w:val="36"/>
        </w:rPr>
        <w:t xml:space="preserve"> </w:t>
      </w:r>
      <w:r>
        <w:rPr>
          <w:sz w:val="36"/>
          <w:szCs w:val="36"/>
        </w:rPr>
        <w:t>(e.g.,</w:t>
      </w:r>
      <w:r>
        <w:rPr>
          <w:spacing w:val="-14"/>
          <w:sz w:val="36"/>
          <w:szCs w:val="36"/>
        </w:rPr>
        <w:t xml:space="preserve"> </w:t>
      </w:r>
      <w:r>
        <w:rPr>
          <w:color w:val="131313"/>
          <w:sz w:val="36"/>
          <w:szCs w:val="36"/>
        </w:rPr>
        <w:t>meet,</w:t>
      </w:r>
      <w:r>
        <w:rPr>
          <w:color w:val="131313"/>
          <w:spacing w:val="-6"/>
          <w:sz w:val="36"/>
          <w:szCs w:val="36"/>
        </w:rPr>
        <w:t xml:space="preserve"> </w:t>
      </w:r>
      <w:r>
        <w:rPr>
          <w:sz w:val="36"/>
          <w:szCs w:val="36"/>
        </w:rPr>
        <w:t xml:space="preserve">fleet, </w:t>
      </w:r>
      <w:r>
        <w:rPr>
          <w:color w:val="1F1F1F"/>
          <w:sz w:val="36"/>
          <w:szCs w:val="36"/>
        </w:rPr>
        <w:t xml:space="preserve">speed, </w:t>
      </w:r>
      <w:r>
        <w:rPr>
          <w:color w:val="2D2D2D"/>
          <w:sz w:val="36"/>
          <w:szCs w:val="36"/>
        </w:rPr>
        <w:t>seen.</w:t>
      </w:r>
      <w:r>
        <w:rPr>
          <w:color w:val="2D2D2D"/>
          <w:spacing w:val="-17"/>
          <w:sz w:val="36"/>
          <w:szCs w:val="36"/>
        </w:rPr>
        <w:t xml:space="preserve"> </w:t>
      </w:r>
      <w:r>
        <w:rPr>
          <w:color w:val="151515"/>
          <w:sz w:val="36"/>
          <w:szCs w:val="36"/>
        </w:rPr>
        <w:t>been,</w:t>
      </w:r>
    </w:p>
    <w:p>
      <w:pPr>
        <w:spacing w:before="6" w:line="512" w:lineRule="exact"/>
        <w:ind w:left="159" w:right="0" w:firstLine="0"/>
        <w:jc w:val="both"/>
        <w:rPr>
          <w:sz w:val="36"/>
          <w:szCs w:val="36"/>
        </w:rPr>
      </w:pPr>
      <w:r>
        <w:rPr>
          <w:color w:val="1A1A1A"/>
          <w:sz w:val="36"/>
          <w:szCs w:val="36"/>
        </w:rPr>
        <w:t>agicc.</w:t>
      </w:r>
      <w:r>
        <w:rPr>
          <w:color w:val="1A1A1A"/>
          <w:spacing w:val="2"/>
          <w:sz w:val="36"/>
          <w:szCs w:val="36"/>
        </w:rPr>
        <w:t xml:space="preserve"> </w:t>
      </w:r>
      <w:r>
        <w:rPr>
          <w:color w:val="161616"/>
          <w:sz w:val="36"/>
          <w:szCs w:val="36"/>
        </w:rPr>
        <w:t>ztt:.).</w:t>
      </w:r>
      <w:r>
        <w:rPr>
          <w:color w:val="161616"/>
          <w:spacing w:val="37"/>
          <w:sz w:val="36"/>
          <w:szCs w:val="36"/>
        </w:rPr>
        <w:t xml:space="preserve"> </w:t>
      </w:r>
      <w:r>
        <w:rPr>
          <w:color w:val="131313"/>
          <w:sz w:val="36"/>
          <w:szCs w:val="36"/>
        </w:rPr>
        <w:t>Ti</w:t>
      </w:r>
      <w:r>
        <w:rPr>
          <w:color w:val="131313"/>
          <w:spacing w:val="23"/>
          <w:sz w:val="36"/>
          <w:szCs w:val="36"/>
        </w:rPr>
        <w:t xml:space="preserve"> </w:t>
      </w:r>
      <w:r>
        <w:rPr>
          <w:color w:val="131313"/>
          <w:sz w:val="36"/>
          <w:szCs w:val="36"/>
        </w:rPr>
        <w:t>y</w:t>
      </w:r>
      <w:r>
        <w:rPr>
          <w:color w:val="131313"/>
          <w:spacing w:val="-18"/>
          <w:sz w:val="36"/>
          <w:szCs w:val="36"/>
        </w:rPr>
        <w:t xml:space="preserve"> </w:t>
      </w:r>
      <w:r>
        <w:rPr>
          <w:color w:val="282828"/>
          <w:sz w:val="36"/>
          <w:szCs w:val="36"/>
        </w:rPr>
        <w:t xml:space="preserve">to </w:t>
      </w:r>
      <w:r>
        <w:rPr>
          <w:color w:val="131313"/>
          <w:sz w:val="36"/>
          <w:szCs w:val="36"/>
        </w:rPr>
        <w:t xml:space="preserve">Fiuá </w:t>
      </w:r>
      <w:r>
        <w:rPr>
          <w:color w:val="161616"/>
          <w:sz w:val="36"/>
          <w:szCs w:val="36"/>
        </w:rPr>
        <w:t>A</w:t>
      </w:r>
      <w:r>
        <w:rPr>
          <w:color w:val="161616"/>
          <w:spacing w:val="10"/>
          <w:sz w:val="36"/>
          <w:szCs w:val="36"/>
        </w:rPr>
        <w:t xml:space="preserve"> </w:t>
      </w:r>
      <w:r>
        <w:rPr>
          <w:sz w:val="36"/>
          <w:szCs w:val="36"/>
        </w:rPr>
        <w:t>cliAiactca</w:t>
      </w:r>
      <w:r>
        <w:rPr>
          <w:spacing w:val="42"/>
          <w:sz w:val="36"/>
          <w:szCs w:val="36"/>
        </w:rPr>
        <w:t xml:space="preserve"> </w:t>
      </w:r>
      <w:r>
        <w:rPr>
          <w:sz w:val="36"/>
          <w:szCs w:val="36"/>
        </w:rPr>
        <w:t>iii</w:t>
      </w:r>
      <w:r>
        <w:rPr>
          <w:spacing w:val="55"/>
          <w:sz w:val="36"/>
          <w:szCs w:val="36"/>
        </w:rPr>
        <w:t xml:space="preserve"> </w:t>
      </w:r>
      <w:r>
        <w:rPr>
          <w:color w:val="0E0E0E"/>
          <w:sz w:val="36"/>
          <w:szCs w:val="36"/>
        </w:rPr>
        <w:t>the</w:t>
      </w:r>
      <w:r>
        <w:rPr>
          <w:color w:val="0E0E0E"/>
          <w:spacing w:val="40"/>
          <w:sz w:val="36"/>
          <w:szCs w:val="36"/>
        </w:rPr>
        <w:t xml:space="preserve"> </w:t>
      </w:r>
      <w:r>
        <w:rPr>
          <w:sz w:val="36"/>
          <w:szCs w:val="36"/>
        </w:rPr>
        <w:t>ï:iylica'tcxt</w:t>
      </w:r>
      <w:r>
        <w:rPr>
          <w:spacing w:val="39"/>
          <w:w w:val="105"/>
          <w:sz w:val="36"/>
          <w:szCs w:val="36"/>
        </w:rPr>
        <w:t xml:space="preserve"> </w:t>
      </w:r>
      <w:r>
        <w:rPr>
          <w:w w:val="105"/>
          <w:sz w:val="36"/>
          <w:szCs w:val="36"/>
        </w:rPr>
        <w:t>llal</w:t>
      </w:r>
      <w:r>
        <w:rPr>
          <w:spacing w:val="-6"/>
          <w:w w:val="105"/>
          <w:sz w:val="36"/>
          <w:szCs w:val="36"/>
        </w:rPr>
        <w:t xml:space="preserve"> </w:t>
      </w:r>
      <w:r>
        <w:rPr>
          <w:sz w:val="36"/>
          <w:szCs w:val="36"/>
        </w:rPr>
        <w:t>JccuJcx</w:t>
      </w:r>
      <w:r>
        <w:rPr>
          <w:spacing w:val="25"/>
          <w:sz w:val="36"/>
          <w:szCs w:val="36"/>
        </w:rPr>
        <w:t xml:space="preserve"> </w:t>
      </w:r>
      <w:r>
        <w:rPr>
          <w:sz w:val="36"/>
          <w:szCs w:val="36"/>
        </w:rPr>
        <w:t>tu</w:t>
      </w:r>
      <w:r>
        <w:rPr>
          <w:spacing w:val="-24"/>
          <w:sz w:val="36"/>
          <w:szCs w:val="36"/>
        </w:rPr>
        <w:t xml:space="preserve"> </w:t>
      </w:r>
      <w:r>
        <w:rPr>
          <w:color w:val="282828"/>
          <w:spacing w:val="-5"/>
          <w:sz w:val="36"/>
          <w:szCs w:val="36"/>
        </w:rPr>
        <w:t>c.</w:t>
      </w:r>
    </w:p>
    <w:p>
      <w:pPr>
        <w:pStyle w:val="10"/>
        <w:numPr>
          <w:ilvl w:val="0"/>
          <w:numId w:val="2"/>
        </w:numPr>
        <w:tabs>
          <w:tab w:val="left" w:pos="486"/>
        </w:tabs>
        <w:spacing w:before="0" w:after="0" w:line="524" w:lineRule="exact"/>
        <w:ind w:left="486" w:right="0" w:hanging="332"/>
        <w:jc w:val="left"/>
        <w:rPr>
          <w:sz w:val="36"/>
          <w:szCs w:val="36"/>
        </w:rPr>
      </w:pPr>
      <w:r>
        <w:rPr>
          <w:sz w:val="36"/>
          <w:szCs w:val="36"/>
        </w:rPr>
        <w:t>The</w:t>
      </w:r>
      <w:r>
        <w:rPr>
          <w:spacing w:val="-9"/>
          <w:sz w:val="36"/>
          <w:szCs w:val="36"/>
        </w:rPr>
        <w:t xml:space="preserve"> </w:t>
      </w:r>
      <w:r>
        <w:rPr>
          <w:color w:val="1F1F1F"/>
          <w:sz w:val="36"/>
          <w:szCs w:val="36"/>
        </w:rPr>
        <w:t>moØ</w:t>
      </w:r>
      <w:r>
        <w:rPr>
          <w:color w:val="1F1F1F"/>
          <w:spacing w:val="4"/>
          <w:sz w:val="36"/>
          <w:szCs w:val="36"/>
        </w:rPr>
        <w:t xml:space="preserve"> </w:t>
      </w:r>
      <w:r>
        <w:rPr>
          <w:sz w:val="36"/>
          <w:szCs w:val="36"/>
        </w:rPr>
        <w:t>commDn</w:t>
      </w:r>
      <w:r>
        <w:rPr>
          <w:spacing w:val="10"/>
          <w:sz w:val="36"/>
          <w:szCs w:val="36"/>
        </w:rPr>
        <w:t xml:space="preserve"> </w:t>
      </w:r>
      <w:r>
        <w:rPr>
          <w:sz w:val="36"/>
          <w:szCs w:val="36"/>
        </w:rPr>
        <w:t>word</w:t>
      </w:r>
      <w:r>
        <w:rPr>
          <w:spacing w:val="16"/>
          <w:sz w:val="36"/>
          <w:szCs w:val="36"/>
        </w:rPr>
        <w:t xml:space="preserve"> </w:t>
      </w:r>
      <w:r>
        <w:rPr>
          <w:color w:val="0F0F0F"/>
          <w:sz w:val="36"/>
          <w:szCs w:val="36"/>
        </w:rPr>
        <w:t>in</w:t>
      </w:r>
      <w:r>
        <w:rPr>
          <w:color w:val="0F0F0F"/>
          <w:spacing w:val="-3"/>
          <w:sz w:val="36"/>
          <w:szCs w:val="36"/>
        </w:rPr>
        <w:t xml:space="preserve"> </w:t>
      </w:r>
      <w:r>
        <w:rPr>
          <w:sz w:val="36"/>
          <w:szCs w:val="36"/>
        </w:rPr>
        <w:t>English</w:t>
      </w:r>
      <w:r>
        <w:rPr>
          <w:spacing w:val="-12"/>
          <w:sz w:val="36"/>
          <w:szCs w:val="36"/>
        </w:rPr>
        <w:t xml:space="preserve"> </w:t>
      </w:r>
      <w:r>
        <w:rPr>
          <w:sz w:val="36"/>
          <w:szCs w:val="36"/>
        </w:rPr>
        <w:t>is</w:t>
      </w:r>
      <w:r>
        <w:rPr>
          <w:spacing w:val="-23"/>
          <w:sz w:val="36"/>
          <w:szCs w:val="36"/>
        </w:rPr>
        <w:t xml:space="preserve"> </w:t>
      </w:r>
      <w:r>
        <w:rPr>
          <w:sz w:val="36"/>
          <w:szCs w:val="36"/>
        </w:rPr>
        <w:t>“the.”</w:t>
      </w:r>
      <w:r>
        <w:rPr>
          <w:spacing w:val="-19"/>
          <w:sz w:val="36"/>
          <w:szCs w:val="36"/>
        </w:rPr>
        <w:t xml:space="preserve"> </w:t>
      </w:r>
      <w:r>
        <w:rPr>
          <w:color w:val="131313"/>
          <w:sz w:val="36"/>
          <w:szCs w:val="36"/>
        </w:rPr>
        <w:t>Use</w:t>
      </w:r>
      <w:r>
        <w:rPr>
          <w:color w:val="131313"/>
          <w:spacing w:val="3"/>
          <w:sz w:val="36"/>
          <w:szCs w:val="36"/>
        </w:rPr>
        <w:t xml:space="preserve"> </w:t>
      </w:r>
      <w:r>
        <w:rPr>
          <w:color w:val="0F0F0F"/>
          <w:sz w:val="36"/>
          <w:szCs w:val="36"/>
        </w:rPr>
        <w:t>this</w:t>
      </w:r>
      <w:r>
        <w:rPr>
          <w:color w:val="0F0F0F"/>
          <w:spacing w:val="12"/>
          <w:sz w:val="36"/>
          <w:szCs w:val="36"/>
        </w:rPr>
        <w:t xml:space="preserve"> </w:t>
      </w:r>
      <w:r>
        <w:rPr>
          <w:color w:val="111111"/>
          <w:sz w:val="36"/>
          <w:szCs w:val="36"/>
        </w:rPr>
        <w:t>fact</w:t>
      </w:r>
      <w:r>
        <w:rPr>
          <w:color w:val="111111"/>
          <w:spacing w:val="9"/>
          <w:sz w:val="36"/>
          <w:szCs w:val="36"/>
        </w:rPr>
        <w:t xml:space="preserve"> </w:t>
      </w:r>
      <w:r>
        <w:rPr>
          <w:color w:val="151515"/>
          <w:sz w:val="36"/>
          <w:szCs w:val="36"/>
        </w:rPr>
        <w:t>to</w:t>
      </w:r>
      <w:r>
        <w:rPr>
          <w:color w:val="151515"/>
          <w:spacing w:val="2"/>
          <w:sz w:val="36"/>
          <w:szCs w:val="36"/>
        </w:rPr>
        <w:t xml:space="preserve"> </w:t>
      </w:r>
      <w:r>
        <w:rPr>
          <w:color w:val="131313"/>
          <w:sz w:val="36"/>
          <w:szCs w:val="36"/>
        </w:rPr>
        <w:t>guess</w:t>
      </w:r>
      <w:r>
        <w:rPr>
          <w:color w:val="131313"/>
          <w:spacing w:val="-9"/>
          <w:sz w:val="36"/>
          <w:szCs w:val="36"/>
        </w:rPr>
        <w:t xml:space="preserve"> </w:t>
      </w:r>
      <w:r>
        <w:rPr>
          <w:sz w:val="36"/>
          <w:szCs w:val="36"/>
        </w:rPr>
        <w:t>the</w:t>
      </w:r>
      <w:r>
        <w:rPr>
          <w:spacing w:val="-6"/>
          <w:sz w:val="36"/>
          <w:szCs w:val="36"/>
        </w:rPr>
        <w:t xml:space="preserve"> </w:t>
      </w:r>
      <w:r>
        <w:rPr>
          <w:sz w:val="36"/>
          <w:szCs w:val="36"/>
        </w:rPr>
        <w:t>characters</w:t>
      </w:r>
      <w:r>
        <w:rPr>
          <w:spacing w:val="20"/>
          <w:sz w:val="36"/>
          <w:szCs w:val="36"/>
        </w:rPr>
        <w:t xml:space="preserve"> </w:t>
      </w:r>
      <w:r>
        <w:rPr>
          <w:color w:val="0E0E0E"/>
          <w:sz w:val="36"/>
          <w:szCs w:val="36"/>
        </w:rPr>
        <w:t>that</w:t>
      </w:r>
      <w:r>
        <w:rPr>
          <w:color w:val="0E0E0E"/>
          <w:spacing w:val="6"/>
          <w:sz w:val="36"/>
          <w:szCs w:val="36"/>
        </w:rPr>
        <w:t xml:space="preserve"> </w:t>
      </w:r>
      <w:r>
        <w:rPr>
          <w:color w:val="1C1C1C"/>
          <w:spacing w:val="-2"/>
          <w:sz w:val="36"/>
          <w:szCs w:val="36"/>
        </w:rPr>
        <w:t>stand</w:t>
      </w:r>
    </w:p>
    <w:p>
      <w:pPr>
        <w:spacing w:before="26"/>
        <w:ind w:left="171" w:right="0" w:firstLine="0"/>
        <w:jc w:val="left"/>
        <w:rPr>
          <w:sz w:val="36"/>
          <w:szCs w:val="36"/>
        </w:rPr>
      </w:pPr>
      <w:r>
        <w:rPr>
          <w:color w:val="1D1D1D"/>
          <w:w w:val="110"/>
          <w:sz w:val="36"/>
          <w:szCs w:val="36"/>
        </w:rPr>
        <w:t xml:space="preserve">før </w:t>
      </w:r>
      <w:r>
        <w:rPr>
          <w:color w:val="4D4D4D"/>
          <w:w w:val="110"/>
          <w:sz w:val="36"/>
          <w:szCs w:val="36"/>
        </w:rPr>
        <w:t>t</w:t>
      </w:r>
      <w:r>
        <w:rPr>
          <w:color w:val="4D4D4D"/>
          <w:spacing w:val="-15"/>
          <w:w w:val="110"/>
          <w:sz w:val="36"/>
          <w:szCs w:val="36"/>
        </w:rPr>
        <w:t xml:space="preserve"> </w:t>
      </w:r>
      <w:r>
        <w:rPr>
          <w:color w:val="2D2D2D"/>
          <w:w w:val="110"/>
          <w:sz w:val="36"/>
          <w:szCs w:val="36"/>
        </w:rPr>
        <w:t>and</w:t>
      </w:r>
      <w:r>
        <w:rPr>
          <w:color w:val="2D2D2D"/>
          <w:spacing w:val="-28"/>
          <w:w w:val="110"/>
          <w:sz w:val="36"/>
          <w:szCs w:val="36"/>
        </w:rPr>
        <w:t xml:space="preserve"> </w:t>
      </w:r>
      <w:r>
        <w:rPr>
          <w:color w:val="464646"/>
          <w:spacing w:val="-5"/>
          <w:w w:val="110"/>
          <w:sz w:val="36"/>
          <w:szCs w:val="36"/>
        </w:rPr>
        <w:t>h.</w:t>
      </w:r>
    </w:p>
    <w:p>
      <w:pPr>
        <w:pStyle w:val="16"/>
        <w:numPr>
          <w:ilvl w:val="0"/>
          <w:numId w:val="2"/>
        </w:numPr>
        <w:tabs>
          <w:tab w:val="left" w:pos="475"/>
        </w:tabs>
        <w:spacing w:before="35" w:after="0" w:line="240" w:lineRule="auto"/>
        <w:ind w:left="475" w:right="0" w:hanging="318"/>
        <w:jc w:val="left"/>
        <w:rPr>
          <w:color w:val="111111"/>
          <w:sz w:val="36"/>
          <w:szCs w:val="36"/>
        </w:rPr>
      </w:pPr>
      <w:r>
        <w:rPr>
          <w:color w:val="111111"/>
          <w:sz w:val="36"/>
          <w:szCs w:val="36"/>
        </w:rPr>
        <w:t>Decipher</w:t>
      </w:r>
      <w:r>
        <w:rPr>
          <w:color w:val="111111"/>
          <w:spacing w:val="46"/>
          <w:sz w:val="36"/>
          <w:szCs w:val="36"/>
        </w:rPr>
        <w:t xml:space="preserve"> </w:t>
      </w:r>
      <w:r>
        <w:rPr>
          <w:color w:val="232323"/>
          <w:sz w:val="36"/>
          <w:szCs w:val="36"/>
        </w:rPr>
        <w:t>the</w:t>
      </w:r>
      <w:r>
        <w:rPr>
          <w:color w:val="232323"/>
          <w:spacing w:val="16"/>
          <w:sz w:val="36"/>
          <w:szCs w:val="36"/>
        </w:rPr>
        <w:t xml:space="preserve"> </w:t>
      </w:r>
      <w:r>
        <w:rPr>
          <w:sz w:val="36"/>
          <w:szCs w:val="36"/>
        </w:rPr>
        <w:t>rest</w:t>
      </w:r>
      <w:r>
        <w:rPr>
          <w:spacing w:val="22"/>
          <w:sz w:val="36"/>
          <w:szCs w:val="36"/>
        </w:rPr>
        <w:t xml:space="preserve"> </w:t>
      </w:r>
      <w:r>
        <w:rPr>
          <w:color w:val="2A2A2A"/>
          <w:sz w:val="36"/>
          <w:szCs w:val="36"/>
        </w:rPr>
        <w:t>of</w:t>
      </w:r>
      <w:r>
        <w:rPr>
          <w:color w:val="2A2A2A"/>
          <w:spacing w:val="5"/>
          <w:sz w:val="36"/>
          <w:szCs w:val="36"/>
        </w:rPr>
        <w:t xml:space="preserve"> </w:t>
      </w:r>
      <w:r>
        <w:rPr>
          <w:color w:val="1F1F1F"/>
          <w:sz w:val="36"/>
          <w:szCs w:val="36"/>
        </w:rPr>
        <w:t xml:space="preserve">the </w:t>
      </w:r>
      <w:r>
        <w:rPr>
          <w:sz w:val="36"/>
          <w:szCs w:val="36"/>
        </w:rPr>
        <w:t>message</w:t>
      </w:r>
      <w:r>
        <w:rPr>
          <w:spacing w:val="10"/>
          <w:sz w:val="36"/>
          <w:szCs w:val="36"/>
        </w:rPr>
        <w:t xml:space="preserve"> </w:t>
      </w:r>
      <w:r>
        <w:rPr>
          <w:color w:val="181818"/>
          <w:sz w:val="36"/>
          <w:szCs w:val="36"/>
        </w:rPr>
        <w:t>by</w:t>
      </w:r>
      <w:r>
        <w:rPr>
          <w:color w:val="181818"/>
          <w:spacing w:val="16"/>
          <w:sz w:val="36"/>
          <w:szCs w:val="36"/>
        </w:rPr>
        <w:t xml:space="preserve"> </w:t>
      </w:r>
      <w:r>
        <w:rPr>
          <w:sz w:val="36"/>
          <w:szCs w:val="36"/>
        </w:rPr>
        <w:t>deducing</w:t>
      </w:r>
      <w:r>
        <w:rPr>
          <w:spacing w:val="21"/>
          <w:sz w:val="36"/>
          <w:szCs w:val="36"/>
        </w:rPr>
        <w:t xml:space="preserve"> </w:t>
      </w:r>
      <w:r>
        <w:rPr>
          <w:sz w:val="36"/>
          <w:szCs w:val="36"/>
        </w:rPr>
        <w:t>addİùonal</w:t>
      </w:r>
      <w:r>
        <w:rPr>
          <w:spacing w:val="20"/>
          <w:sz w:val="36"/>
          <w:szCs w:val="36"/>
        </w:rPr>
        <w:t xml:space="preserve"> </w:t>
      </w:r>
      <w:r>
        <w:rPr>
          <w:color w:val="0E0E0E"/>
          <w:spacing w:val="-2"/>
          <w:sz w:val="36"/>
          <w:szCs w:val="36"/>
        </w:rPr>
        <w:t>WDrds.</w:t>
      </w:r>
    </w:p>
    <w:p>
      <w:pPr>
        <w:pStyle w:val="13"/>
        <w:spacing w:before="23"/>
        <w:rPr>
          <w:sz w:val="36"/>
          <w:szCs w:val="36"/>
        </w:rPr>
      </w:pPr>
    </w:p>
    <w:p>
      <w:pPr>
        <w:spacing w:before="0"/>
        <w:ind w:left="147" w:right="0" w:firstLine="0"/>
        <w:jc w:val="left"/>
        <w:rPr>
          <w:sz w:val="36"/>
          <w:szCs w:val="36"/>
        </w:rPr>
      </w:pPr>
      <w:r>
        <w:rPr>
          <w:color w:val="0F0F0F"/>
          <w:w w:val="110"/>
          <w:sz w:val="36"/>
          <w:szCs w:val="36"/>
        </w:rPr>
        <w:t>PROGfL-</w:t>
      </w:r>
      <w:r>
        <w:rPr>
          <w:color w:val="0F0F0F"/>
          <w:spacing w:val="-4"/>
          <w:w w:val="115"/>
          <w:sz w:val="36"/>
          <w:szCs w:val="36"/>
        </w:rPr>
        <w:t>I.\t</w:t>
      </w:r>
    </w:p>
    <w:p>
      <w:pPr>
        <w:tabs>
          <w:tab w:val="left" w:pos="2205"/>
          <w:tab w:val="left" w:pos="3466"/>
        </w:tabs>
        <w:spacing w:before="40"/>
        <w:ind w:left="162" w:right="0" w:firstLine="0"/>
        <w:jc w:val="left"/>
        <w:rPr>
          <w:sz w:val="36"/>
          <w:szCs w:val="36"/>
        </w:rPr>
      </w:pPr>
      <w:r>
        <w:rPr>
          <w:color w:val="242424"/>
          <w:w w:val="115"/>
          <w:sz w:val="36"/>
          <w:szCs w:val="36"/>
        </w:rPr>
        <w:t>def</w:t>
      </w:r>
      <w:r>
        <w:rPr>
          <w:color w:val="242424"/>
          <w:spacing w:val="10"/>
          <w:w w:val="115"/>
          <w:sz w:val="36"/>
          <w:szCs w:val="36"/>
        </w:rPr>
        <w:t xml:space="preserve"> </w:t>
      </w:r>
      <w:r>
        <w:rPr>
          <w:spacing w:val="-2"/>
          <w:w w:val="115"/>
          <w:sz w:val="36"/>
          <w:szCs w:val="36"/>
        </w:rPr>
        <w:t>decrypt</w:t>
      </w:r>
      <w:r>
        <w:rPr>
          <w:sz w:val="36"/>
          <w:szCs w:val="36"/>
        </w:rPr>
        <w:tab/>
      </w:r>
      <w:r>
        <w:rPr>
          <w:color w:val="151515"/>
          <w:spacing w:val="-2"/>
          <w:w w:val="115"/>
          <w:sz w:val="36"/>
          <w:szCs w:val="36"/>
        </w:rPr>
        <w:t>simple</w:t>
      </w:r>
      <w:r>
        <w:rPr>
          <w:color w:val="151515"/>
          <w:sz w:val="36"/>
          <w:szCs w:val="36"/>
        </w:rPr>
        <w:tab/>
      </w:r>
      <w:r>
        <w:rPr>
          <w:spacing w:val="-2"/>
          <w:w w:val="115"/>
          <w:sz w:val="36"/>
          <w:szCs w:val="36"/>
        </w:rPr>
        <w:t>substitutiDn(ciphertext,</w:t>
      </w:r>
      <w:r>
        <w:rPr>
          <w:spacing w:val="11"/>
          <w:w w:val="115"/>
          <w:sz w:val="36"/>
          <w:szCs w:val="36"/>
        </w:rPr>
        <w:t xml:space="preserve"> </w:t>
      </w:r>
      <w:r>
        <w:rPr>
          <w:color w:val="0E0E0E"/>
          <w:spacing w:val="-2"/>
          <w:w w:val="115"/>
          <w:sz w:val="36"/>
          <w:szCs w:val="36"/>
        </w:rPr>
        <w:t>key)</w:t>
      </w:r>
      <w:r>
        <w:rPr>
          <w:color w:val="4F4F4F"/>
          <w:spacing w:val="-2"/>
          <w:w w:val="115"/>
          <w:sz w:val="36"/>
          <w:szCs w:val="36"/>
        </w:rPr>
        <w:t>:</w:t>
      </w:r>
    </w:p>
    <w:p>
      <w:pPr>
        <w:tabs>
          <w:tab w:val="left" w:pos="2625"/>
        </w:tabs>
        <w:spacing w:before="384"/>
        <w:ind w:left="522" w:right="0" w:firstLine="0"/>
        <w:jc w:val="left"/>
        <w:rPr>
          <w:sz w:val="36"/>
          <w:szCs w:val="36"/>
        </w:rPr>
      </w:pPr>
      <w:r>
        <w:rPr>
          <w:spacing w:val="-2"/>
          <w:w w:val="110"/>
          <w:sz w:val="36"/>
          <w:szCs w:val="36"/>
        </w:rPr>
        <w:t>decryption</w:t>
      </w:r>
      <w:r>
        <w:rPr>
          <w:sz w:val="36"/>
          <w:szCs w:val="36"/>
        </w:rPr>
        <w:tab/>
      </w:r>
      <w:r>
        <w:rPr>
          <w:color w:val="343434"/>
          <w:spacing w:val="-5"/>
          <w:w w:val="110"/>
          <w:sz w:val="36"/>
          <w:szCs w:val="36"/>
        </w:rPr>
        <w:t>""</w:t>
      </w:r>
    </w:p>
    <w:p>
      <w:pPr>
        <w:pStyle w:val="13"/>
        <w:rPr>
          <w:sz w:val="36"/>
          <w:szCs w:val="36"/>
        </w:rPr>
      </w:pPr>
    </w:p>
    <w:p>
      <w:pPr>
        <w:pStyle w:val="13"/>
        <w:rPr>
          <w:sz w:val="36"/>
          <w:szCs w:val="36"/>
        </w:rPr>
      </w:pPr>
    </w:p>
    <w:p>
      <w:pPr>
        <w:pStyle w:val="13"/>
        <w:rPr>
          <w:sz w:val="36"/>
          <w:szCs w:val="36"/>
        </w:rPr>
      </w:pPr>
    </w:p>
    <w:p>
      <w:pPr>
        <w:pStyle w:val="13"/>
        <w:rPr>
          <w:sz w:val="36"/>
          <w:szCs w:val="36"/>
        </w:rPr>
      </w:pPr>
    </w:p>
    <w:p>
      <w:pPr>
        <w:pStyle w:val="13"/>
        <w:rPr>
          <w:sz w:val="36"/>
          <w:szCs w:val="36"/>
        </w:rPr>
      </w:pPr>
    </w:p>
    <w:p>
      <w:pPr>
        <w:pStyle w:val="13"/>
        <w:rPr>
          <w:sz w:val="36"/>
          <w:szCs w:val="36"/>
        </w:rPr>
      </w:pPr>
    </w:p>
    <w:p>
      <w:pPr>
        <w:pStyle w:val="13"/>
        <w:spacing w:before="354"/>
        <w:rPr>
          <w:sz w:val="36"/>
          <w:szCs w:val="36"/>
        </w:rPr>
      </w:pPr>
    </w:p>
    <w:p>
      <w:pPr>
        <w:pStyle w:val="8"/>
        <w:spacing w:before="1"/>
        <w:ind w:left="204" w:right="126"/>
        <w:jc w:val="right"/>
        <w:rPr>
          <w:rFonts w:ascii="Arial"/>
          <w:sz w:val="36"/>
          <w:szCs w:val="36"/>
        </w:rPr>
      </w:pPr>
      <w:r>
        <w:rPr>
          <w:sz w:val="36"/>
          <w:szCs w:val="36"/>
        </w:rPr>
        <w:drawing>
          <wp:anchor distT="0" distB="0" distL="0" distR="0" simplePos="0" relativeHeight="251663360" behindDoc="0" locked="0" layoutInCell="1" allowOverlap="1">
            <wp:simplePos x="0" y="0"/>
            <wp:positionH relativeFrom="page">
              <wp:posOffset>9526270</wp:posOffset>
            </wp:positionH>
            <wp:positionV relativeFrom="paragraph">
              <wp:posOffset>-8890</wp:posOffset>
            </wp:positionV>
            <wp:extent cx="459105" cy="358140"/>
            <wp:effectExtent l="0" t="0" r="0" b="0"/>
            <wp:wrapNone/>
            <wp:docPr id="37" name="Image 37"/>
            <wp:cNvGraphicFramePr/>
            <a:graphic xmlns:a="http://schemas.openxmlformats.org/drawingml/2006/main">
              <a:graphicData uri="http://schemas.openxmlformats.org/drawingml/2006/picture">
                <pic:pic xmlns:pic="http://schemas.openxmlformats.org/drawingml/2006/picture">
                  <pic:nvPicPr>
                    <pic:cNvPr id="37" name="Image 37"/>
                    <pic:cNvPicPr/>
                  </pic:nvPicPr>
                  <pic:blipFill>
                    <a:blip r:embed="rId18" cstate="print"/>
                    <a:stretch>
                      <a:fillRect/>
                    </a:stretch>
                  </pic:blipFill>
                  <pic:spPr>
                    <a:xfrm>
                      <a:off x="0" y="0"/>
                      <a:ext cx="458825" cy="358282"/>
                    </a:xfrm>
                    <a:prstGeom prst="rect">
                      <a:avLst/>
                    </a:prstGeom>
                  </pic:spPr>
                </pic:pic>
              </a:graphicData>
            </a:graphic>
          </wp:anchor>
        </w:drawing>
      </w:r>
      <w:r>
        <w:rPr>
          <w:rFonts w:ascii="Arial"/>
          <w:color w:val="151515"/>
          <w:spacing w:val="-6"/>
          <w:sz w:val="36"/>
          <w:szCs w:val="36"/>
        </w:rPr>
        <w:t>Scanned</w:t>
      </w:r>
      <w:r>
        <w:rPr>
          <w:rFonts w:ascii="Arial"/>
          <w:color w:val="151515"/>
          <w:spacing w:val="-20"/>
          <w:sz w:val="36"/>
          <w:szCs w:val="36"/>
        </w:rPr>
        <w:t xml:space="preserve"> </w:t>
      </w:r>
      <w:r>
        <w:rPr>
          <w:rFonts w:ascii="Arial"/>
          <w:color w:val="1A1A1A"/>
          <w:spacing w:val="-6"/>
          <w:sz w:val="36"/>
          <w:szCs w:val="36"/>
        </w:rPr>
        <w:t>with</w:t>
      </w:r>
      <w:r>
        <w:rPr>
          <w:rFonts w:ascii="Arial"/>
          <w:color w:val="1A1A1A"/>
          <w:spacing w:val="-25"/>
          <w:sz w:val="36"/>
          <w:szCs w:val="36"/>
        </w:rPr>
        <w:t xml:space="preserve"> </w:t>
      </w:r>
      <w:r>
        <w:rPr>
          <w:rFonts w:ascii="Arial"/>
          <w:color w:val="1A1A1A"/>
          <w:spacing w:val="-6"/>
          <w:sz w:val="36"/>
          <w:szCs w:val="36"/>
        </w:rPr>
        <w:t>OKEN</w:t>
      </w:r>
      <w:r>
        <w:rPr>
          <w:rFonts w:ascii="Arial"/>
          <w:color w:val="1A1A1A"/>
          <w:spacing w:val="-17"/>
          <w:sz w:val="36"/>
          <w:szCs w:val="36"/>
        </w:rPr>
        <w:t xml:space="preserve"> </w:t>
      </w:r>
      <w:r>
        <w:rPr>
          <w:rFonts w:ascii="Arial"/>
          <w:color w:val="161616"/>
          <w:spacing w:val="-6"/>
          <w:sz w:val="36"/>
          <w:szCs w:val="36"/>
        </w:rPr>
        <w:t>Scanner</w:t>
      </w:r>
    </w:p>
    <w:p>
      <w:pPr>
        <w:spacing w:after="0"/>
        <w:jc w:val="right"/>
        <w:rPr>
          <w:rFonts w:ascii="Arial"/>
          <w:sz w:val="36"/>
          <w:szCs w:val="36"/>
        </w:rPr>
        <w:sectPr>
          <w:footerReference r:id="rId8" w:type="default"/>
          <w:pgSz w:w="22390" w:h="31660"/>
          <w:pgMar w:top="2800" w:right="520" w:bottom="420" w:left="2940" w:header="0" w:footer="231" w:gutter="0"/>
          <w:cols w:space="720" w:num="1"/>
        </w:sectPr>
      </w:pPr>
    </w:p>
    <w:p>
      <w:pPr>
        <w:spacing w:before="16"/>
        <w:ind w:left="552" w:right="0" w:firstLine="0"/>
        <w:jc w:val="left"/>
        <w:rPr>
          <w:sz w:val="36"/>
          <w:szCs w:val="36"/>
        </w:rPr>
      </w:pPr>
      <w:r>
        <w:rPr>
          <w:w w:val="105"/>
          <w:sz w:val="36"/>
          <w:szCs w:val="36"/>
        </w:rPr>
        <w:t>fDF</w:t>
      </w:r>
      <w:r>
        <w:rPr>
          <w:spacing w:val="-13"/>
          <w:w w:val="105"/>
          <w:sz w:val="36"/>
          <w:szCs w:val="36"/>
        </w:rPr>
        <w:t xml:space="preserve"> </w:t>
      </w:r>
      <w:r>
        <w:rPr>
          <w:w w:val="105"/>
          <w:sz w:val="36"/>
          <w:szCs w:val="36"/>
        </w:rPr>
        <w:t>char</w:t>
      </w:r>
      <w:r>
        <w:rPr>
          <w:spacing w:val="-9"/>
          <w:w w:val="105"/>
          <w:sz w:val="36"/>
          <w:szCs w:val="36"/>
        </w:rPr>
        <w:t xml:space="preserve"> </w:t>
      </w:r>
      <w:r>
        <w:rPr>
          <w:color w:val="3F3F3F"/>
          <w:w w:val="105"/>
          <w:sz w:val="36"/>
          <w:szCs w:val="36"/>
        </w:rPr>
        <w:t>in</w:t>
      </w:r>
      <w:r>
        <w:rPr>
          <w:color w:val="3F3F3F"/>
          <w:spacing w:val="-21"/>
          <w:w w:val="105"/>
          <w:sz w:val="36"/>
          <w:szCs w:val="36"/>
        </w:rPr>
        <w:t xml:space="preserve"> </w:t>
      </w:r>
      <w:r>
        <w:rPr>
          <w:spacing w:val="-2"/>
          <w:w w:val="105"/>
          <w:sz w:val="36"/>
          <w:szCs w:val="36"/>
        </w:rPr>
        <w:t>ciphertext:</w:t>
      </w:r>
    </w:p>
    <w:p>
      <w:pPr>
        <w:spacing w:before="357"/>
        <w:ind w:left="895" w:right="0" w:firstLine="0"/>
        <w:jc w:val="left"/>
        <w:rPr>
          <w:sz w:val="36"/>
          <w:szCs w:val="36"/>
        </w:rPr>
      </w:pPr>
      <w:r>
        <w:rPr>
          <w:color w:val="1C1C1C"/>
          <w:sz w:val="36"/>
          <w:szCs w:val="36"/>
        </w:rPr>
        <w:t>if</w:t>
      </w:r>
      <w:r>
        <w:rPr>
          <w:color w:val="1C1C1C"/>
          <w:spacing w:val="2"/>
          <w:sz w:val="36"/>
          <w:szCs w:val="36"/>
        </w:rPr>
        <w:t xml:space="preserve"> </w:t>
      </w:r>
      <w:r>
        <w:rPr>
          <w:color w:val="0E0E0E"/>
          <w:spacing w:val="-2"/>
          <w:sz w:val="36"/>
          <w:szCs w:val="36"/>
        </w:rPr>
        <w:t>char.isaIpha():</w:t>
      </w:r>
    </w:p>
    <w:p>
      <w:pPr>
        <w:spacing w:before="366"/>
        <w:ind w:left="1270" w:right="0" w:firstLine="0"/>
        <w:jc w:val="left"/>
        <w:rPr>
          <w:sz w:val="36"/>
          <w:szCs w:val="36"/>
        </w:rPr>
      </w:pPr>
      <w:r>
        <w:rPr>
          <w:sz w:val="36"/>
          <w:szCs w:val="36"/>
        </w:rPr>
        <w:t>decrypted</w:t>
      </w:r>
      <w:r>
        <w:rPr>
          <w:spacing w:val="22"/>
          <w:sz w:val="36"/>
          <w:szCs w:val="36"/>
        </w:rPr>
        <w:t xml:space="preserve">  </w:t>
      </w:r>
      <w:r>
        <w:rPr>
          <w:color w:val="232323"/>
          <w:sz w:val="36"/>
          <w:szCs w:val="36"/>
        </w:rPr>
        <w:t>char</w:t>
      </w:r>
      <w:r>
        <w:rPr>
          <w:color w:val="232323"/>
          <w:spacing w:val="48"/>
          <w:sz w:val="36"/>
          <w:szCs w:val="36"/>
        </w:rPr>
        <w:t xml:space="preserve"> </w:t>
      </w:r>
      <w:r>
        <w:rPr>
          <w:color w:val="545454"/>
          <w:sz w:val="36"/>
          <w:szCs w:val="36"/>
        </w:rPr>
        <w:t>=</w:t>
      </w:r>
      <w:r>
        <w:rPr>
          <w:color w:val="545454"/>
          <w:spacing w:val="43"/>
          <w:sz w:val="36"/>
          <w:szCs w:val="36"/>
        </w:rPr>
        <w:t xml:space="preserve"> </w:t>
      </w:r>
      <w:r>
        <w:rPr>
          <w:spacing w:val="-2"/>
          <w:sz w:val="36"/>
          <w:szCs w:val="36"/>
        </w:rPr>
        <w:t>key[char]</w:t>
      </w:r>
    </w:p>
    <w:p>
      <w:pPr>
        <w:tabs>
          <w:tab w:val="left" w:pos="5377"/>
        </w:tabs>
        <w:spacing w:before="340"/>
        <w:ind w:left="1269" w:right="0" w:firstLine="0"/>
        <w:jc w:val="left"/>
        <w:rPr>
          <w:sz w:val="36"/>
          <w:szCs w:val="36"/>
        </w:rPr>
      </w:pPr>
      <w:r>
        <w:rPr>
          <w:sz w:val="36"/>
          <w:szCs w:val="36"/>
        </w:rPr>
        <w:t>decryption</w:t>
      </w:r>
      <w:r>
        <w:rPr>
          <w:spacing w:val="-2"/>
          <w:sz w:val="36"/>
          <w:szCs w:val="36"/>
        </w:rPr>
        <w:t xml:space="preserve"> </w:t>
      </w:r>
      <w:r>
        <w:rPr>
          <w:color w:val="2B2B2B"/>
          <w:sz w:val="36"/>
          <w:szCs w:val="36"/>
        </w:rPr>
        <w:t>+=</w:t>
      </w:r>
      <w:r>
        <w:rPr>
          <w:color w:val="2B2B2B"/>
          <w:spacing w:val="-21"/>
          <w:sz w:val="36"/>
          <w:szCs w:val="36"/>
        </w:rPr>
        <w:t xml:space="preserve"> </w:t>
      </w:r>
      <w:r>
        <w:rPr>
          <w:spacing w:val="-2"/>
          <w:sz w:val="36"/>
          <w:szCs w:val="36"/>
        </w:rPr>
        <w:t>decrypted</w:t>
      </w:r>
      <w:r>
        <w:rPr>
          <w:sz w:val="36"/>
          <w:szCs w:val="36"/>
        </w:rPr>
        <w:tab/>
      </w:r>
      <w:r>
        <w:rPr>
          <w:spacing w:val="-4"/>
          <w:sz w:val="36"/>
          <w:szCs w:val="36"/>
        </w:rPr>
        <w:t>char</w:t>
      </w:r>
    </w:p>
    <w:p>
      <w:pPr>
        <w:spacing w:before="333"/>
        <w:ind w:left="901" w:right="0" w:firstLine="0"/>
        <w:jc w:val="left"/>
        <w:rPr>
          <w:sz w:val="36"/>
          <w:szCs w:val="36"/>
        </w:rPr>
      </w:pPr>
      <w:r>
        <w:rPr>
          <w:spacing w:val="-2"/>
          <w:sz w:val="36"/>
          <w:szCs w:val="36"/>
        </w:rPr>
        <w:t>else:</w:t>
      </w:r>
    </w:p>
    <w:p>
      <w:pPr>
        <w:pStyle w:val="13"/>
        <w:spacing w:before="336"/>
        <w:ind w:left="1250"/>
        <w:rPr>
          <w:sz w:val="36"/>
          <w:szCs w:val="36"/>
        </w:rPr>
      </w:pPr>
      <w:r>
        <w:rPr>
          <w:spacing w:val="-2"/>
          <w:sz w:val="36"/>
          <w:szCs w:val="36"/>
        </w:rPr>
        <w:t>decrypt›on</w:t>
      </w:r>
      <w:r>
        <w:rPr>
          <w:spacing w:val="1"/>
          <w:sz w:val="36"/>
          <w:szCs w:val="36"/>
        </w:rPr>
        <w:t xml:space="preserve"> </w:t>
      </w:r>
      <w:r>
        <w:rPr>
          <w:color w:val="2B2B2B"/>
          <w:spacing w:val="-2"/>
          <w:sz w:val="36"/>
          <w:szCs w:val="36"/>
        </w:rPr>
        <w:t>+</w:t>
      </w:r>
      <w:r>
        <w:rPr>
          <w:color w:val="2B2B2B"/>
          <w:spacing w:val="-20"/>
          <w:sz w:val="36"/>
          <w:szCs w:val="36"/>
        </w:rPr>
        <w:t xml:space="preserve"> </w:t>
      </w:r>
      <w:r>
        <w:rPr>
          <w:color w:val="7E7E7E"/>
          <w:spacing w:val="-2"/>
          <w:sz w:val="36"/>
          <w:szCs w:val="36"/>
        </w:rPr>
        <w:t>-</w:t>
      </w:r>
      <w:r>
        <w:rPr>
          <w:color w:val="7E7E7E"/>
          <w:spacing w:val="43"/>
          <w:sz w:val="36"/>
          <w:szCs w:val="36"/>
        </w:rPr>
        <w:t xml:space="preserve"> </w:t>
      </w:r>
      <w:r>
        <w:rPr>
          <w:color w:val="1A1A1A"/>
          <w:spacing w:val="-4"/>
          <w:sz w:val="36"/>
          <w:szCs w:val="36"/>
        </w:rPr>
        <w:t>char</w:t>
      </w:r>
    </w:p>
    <w:p>
      <w:pPr>
        <w:pStyle w:val="13"/>
        <w:rPr>
          <w:sz w:val="36"/>
          <w:szCs w:val="36"/>
        </w:rPr>
      </w:pPr>
    </w:p>
    <w:p>
      <w:pPr>
        <w:pStyle w:val="13"/>
        <w:spacing w:before="281"/>
        <w:rPr>
          <w:sz w:val="36"/>
          <w:szCs w:val="36"/>
        </w:rPr>
      </w:pPr>
    </w:p>
    <w:p>
      <w:pPr>
        <w:spacing w:before="1"/>
        <w:ind w:left="534" w:right="0" w:firstLine="0"/>
        <w:jc w:val="left"/>
        <w:rPr>
          <w:sz w:val="36"/>
          <w:szCs w:val="36"/>
        </w:rPr>
      </w:pPr>
      <w:r>
        <w:rPr>
          <w:color w:val="1C1C1C"/>
          <w:w w:val="120"/>
          <w:sz w:val="36"/>
          <w:szCs w:val="36"/>
        </w:rPr>
        <w:t>return</w:t>
      </w:r>
      <w:r>
        <w:rPr>
          <w:color w:val="1C1C1C"/>
          <w:spacing w:val="15"/>
          <w:w w:val="120"/>
          <w:sz w:val="36"/>
          <w:szCs w:val="36"/>
        </w:rPr>
        <w:t xml:space="preserve"> </w:t>
      </w:r>
      <w:r>
        <w:rPr>
          <w:color w:val="0E0E0E"/>
          <w:spacing w:val="-2"/>
          <w:w w:val="120"/>
          <w:sz w:val="36"/>
          <w:szCs w:val="36"/>
        </w:rPr>
        <w:t>dec</w:t>
      </w:r>
      <w:r>
        <w:rPr>
          <w:spacing w:val="-2"/>
          <w:w w:val="120"/>
          <w:sz w:val="36"/>
          <w:szCs w:val="36"/>
        </w:rPr>
        <w:t>ryphon</w:t>
      </w:r>
    </w:p>
    <w:p>
      <w:pPr>
        <w:pStyle w:val="13"/>
        <w:rPr>
          <w:sz w:val="36"/>
          <w:szCs w:val="36"/>
        </w:rPr>
      </w:pPr>
    </w:p>
    <w:p>
      <w:pPr>
        <w:pStyle w:val="13"/>
        <w:spacing w:before="317"/>
        <w:rPr>
          <w:sz w:val="36"/>
          <w:szCs w:val="36"/>
        </w:rPr>
      </w:pPr>
    </w:p>
    <w:p>
      <w:pPr>
        <w:spacing w:before="0"/>
        <w:ind w:left="180" w:right="0" w:firstLine="0"/>
        <w:jc w:val="left"/>
        <w:rPr>
          <w:sz w:val="36"/>
          <w:szCs w:val="36"/>
        </w:rPr>
      </w:pPr>
      <w:r>
        <w:rPr>
          <w:w w:val="105"/>
          <w:position w:val="2"/>
          <w:sz w:val="36"/>
          <w:szCs w:val="36"/>
        </w:rPr>
        <w:t>ciph</w:t>
      </w:r>
      <w:r>
        <w:rPr>
          <w:w w:val="105"/>
          <w:sz w:val="36"/>
          <w:szCs w:val="36"/>
        </w:rPr>
        <w:t>e</w:t>
      </w:r>
      <w:r>
        <w:rPr>
          <w:w w:val="105"/>
          <w:position w:val="2"/>
          <w:sz w:val="36"/>
          <w:szCs w:val="36"/>
        </w:rPr>
        <w:t>rtext</w:t>
      </w:r>
      <w:r>
        <w:rPr>
          <w:spacing w:val="-8"/>
          <w:w w:val="105"/>
          <w:position w:val="2"/>
          <w:sz w:val="36"/>
          <w:szCs w:val="36"/>
        </w:rPr>
        <w:t xml:space="preserve"> </w:t>
      </w:r>
      <w:r>
        <w:rPr>
          <w:color w:val="383838"/>
          <w:w w:val="105"/>
          <w:position w:val="2"/>
          <w:sz w:val="36"/>
          <w:szCs w:val="36"/>
        </w:rPr>
        <w:t>-</w:t>
      </w:r>
      <w:r>
        <w:rPr>
          <w:color w:val="383838"/>
          <w:spacing w:val="60"/>
          <w:w w:val="105"/>
          <w:position w:val="2"/>
          <w:sz w:val="36"/>
          <w:szCs w:val="36"/>
        </w:rPr>
        <w:t xml:space="preserve"> </w:t>
      </w:r>
      <w:r>
        <w:rPr>
          <w:w w:val="105"/>
          <w:position w:val="2"/>
          <w:sz w:val="36"/>
          <w:szCs w:val="36"/>
        </w:rPr>
        <w:t>"53tt</w:t>
      </w:r>
      <w:r>
        <w:rPr>
          <w:spacing w:val="-33"/>
          <w:w w:val="105"/>
          <w:position w:val="2"/>
          <w:sz w:val="36"/>
          <w:szCs w:val="36"/>
        </w:rPr>
        <w:t xml:space="preserve"> </w:t>
      </w:r>
      <w:r>
        <w:rPr>
          <w:w w:val="105"/>
          <w:position w:val="2"/>
          <w:sz w:val="36"/>
          <w:szCs w:val="36"/>
        </w:rPr>
        <w:t>1305))6•,t8Z6)4t.)4t);806“,48*8160))85;:)8’,:T</w:t>
      </w:r>
      <w:r>
        <w:rPr>
          <w:color w:val="1C1C1C"/>
          <w:w w:val="105"/>
          <w:position w:val="2"/>
          <w:sz w:val="36"/>
          <w:szCs w:val="36"/>
        </w:rPr>
        <w:t>”8</w:t>
      </w:r>
      <w:r>
        <w:rPr>
          <w:color w:val="1C1C1C"/>
          <w:w w:val="105"/>
          <w:position w:val="8"/>
          <w:sz w:val="36"/>
          <w:szCs w:val="36"/>
        </w:rPr>
        <w:t>t</w:t>
      </w:r>
      <w:r>
        <w:rPr>
          <w:color w:val="1C1C1C"/>
          <w:w w:val="105"/>
          <w:position w:val="2"/>
          <w:sz w:val="36"/>
          <w:szCs w:val="36"/>
        </w:rPr>
        <w:t>83</w:t>
      </w:r>
      <w:r>
        <w:rPr>
          <w:color w:val="1C1C1C"/>
          <w:spacing w:val="-7"/>
          <w:w w:val="105"/>
          <w:position w:val="2"/>
          <w:sz w:val="36"/>
          <w:szCs w:val="36"/>
        </w:rPr>
        <w:t xml:space="preserve"> </w:t>
      </w:r>
      <w:r>
        <w:rPr>
          <w:color w:val="525252"/>
          <w:w w:val="105"/>
          <w:position w:val="2"/>
          <w:sz w:val="36"/>
          <w:szCs w:val="36"/>
        </w:rPr>
        <w:t>"</w:t>
      </w:r>
      <w:r>
        <w:rPr>
          <w:color w:val="525252"/>
          <w:spacing w:val="6"/>
          <w:w w:val="105"/>
          <w:position w:val="2"/>
          <w:sz w:val="36"/>
          <w:szCs w:val="36"/>
        </w:rPr>
        <w:t xml:space="preserve"> </w:t>
      </w:r>
      <w:r>
        <w:rPr>
          <w:color w:val="3A3A3A"/>
          <w:spacing w:val="-10"/>
          <w:w w:val="105"/>
          <w:position w:val="2"/>
          <w:sz w:val="36"/>
          <w:szCs w:val="36"/>
        </w:rPr>
        <w:t>\</w:t>
      </w:r>
    </w:p>
    <w:p>
      <w:pPr>
        <w:spacing w:before="313" w:line="403" w:lineRule="auto"/>
        <w:ind w:left="1329" w:right="3130" w:firstLine="15"/>
        <w:jc w:val="left"/>
        <w:rPr>
          <w:sz w:val="36"/>
          <w:szCs w:val="36"/>
        </w:rPr>
      </w:pPr>
      <w:r>
        <w:rPr>
          <w:color w:val="5D5D5D"/>
          <w:sz w:val="36"/>
          <w:szCs w:val="36"/>
        </w:rPr>
        <w:t>"</w:t>
      </w:r>
      <w:r>
        <w:rPr>
          <w:color w:val="111111"/>
          <w:sz w:val="36"/>
          <w:szCs w:val="36"/>
        </w:rPr>
        <w:t>(88)5</w:t>
      </w:r>
      <w:r>
        <w:rPr>
          <w:sz w:val="36"/>
          <w:szCs w:val="36"/>
        </w:rPr>
        <w:t>*t;46(;88’96</w:t>
      </w:r>
      <w:r>
        <w:rPr>
          <w:color w:val="383838"/>
          <w:sz w:val="36"/>
          <w:szCs w:val="36"/>
        </w:rPr>
        <w:t>”</w:t>
      </w:r>
      <w:r>
        <w:rPr>
          <w:color w:val="131313"/>
          <w:sz w:val="36"/>
          <w:szCs w:val="36"/>
        </w:rPr>
        <w:t>?';8)</w:t>
      </w:r>
      <w:r>
        <w:rPr>
          <w:sz w:val="36"/>
          <w:szCs w:val="36"/>
        </w:rPr>
        <w:t>I(;4B5):5</w:t>
      </w:r>
      <w:r>
        <w:rPr>
          <w:color w:val="3D3D3D"/>
          <w:sz w:val="36"/>
          <w:szCs w:val="36"/>
        </w:rPr>
        <w:t>*2</w:t>
      </w:r>
      <w:r>
        <w:rPr>
          <w:sz w:val="36"/>
          <w:szCs w:val="36"/>
        </w:rPr>
        <w:t>:T(:4956 •2(5—4)B18*</w:t>
      </w:r>
      <w:r>
        <w:rPr>
          <w:spacing w:val="80"/>
          <w:sz w:val="36"/>
          <w:szCs w:val="36"/>
        </w:rPr>
        <w:t xml:space="preserve"> </w:t>
      </w:r>
      <w:r>
        <w:rPr>
          <w:color w:val="696969"/>
          <w:sz w:val="36"/>
          <w:szCs w:val="36"/>
        </w:rPr>
        <w:t>"</w:t>
      </w:r>
      <w:r>
        <w:rPr>
          <w:color w:val="696969"/>
          <w:spacing w:val="40"/>
          <w:sz w:val="36"/>
          <w:szCs w:val="36"/>
        </w:rPr>
        <w:t xml:space="preserve"> </w:t>
      </w:r>
      <w:r>
        <w:rPr>
          <w:color w:val="3B3B3B"/>
          <w:sz w:val="36"/>
          <w:szCs w:val="36"/>
        </w:rPr>
        <w:t>\</w:t>
      </w:r>
      <w:r>
        <w:rPr>
          <w:color w:val="3B3B3B"/>
          <w:spacing w:val="80"/>
          <w:sz w:val="36"/>
          <w:szCs w:val="36"/>
        </w:rPr>
        <w:t xml:space="preserve"> </w:t>
      </w:r>
      <w:r>
        <w:rPr>
          <w:sz w:val="36"/>
          <w:szCs w:val="36"/>
        </w:rPr>
        <w:t xml:space="preserve">";d069285);)6*8)4tt;1(t9;48081;8:811;48*85;4)485*528806“81 </w:t>
      </w:r>
      <w:r>
        <w:rPr>
          <w:color w:val="626262"/>
          <w:sz w:val="36"/>
          <w:szCs w:val="36"/>
        </w:rPr>
        <w:t xml:space="preserve">" </w:t>
      </w:r>
      <w:r>
        <w:rPr>
          <w:color w:val="424242"/>
          <w:sz w:val="36"/>
          <w:szCs w:val="36"/>
        </w:rPr>
        <w:t xml:space="preserve">\ </w:t>
      </w:r>
      <w:r>
        <w:rPr>
          <w:spacing w:val="-4"/>
          <w:sz w:val="36"/>
          <w:szCs w:val="36"/>
        </w:rPr>
        <w:t>"(19,48;(88,4(1734:48)4†;161;:188;T7;"</w:t>
      </w:r>
    </w:p>
    <w:p>
      <w:pPr>
        <w:pStyle w:val="13"/>
        <w:spacing w:before="341"/>
        <w:rPr>
          <w:sz w:val="36"/>
          <w:szCs w:val="36"/>
        </w:rPr>
      </w:pPr>
    </w:p>
    <w:p>
      <w:pPr>
        <w:pStyle w:val="13"/>
        <w:spacing w:before="1"/>
        <w:ind w:left="190"/>
        <w:rPr>
          <w:sz w:val="36"/>
          <w:szCs w:val="36"/>
        </w:rPr>
      </w:pPr>
      <w:r>
        <w:rPr>
          <w:sz w:val="36"/>
          <w:szCs w:val="36"/>
        </w:rPr>
        <w:t>#</w:t>
      </w:r>
      <w:r>
        <w:rPr>
          <w:spacing w:val="-12"/>
          <w:sz w:val="36"/>
          <w:szCs w:val="36"/>
        </w:rPr>
        <w:t xml:space="preserve"> </w:t>
      </w:r>
      <w:r>
        <w:rPr>
          <w:color w:val="232323"/>
          <w:spacing w:val="-2"/>
          <w:sz w:val="36"/>
          <w:szCs w:val="36"/>
        </w:rPr>
        <w:t>Hii›ts</w:t>
      </w:r>
    </w:p>
    <w:p>
      <w:pPr>
        <w:tabs>
          <w:tab w:val="left" w:pos="1333"/>
        </w:tabs>
        <w:spacing w:before="354"/>
        <w:ind w:left="170" w:right="0" w:firstLine="0"/>
        <w:jc w:val="left"/>
        <w:rPr>
          <w:sz w:val="36"/>
          <w:szCs w:val="36"/>
        </w:rPr>
      </w:pPr>
      <w:r>
        <w:rPr>
          <w:spacing w:val="-2"/>
          <w:w w:val="105"/>
          <w:sz w:val="36"/>
          <w:szCs w:val="36"/>
        </w:rPr>
        <w:t>hints</w:t>
      </w:r>
      <w:r>
        <w:rPr>
          <w:sz w:val="36"/>
          <w:szCs w:val="36"/>
        </w:rPr>
        <w:tab/>
      </w:r>
      <w:r>
        <w:rPr>
          <w:color w:val="5D5D5D"/>
          <w:spacing w:val="-10"/>
          <w:w w:val="105"/>
          <w:sz w:val="36"/>
          <w:szCs w:val="36"/>
        </w:rPr>
        <w:t>(</w:t>
      </w:r>
    </w:p>
    <w:p>
      <w:pPr>
        <w:pStyle w:val="13"/>
        <w:spacing w:before="353"/>
        <w:ind w:left="533"/>
        <w:rPr>
          <w:sz w:val="36"/>
          <w:szCs w:val="36"/>
        </w:rPr>
      </w:pPr>
      <w:r>
        <w:rPr>
          <w:color w:val="696969"/>
          <w:sz w:val="36"/>
          <w:szCs w:val="36"/>
        </w:rPr>
        <w:t>'</w:t>
      </w:r>
      <w:r>
        <w:rPr>
          <w:color w:val="4D4D4D"/>
          <w:sz w:val="36"/>
          <w:szCs w:val="36"/>
        </w:rPr>
        <w:t>*</w:t>
      </w:r>
      <w:r>
        <w:rPr>
          <w:color w:val="3F3F3F"/>
          <w:sz w:val="36"/>
          <w:szCs w:val="36"/>
        </w:rPr>
        <w:t>’:</w:t>
      </w:r>
      <w:r>
        <w:rPr>
          <w:color w:val="3F3F3F"/>
          <w:spacing w:val="-23"/>
          <w:sz w:val="36"/>
          <w:szCs w:val="36"/>
        </w:rPr>
        <w:t xml:space="preserve"> </w:t>
      </w:r>
      <w:r>
        <w:rPr>
          <w:color w:val="212121"/>
          <w:sz w:val="36"/>
          <w:szCs w:val="36"/>
        </w:rPr>
        <w:t>'E',</w:t>
      </w:r>
      <w:r>
        <w:rPr>
          <w:color w:val="212121"/>
          <w:spacing w:val="42"/>
          <w:w w:val="150"/>
          <w:sz w:val="36"/>
          <w:szCs w:val="36"/>
        </w:rPr>
        <w:t xml:space="preserve"> </w:t>
      </w:r>
      <w:r>
        <w:rPr>
          <w:sz w:val="36"/>
          <w:szCs w:val="36"/>
        </w:rPr>
        <w:t>#</w:t>
      </w:r>
      <w:r>
        <w:rPr>
          <w:spacing w:val="2"/>
          <w:sz w:val="36"/>
          <w:szCs w:val="36"/>
        </w:rPr>
        <w:t xml:space="preserve"> </w:t>
      </w:r>
      <w:r>
        <w:rPr>
          <w:color w:val="2F2F2F"/>
          <w:sz w:val="36"/>
          <w:szCs w:val="36"/>
        </w:rPr>
        <w:t>E</w:t>
      </w:r>
      <w:r>
        <w:rPr>
          <w:color w:val="2F2F2F"/>
          <w:spacing w:val="-1"/>
          <w:sz w:val="36"/>
          <w:szCs w:val="36"/>
        </w:rPr>
        <w:t xml:space="preserve"> </w:t>
      </w:r>
      <w:r>
        <w:rPr>
          <w:color w:val="414141"/>
          <w:sz w:val="36"/>
          <w:szCs w:val="36"/>
        </w:rPr>
        <w:t>is</w:t>
      </w:r>
      <w:r>
        <w:rPr>
          <w:color w:val="414141"/>
          <w:spacing w:val="22"/>
          <w:sz w:val="36"/>
          <w:szCs w:val="36"/>
        </w:rPr>
        <w:t xml:space="preserve"> </w:t>
      </w:r>
      <w:r>
        <w:rPr>
          <w:sz w:val="36"/>
          <w:szCs w:val="36"/>
        </w:rPr>
        <w:t>the</w:t>
      </w:r>
      <w:r>
        <w:rPr>
          <w:spacing w:val="23"/>
          <w:sz w:val="36"/>
          <w:szCs w:val="36"/>
        </w:rPr>
        <w:t xml:space="preserve"> </w:t>
      </w:r>
      <w:r>
        <w:rPr>
          <w:color w:val="242424"/>
          <w:sz w:val="36"/>
          <w:szCs w:val="36"/>
        </w:rPr>
        <w:t>most</w:t>
      </w:r>
      <w:r>
        <w:rPr>
          <w:color w:val="242424"/>
          <w:spacing w:val="33"/>
          <w:sz w:val="36"/>
          <w:szCs w:val="36"/>
        </w:rPr>
        <w:t xml:space="preserve"> </w:t>
      </w:r>
      <w:r>
        <w:rPr>
          <w:sz w:val="36"/>
          <w:szCs w:val="36"/>
        </w:rPr>
        <w:t>frequent</w:t>
      </w:r>
      <w:r>
        <w:rPr>
          <w:spacing w:val="41"/>
          <w:sz w:val="36"/>
          <w:szCs w:val="36"/>
        </w:rPr>
        <w:t xml:space="preserve"> </w:t>
      </w:r>
      <w:r>
        <w:rPr>
          <w:spacing w:val="-2"/>
          <w:sz w:val="36"/>
          <w:szCs w:val="36"/>
        </w:rPr>
        <w:t>letter</w:t>
      </w:r>
    </w:p>
    <w:p>
      <w:pPr>
        <w:pStyle w:val="13"/>
        <w:spacing w:before="341"/>
        <w:ind w:left="550"/>
        <w:rPr>
          <w:sz w:val="36"/>
          <w:szCs w:val="36"/>
        </w:rPr>
      </w:pPr>
      <w:r>
        <w:rPr>
          <w:sz w:val="36"/>
          <w:szCs w:val="36"/>
        </w:rPr>
        <w:t>’4'</w:t>
      </w:r>
      <w:r>
        <w:rPr>
          <w:color w:val="444444"/>
          <w:sz w:val="36"/>
          <w:szCs w:val="36"/>
        </w:rPr>
        <w:t>:</w:t>
      </w:r>
      <w:r>
        <w:rPr>
          <w:color w:val="444444"/>
          <w:spacing w:val="51"/>
          <w:sz w:val="36"/>
          <w:szCs w:val="36"/>
        </w:rPr>
        <w:t xml:space="preserve"> </w:t>
      </w:r>
      <w:r>
        <w:rPr>
          <w:sz w:val="36"/>
          <w:szCs w:val="36"/>
        </w:rPr>
        <w:t>T',</w:t>
      </w:r>
      <w:r>
        <w:rPr>
          <w:spacing w:val="49"/>
          <w:w w:val="150"/>
          <w:sz w:val="36"/>
          <w:szCs w:val="36"/>
        </w:rPr>
        <w:t xml:space="preserve"> </w:t>
      </w:r>
      <w:r>
        <w:rPr>
          <w:w w:val="95"/>
          <w:sz w:val="36"/>
          <w:szCs w:val="36"/>
        </w:rPr>
        <w:t>/f</w:t>
      </w:r>
      <w:r>
        <w:rPr>
          <w:spacing w:val="23"/>
          <w:sz w:val="36"/>
          <w:szCs w:val="36"/>
        </w:rPr>
        <w:t xml:space="preserve"> </w:t>
      </w:r>
      <w:r>
        <w:rPr>
          <w:sz w:val="36"/>
          <w:szCs w:val="36"/>
        </w:rPr>
        <w:t>T</w:t>
      </w:r>
      <w:r>
        <w:rPr>
          <w:spacing w:val="-2"/>
          <w:sz w:val="36"/>
          <w:szCs w:val="36"/>
        </w:rPr>
        <w:t xml:space="preserve"> </w:t>
      </w:r>
      <w:r>
        <w:rPr>
          <w:color w:val="5B5B5B"/>
          <w:sz w:val="36"/>
          <w:szCs w:val="36"/>
        </w:rPr>
        <w:t>is</w:t>
      </w:r>
      <w:r>
        <w:rPr>
          <w:color w:val="5B5B5B"/>
          <w:spacing w:val="-6"/>
          <w:sz w:val="36"/>
          <w:szCs w:val="36"/>
        </w:rPr>
        <w:t xml:space="preserve"> </w:t>
      </w:r>
      <w:r>
        <w:rPr>
          <w:sz w:val="36"/>
          <w:szCs w:val="36"/>
        </w:rPr>
        <w:t>one of</w:t>
      </w:r>
      <w:r>
        <w:rPr>
          <w:spacing w:val="22"/>
          <w:sz w:val="36"/>
          <w:szCs w:val="36"/>
        </w:rPr>
        <w:t xml:space="preserve"> </w:t>
      </w:r>
      <w:r>
        <w:rPr>
          <w:sz w:val="36"/>
          <w:szCs w:val="36"/>
        </w:rPr>
        <w:t>the</w:t>
      </w:r>
      <w:r>
        <w:rPr>
          <w:spacing w:val="7"/>
          <w:sz w:val="36"/>
          <w:szCs w:val="36"/>
        </w:rPr>
        <w:t xml:space="preserve"> </w:t>
      </w:r>
      <w:r>
        <w:rPr>
          <w:sz w:val="36"/>
          <w:szCs w:val="36"/>
        </w:rPr>
        <w:t>most</w:t>
      </w:r>
      <w:r>
        <w:rPr>
          <w:spacing w:val="9"/>
          <w:sz w:val="36"/>
          <w:szCs w:val="36"/>
        </w:rPr>
        <w:t xml:space="preserve"> </w:t>
      </w:r>
      <w:r>
        <w:rPr>
          <w:color w:val="444444"/>
          <w:sz w:val="36"/>
          <w:szCs w:val="36"/>
        </w:rPr>
        <w:t>common</w:t>
      </w:r>
      <w:r>
        <w:rPr>
          <w:color w:val="444444"/>
          <w:spacing w:val="30"/>
          <w:sz w:val="36"/>
          <w:szCs w:val="36"/>
        </w:rPr>
        <w:t xml:space="preserve"> </w:t>
      </w:r>
      <w:r>
        <w:rPr>
          <w:spacing w:val="-2"/>
          <w:sz w:val="36"/>
          <w:szCs w:val="36"/>
        </w:rPr>
        <w:t>letters</w:t>
      </w:r>
    </w:p>
    <w:p>
      <w:pPr>
        <w:tabs>
          <w:tab w:val="left" w:pos="1813"/>
        </w:tabs>
        <w:spacing w:before="360"/>
        <w:ind w:left="534" w:right="0" w:firstLine="0"/>
        <w:jc w:val="left"/>
        <w:rPr>
          <w:sz w:val="36"/>
          <w:szCs w:val="36"/>
        </w:rPr>
      </w:pPr>
      <w:r>
        <w:rPr>
          <w:color w:val="626262"/>
          <w:w w:val="105"/>
          <w:sz w:val="36"/>
          <w:szCs w:val="36"/>
        </w:rPr>
        <w:t>'8':</w:t>
      </w:r>
      <w:r>
        <w:rPr>
          <w:color w:val="626262"/>
          <w:spacing w:val="21"/>
          <w:w w:val="105"/>
          <w:sz w:val="36"/>
          <w:szCs w:val="36"/>
        </w:rPr>
        <w:t xml:space="preserve"> </w:t>
      </w:r>
      <w:r>
        <w:rPr>
          <w:color w:val="646464"/>
          <w:spacing w:val="-4"/>
          <w:w w:val="105"/>
          <w:sz w:val="36"/>
          <w:szCs w:val="36"/>
        </w:rPr>
        <w:t>'H',</w:t>
      </w:r>
      <w:r>
        <w:rPr>
          <w:color w:val="646464"/>
          <w:sz w:val="36"/>
          <w:szCs w:val="36"/>
        </w:rPr>
        <w:tab/>
      </w:r>
      <w:r>
        <w:rPr>
          <w:color w:val="111111"/>
          <w:w w:val="105"/>
          <w:sz w:val="36"/>
          <w:szCs w:val="36"/>
        </w:rPr>
        <w:t>#</w:t>
      </w:r>
      <w:r>
        <w:rPr>
          <w:color w:val="111111"/>
          <w:spacing w:val="7"/>
          <w:w w:val="105"/>
          <w:sz w:val="36"/>
          <w:szCs w:val="36"/>
        </w:rPr>
        <w:t xml:space="preserve"> </w:t>
      </w:r>
      <w:r>
        <w:rPr>
          <w:color w:val="181818"/>
          <w:w w:val="105"/>
          <w:sz w:val="36"/>
          <w:szCs w:val="36"/>
        </w:rPr>
        <w:t>H</w:t>
      </w:r>
      <w:r>
        <w:rPr>
          <w:color w:val="181818"/>
          <w:spacing w:val="51"/>
          <w:w w:val="105"/>
          <w:sz w:val="36"/>
          <w:szCs w:val="36"/>
        </w:rPr>
        <w:t xml:space="preserve"> </w:t>
      </w:r>
      <w:r>
        <w:rPr>
          <w:color w:val="262626"/>
          <w:w w:val="105"/>
          <w:sz w:val="36"/>
          <w:szCs w:val="36"/>
        </w:rPr>
        <w:t>oken</w:t>
      </w:r>
      <w:r>
        <w:rPr>
          <w:color w:val="262626"/>
          <w:spacing w:val="22"/>
          <w:w w:val="105"/>
          <w:sz w:val="36"/>
          <w:szCs w:val="36"/>
        </w:rPr>
        <w:t xml:space="preserve"> </w:t>
      </w:r>
      <w:r>
        <w:rPr>
          <w:color w:val="1A1A1A"/>
          <w:w w:val="105"/>
          <w:sz w:val="36"/>
          <w:szCs w:val="36"/>
        </w:rPr>
        <w:t>follows</w:t>
      </w:r>
      <w:r>
        <w:rPr>
          <w:color w:val="1A1A1A"/>
          <w:spacing w:val="40"/>
          <w:w w:val="105"/>
          <w:sz w:val="36"/>
          <w:szCs w:val="36"/>
        </w:rPr>
        <w:t xml:space="preserve"> </w:t>
      </w:r>
      <w:r>
        <w:rPr>
          <w:color w:val="646464"/>
          <w:spacing w:val="-10"/>
          <w:w w:val="105"/>
          <w:sz w:val="36"/>
          <w:szCs w:val="36"/>
        </w:rPr>
        <w:t>T</w:t>
      </w:r>
    </w:p>
    <w:p>
      <w:pPr>
        <w:pStyle w:val="13"/>
        <w:spacing w:before="328"/>
        <w:ind w:left="533"/>
        <w:rPr>
          <w:sz w:val="36"/>
          <w:szCs w:val="36"/>
        </w:rPr>
      </w:pPr>
      <w:r>
        <w:rPr>
          <w:w w:val="115"/>
          <w:sz w:val="36"/>
          <w:szCs w:val="36"/>
        </w:rPr>
        <w:t>'I’</w:t>
      </w:r>
      <w:r>
        <w:rPr>
          <w:color w:val="3F3F3F"/>
          <w:w w:val="115"/>
          <w:sz w:val="36"/>
          <w:szCs w:val="36"/>
        </w:rPr>
        <w:t>:</w:t>
      </w:r>
      <w:r>
        <w:rPr>
          <w:color w:val="3F3F3F"/>
          <w:spacing w:val="-34"/>
          <w:w w:val="115"/>
          <w:sz w:val="36"/>
          <w:szCs w:val="36"/>
        </w:rPr>
        <w:t xml:space="preserve"> </w:t>
      </w:r>
      <w:r>
        <w:rPr>
          <w:color w:val="5B5B5B"/>
          <w:w w:val="105"/>
          <w:sz w:val="36"/>
          <w:szCs w:val="36"/>
        </w:rPr>
        <w:t>'E',</w:t>
      </w:r>
      <w:r>
        <w:rPr>
          <w:color w:val="5B5B5B"/>
          <w:spacing w:val="43"/>
          <w:w w:val="150"/>
          <w:sz w:val="36"/>
          <w:szCs w:val="36"/>
        </w:rPr>
        <w:t xml:space="preserve"> </w:t>
      </w:r>
      <w:r>
        <w:rPr>
          <w:w w:val="105"/>
          <w:sz w:val="36"/>
          <w:szCs w:val="36"/>
        </w:rPr>
        <w:t>#</w:t>
      </w:r>
      <w:r>
        <w:rPr>
          <w:spacing w:val="2"/>
          <w:w w:val="105"/>
          <w:sz w:val="36"/>
          <w:szCs w:val="36"/>
        </w:rPr>
        <w:t xml:space="preserve"> </w:t>
      </w:r>
      <w:r>
        <w:rPr>
          <w:color w:val="161616"/>
          <w:w w:val="105"/>
          <w:sz w:val="36"/>
          <w:szCs w:val="36"/>
        </w:rPr>
        <w:t xml:space="preserve">E </w:t>
      </w:r>
      <w:r>
        <w:rPr>
          <w:color w:val="5B5B5B"/>
          <w:w w:val="105"/>
          <w:sz w:val="36"/>
          <w:szCs w:val="36"/>
        </w:rPr>
        <w:t>is</w:t>
      </w:r>
      <w:r>
        <w:rPr>
          <w:color w:val="5B5B5B"/>
          <w:spacing w:val="-4"/>
          <w:w w:val="105"/>
          <w:sz w:val="36"/>
          <w:szCs w:val="36"/>
        </w:rPr>
        <w:t xml:space="preserve"> </w:t>
      </w:r>
      <w:r>
        <w:rPr>
          <w:w w:val="105"/>
          <w:sz w:val="36"/>
          <w:szCs w:val="36"/>
        </w:rPr>
        <w:t>ohen</w:t>
      </w:r>
      <w:r>
        <w:rPr>
          <w:spacing w:val="12"/>
          <w:w w:val="105"/>
          <w:sz w:val="36"/>
          <w:szCs w:val="36"/>
        </w:rPr>
        <w:t xml:space="preserve"> </w:t>
      </w:r>
      <w:r>
        <w:rPr>
          <w:color w:val="111111"/>
          <w:w w:val="105"/>
          <w:sz w:val="36"/>
          <w:szCs w:val="36"/>
        </w:rPr>
        <w:t xml:space="preserve">seen </w:t>
      </w:r>
      <w:r>
        <w:rPr>
          <w:color w:val="212121"/>
          <w:w w:val="105"/>
          <w:sz w:val="36"/>
          <w:szCs w:val="36"/>
        </w:rPr>
        <w:t>in</w:t>
      </w:r>
      <w:r>
        <w:rPr>
          <w:color w:val="212121"/>
          <w:spacing w:val="2"/>
          <w:w w:val="105"/>
          <w:sz w:val="36"/>
          <w:szCs w:val="36"/>
        </w:rPr>
        <w:t xml:space="preserve"> </w:t>
      </w:r>
      <w:r>
        <w:rPr>
          <w:color w:val="232323"/>
          <w:spacing w:val="-2"/>
          <w:w w:val="105"/>
          <w:sz w:val="36"/>
          <w:szCs w:val="36"/>
        </w:rPr>
        <w:t>pairs</w:t>
      </w:r>
    </w:p>
    <w:p>
      <w:pPr>
        <w:spacing w:before="347" w:line="412" w:lineRule="auto"/>
        <w:ind w:left="204" w:right="11760" w:firstLine="0"/>
        <w:jc w:val="right"/>
        <w:rPr>
          <w:sz w:val="36"/>
          <w:szCs w:val="36"/>
        </w:rPr>
      </w:pPr>
      <w:r>
        <w:rPr>
          <w:color w:val="262626"/>
          <w:w w:val="105"/>
          <w:sz w:val="36"/>
          <w:szCs w:val="36"/>
        </w:rPr>
        <w:t>'3’:</w:t>
      </w:r>
      <w:r>
        <w:rPr>
          <w:color w:val="262626"/>
          <w:spacing w:val="-23"/>
          <w:w w:val="105"/>
          <w:sz w:val="36"/>
          <w:szCs w:val="36"/>
        </w:rPr>
        <w:t xml:space="preserve"> </w:t>
      </w:r>
      <w:r>
        <w:rPr>
          <w:color w:val="282828"/>
          <w:w w:val="105"/>
          <w:sz w:val="36"/>
          <w:szCs w:val="36"/>
        </w:rPr>
        <w:t>'R',</w:t>
      </w:r>
      <w:r>
        <w:rPr>
          <w:color w:val="282828"/>
          <w:spacing w:val="53"/>
          <w:w w:val="105"/>
          <w:sz w:val="36"/>
          <w:szCs w:val="36"/>
        </w:rPr>
        <w:t xml:space="preserve"> </w:t>
      </w:r>
      <w:r>
        <w:rPr>
          <w:w w:val="105"/>
          <w:sz w:val="36"/>
          <w:szCs w:val="36"/>
        </w:rPr>
        <w:t>#</w:t>
      </w:r>
      <w:r>
        <w:rPr>
          <w:spacing w:val="-23"/>
          <w:w w:val="105"/>
          <w:sz w:val="36"/>
          <w:szCs w:val="36"/>
        </w:rPr>
        <w:t xml:space="preserve"> </w:t>
      </w:r>
      <w:r>
        <w:rPr>
          <w:color w:val="161616"/>
          <w:w w:val="105"/>
          <w:sz w:val="36"/>
          <w:szCs w:val="36"/>
        </w:rPr>
        <w:t>R</w:t>
      </w:r>
      <w:r>
        <w:rPr>
          <w:color w:val="161616"/>
          <w:spacing w:val="-14"/>
          <w:w w:val="105"/>
          <w:sz w:val="36"/>
          <w:szCs w:val="36"/>
        </w:rPr>
        <w:t xml:space="preserve"> </w:t>
      </w:r>
      <w:r>
        <w:rPr>
          <w:color w:val="3A3A3A"/>
          <w:w w:val="105"/>
          <w:sz w:val="36"/>
          <w:szCs w:val="36"/>
        </w:rPr>
        <w:t>is</w:t>
      </w:r>
      <w:r>
        <w:rPr>
          <w:color w:val="3A3A3A"/>
          <w:spacing w:val="-19"/>
          <w:w w:val="105"/>
          <w:sz w:val="36"/>
          <w:szCs w:val="36"/>
        </w:rPr>
        <w:t xml:space="preserve"> </w:t>
      </w:r>
      <w:r>
        <w:rPr>
          <w:w w:val="105"/>
          <w:sz w:val="36"/>
          <w:szCs w:val="36"/>
        </w:rPr>
        <w:t>common and</w:t>
      </w:r>
      <w:r>
        <w:rPr>
          <w:spacing w:val="-23"/>
          <w:w w:val="105"/>
          <w:sz w:val="36"/>
          <w:szCs w:val="36"/>
        </w:rPr>
        <w:t xml:space="preserve"> </w:t>
      </w:r>
      <w:r>
        <w:rPr>
          <w:color w:val="131313"/>
          <w:w w:val="105"/>
          <w:sz w:val="36"/>
          <w:szCs w:val="36"/>
        </w:rPr>
        <w:t>could</w:t>
      </w:r>
      <w:r>
        <w:rPr>
          <w:color w:val="131313"/>
          <w:spacing w:val="-3"/>
          <w:w w:val="105"/>
          <w:sz w:val="36"/>
          <w:szCs w:val="36"/>
        </w:rPr>
        <w:t xml:space="preserve"> </w:t>
      </w:r>
      <w:r>
        <w:rPr>
          <w:color w:val="0F0F0F"/>
          <w:w w:val="105"/>
          <w:sz w:val="36"/>
          <w:szCs w:val="36"/>
        </w:rPr>
        <w:t>fellow</w:t>
      </w:r>
      <w:r>
        <w:rPr>
          <w:color w:val="0F0F0F"/>
          <w:spacing w:val="-4"/>
          <w:w w:val="105"/>
          <w:sz w:val="36"/>
          <w:szCs w:val="36"/>
        </w:rPr>
        <w:t xml:space="preserve"> </w:t>
      </w:r>
      <w:r>
        <w:rPr>
          <w:w w:val="105"/>
          <w:sz w:val="36"/>
          <w:szCs w:val="36"/>
        </w:rPr>
        <w:t xml:space="preserve">H </w:t>
      </w:r>
      <w:r>
        <w:rPr>
          <w:color w:val="111111"/>
          <w:w w:val="105"/>
          <w:sz w:val="36"/>
          <w:szCs w:val="36"/>
        </w:rPr>
        <w:t>'I':</w:t>
      </w:r>
      <w:r>
        <w:rPr>
          <w:color w:val="111111"/>
          <w:spacing w:val="-25"/>
          <w:w w:val="105"/>
          <w:sz w:val="36"/>
          <w:szCs w:val="36"/>
        </w:rPr>
        <w:t xml:space="preserve"> </w:t>
      </w:r>
      <w:r>
        <w:rPr>
          <w:color w:val="1C1C1C"/>
          <w:w w:val="105"/>
          <w:sz w:val="36"/>
          <w:szCs w:val="36"/>
        </w:rPr>
        <w:t>'A',</w:t>
      </w:r>
      <w:r>
        <w:rPr>
          <w:color w:val="1C1C1C"/>
          <w:spacing w:val="49"/>
          <w:w w:val="105"/>
          <w:sz w:val="36"/>
          <w:szCs w:val="36"/>
        </w:rPr>
        <w:t xml:space="preserve"> </w:t>
      </w:r>
      <w:r>
        <w:rPr>
          <w:w w:val="105"/>
          <w:sz w:val="36"/>
          <w:szCs w:val="36"/>
        </w:rPr>
        <w:t>#</w:t>
      </w:r>
      <w:r>
        <w:rPr>
          <w:spacing w:val="-23"/>
          <w:w w:val="105"/>
          <w:sz w:val="36"/>
          <w:szCs w:val="36"/>
        </w:rPr>
        <w:t xml:space="preserve"> </w:t>
      </w:r>
      <w:r>
        <w:rPr>
          <w:w w:val="105"/>
          <w:sz w:val="36"/>
          <w:szCs w:val="36"/>
        </w:rPr>
        <w:t>A</w:t>
      </w:r>
      <w:r>
        <w:rPr>
          <w:spacing w:val="-20"/>
          <w:w w:val="105"/>
          <w:sz w:val="36"/>
          <w:szCs w:val="36"/>
        </w:rPr>
        <w:t xml:space="preserve"> </w:t>
      </w:r>
      <w:r>
        <w:rPr>
          <w:color w:val="4D4D4D"/>
          <w:w w:val="105"/>
          <w:sz w:val="36"/>
          <w:szCs w:val="36"/>
        </w:rPr>
        <w:t>is</w:t>
      </w:r>
      <w:r>
        <w:rPr>
          <w:color w:val="4D4D4D"/>
          <w:spacing w:val="-23"/>
          <w:w w:val="105"/>
          <w:sz w:val="36"/>
          <w:szCs w:val="36"/>
        </w:rPr>
        <w:t xml:space="preserve"> </w:t>
      </w:r>
      <w:r>
        <w:rPr>
          <w:color w:val="1A1A1A"/>
          <w:w w:val="105"/>
          <w:sz w:val="36"/>
          <w:szCs w:val="36"/>
        </w:rPr>
        <w:t>common</w:t>
      </w:r>
      <w:r>
        <w:rPr>
          <w:color w:val="1A1A1A"/>
          <w:spacing w:val="-16"/>
          <w:w w:val="105"/>
          <w:sz w:val="36"/>
          <w:szCs w:val="36"/>
        </w:rPr>
        <w:t xml:space="preserve"> </w:t>
      </w:r>
      <w:r>
        <w:rPr>
          <w:w w:val="105"/>
          <w:sz w:val="36"/>
          <w:szCs w:val="36"/>
        </w:rPr>
        <w:t>and</w:t>
      </w:r>
      <w:r>
        <w:rPr>
          <w:spacing w:val="-20"/>
          <w:w w:val="105"/>
          <w:sz w:val="36"/>
          <w:szCs w:val="36"/>
        </w:rPr>
        <w:t xml:space="preserve"> </w:t>
      </w:r>
      <w:r>
        <w:rPr>
          <w:color w:val="212121"/>
          <w:w w:val="105"/>
          <w:sz w:val="36"/>
          <w:szCs w:val="36"/>
        </w:rPr>
        <w:t>could</w:t>
      </w:r>
      <w:r>
        <w:rPr>
          <w:color w:val="212121"/>
          <w:spacing w:val="-10"/>
          <w:w w:val="105"/>
          <w:sz w:val="36"/>
          <w:szCs w:val="36"/>
        </w:rPr>
        <w:t xml:space="preserve"> </w:t>
      </w:r>
      <w:r>
        <w:rPr>
          <w:w w:val="105"/>
          <w:sz w:val="36"/>
          <w:szCs w:val="36"/>
        </w:rPr>
        <w:t>follow</w:t>
      </w:r>
      <w:r>
        <w:rPr>
          <w:spacing w:val="-8"/>
          <w:w w:val="105"/>
          <w:sz w:val="36"/>
          <w:szCs w:val="36"/>
        </w:rPr>
        <w:t xml:space="preserve"> </w:t>
      </w:r>
      <w:r>
        <w:rPr>
          <w:color w:val="494949"/>
          <w:w w:val="105"/>
          <w:sz w:val="36"/>
          <w:szCs w:val="36"/>
        </w:rPr>
        <w:t xml:space="preserve">T </w:t>
      </w:r>
      <w:r>
        <w:rPr>
          <w:w w:val="105"/>
          <w:sz w:val="36"/>
          <w:szCs w:val="36"/>
        </w:rPr>
        <w:t>N',</w:t>
      </w:r>
      <w:r>
        <w:rPr>
          <w:spacing w:val="80"/>
          <w:w w:val="105"/>
          <w:sz w:val="36"/>
          <w:szCs w:val="36"/>
        </w:rPr>
        <w:t xml:space="preserve"> </w:t>
      </w:r>
      <w:r>
        <w:rPr>
          <w:w w:val="105"/>
          <w:sz w:val="36"/>
          <w:szCs w:val="36"/>
        </w:rPr>
        <w:t xml:space="preserve"># </w:t>
      </w:r>
      <w:r>
        <w:rPr>
          <w:color w:val="232323"/>
          <w:w w:val="105"/>
          <w:sz w:val="36"/>
          <w:szCs w:val="36"/>
        </w:rPr>
        <w:t xml:space="preserve">N </w:t>
      </w:r>
      <w:r>
        <w:rPr>
          <w:color w:val="262626"/>
          <w:w w:val="105"/>
          <w:sz w:val="36"/>
          <w:szCs w:val="36"/>
        </w:rPr>
        <w:t xml:space="preserve">is </w:t>
      </w:r>
      <w:r>
        <w:rPr>
          <w:color w:val="0F0F0F"/>
          <w:w w:val="105"/>
          <w:sz w:val="36"/>
          <w:szCs w:val="36"/>
        </w:rPr>
        <w:t xml:space="preserve">common </w:t>
      </w:r>
      <w:r>
        <w:rPr>
          <w:color w:val="151515"/>
          <w:w w:val="105"/>
          <w:sz w:val="36"/>
          <w:szCs w:val="36"/>
        </w:rPr>
        <w:t xml:space="preserve">and </w:t>
      </w:r>
      <w:r>
        <w:rPr>
          <w:color w:val="1F1F1F"/>
          <w:w w:val="105"/>
          <w:sz w:val="36"/>
          <w:szCs w:val="36"/>
        </w:rPr>
        <w:t xml:space="preserve">could </w:t>
      </w:r>
      <w:r>
        <w:rPr>
          <w:color w:val="0F0F0F"/>
          <w:w w:val="105"/>
          <w:sz w:val="36"/>
          <w:szCs w:val="36"/>
        </w:rPr>
        <w:t xml:space="preserve">follow </w:t>
      </w:r>
      <w:r>
        <w:rPr>
          <w:w w:val="105"/>
          <w:sz w:val="36"/>
          <w:szCs w:val="36"/>
        </w:rPr>
        <w:t>A</w:t>
      </w:r>
    </w:p>
    <w:p>
      <w:pPr>
        <w:spacing w:before="19" w:line="424" w:lineRule="auto"/>
        <w:ind w:left="514" w:right="11419" w:hanging="2"/>
        <w:jc w:val="left"/>
        <w:rPr>
          <w:sz w:val="36"/>
          <w:szCs w:val="36"/>
        </w:rPr>
      </w:pPr>
      <w:r>
        <w:rPr>
          <w:w w:val="105"/>
          <w:sz w:val="36"/>
          <w:szCs w:val="36"/>
        </w:rPr>
        <w:t>'6':</w:t>
      </w:r>
      <w:r>
        <w:rPr>
          <w:spacing w:val="-24"/>
          <w:w w:val="105"/>
          <w:sz w:val="36"/>
          <w:szCs w:val="36"/>
        </w:rPr>
        <w:t xml:space="preserve"> </w:t>
      </w:r>
      <w:r>
        <w:rPr>
          <w:color w:val="1C1C1C"/>
          <w:w w:val="105"/>
          <w:sz w:val="36"/>
          <w:szCs w:val="36"/>
        </w:rPr>
        <w:t>'I',</w:t>
      </w:r>
      <w:r>
        <w:rPr>
          <w:color w:val="1C1C1C"/>
          <w:spacing w:val="40"/>
          <w:w w:val="105"/>
          <w:sz w:val="36"/>
          <w:szCs w:val="36"/>
        </w:rPr>
        <w:t xml:space="preserve"> </w:t>
      </w:r>
      <w:r>
        <w:rPr>
          <w:sz w:val="36"/>
          <w:szCs w:val="36"/>
        </w:rPr>
        <w:t>t/</w:t>
      </w:r>
      <w:r>
        <w:rPr>
          <w:spacing w:val="-15"/>
          <w:sz w:val="36"/>
          <w:szCs w:val="36"/>
        </w:rPr>
        <w:t xml:space="preserve"> </w:t>
      </w:r>
      <w:r>
        <w:rPr>
          <w:color w:val="161616"/>
          <w:w w:val="105"/>
          <w:sz w:val="36"/>
          <w:szCs w:val="36"/>
        </w:rPr>
        <w:t>I</w:t>
      </w:r>
      <w:r>
        <w:rPr>
          <w:color w:val="161616"/>
          <w:spacing w:val="-23"/>
          <w:w w:val="105"/>
          <w:sz w:val="36"/>
          <w:szCs w:val="36"/>
        </w:rPr>
        <w:t xml:space="preserve"> </w:t>
      </w:r>
      <w:r>
        <w:rPr>
          <w:color w:val="424242"/>
          <w:w w:val="105"/>
          <w:sz w:val="36"/>
          <w:szCs w:val="36"/>
        </w:rPr>
        <w:t>is</w:t>
      </w:r>
      <w:r>
        <w:rPr>
          <w:color w:val="424242"/>
          <w:spacing w:val="-23"/>
          <w:w w:val="105"/>
          <w:sz w:val="36"/>
          <w:szCs w:val="36"/>
        </w:rPr>
        <w:t xml:space="preserve"> </w:t>
      </w:r>
      <w:r>
        <w:rPr>
          <w:w w:val="105"/>
          <w:sz w:val="36"/>
          <w:szCs w:val="36"/>
        </w:rPr>
        <w:t>common</w:t>
      </w:r>
      <w:r>
        <w:rPr>
          <w:spacing w:val="-16"/>
          <w:w w:val="105"/>
          <w:sz w:val="36"/>
          <w:szCs w:val="36"/>
        </w:rPr>
        <w:t xml:space="preserve"> </w:t>
      </w:r>
      <w:r>
        <w:rPr>
          <w:color w:val="0E0E0E"/>
          <w:w w:val="105"/>
          <w:sz w:val="36"/>
          <w:szCs w:val="36"/>
        </w:rPr>
        <w:t>and</w:t>
      </w:r>
      <w:r>
        <w:rPr>
          <w:color w:val="0E0E0E"/>
          <w:spacing w:val="-23"/>
          <w:w w:val="105"/>
          <w:sz w:val="36"/>
          <w:szCs w:val="36"/>
        </w:rPr>
        <w:t xml:space="preserve"> </w:t>
      </w:r>
      <w:r>
        <w:rPr>
          <w:color w:val="0F0F0F"/>
          <w:w w:val="105"/>
          <w:sz w:val="36"/>
          <w:szCs w:val="36"/>
        </w:rPr>
        <w:t>could</w:t>
      </w:r>
      <w:r>
        <w:rPr>
          <w:color w:val="0F0F0F"/>
          <w:spacing w:val="-16"/>
          <w:w w:val="105"/>
          <w:sz w:val="36"/>
          <w:szCs w:val="36"/>
        </w:rPr>
        <w:t xml:space="preserve"> </w:t>
      </w:r>
      <w:r>
        <w:rPr>
          <w:color w:val="0C0C0C"/>
          <w:w w:val="105"/>
          <w:sz w:val="36"/>
          <w:szCs w:val="36"/>
        </w:rPr>
        <w:t>follow</w:t>
      </w:r>
      <w:r>
        <w:rPr>
          <w:color w:val="0C0C0C"/>
          <w:spacing w:val="-9"/>
          <w:w w:val="105"/>
          <w:sz w:val="36"/>
          <w:szCs w:val="36"/>
        </w:rPr>
        <w:t xml:space="preserve"> </w:t>
      </w:r>
      <w:r>
        <w:rPr>
          <w:w w:val="105"/>
          <w:sz w:val="36"/>
          <w:szCs w:val="36"/>
        </w:rPr>
        <w:t xml:space="preserve">A </w:t>
      </w:r>
      <w:r>
        <w:rPr>
          <w:color w:val="464646"/>
          <w:w w:val="105"/>
          <w:sz w:val="36"/>
          <w:szCs w:val="36"/>
        </w:rPr>
        <w:t>'5’:</w:t>
      </w:r>
      <w:r>
        <w:rPr>
          <w:color w:val="464646"/>
          <w:spacing w:val="-6"/>
          <w:w w:val="105"/>
          <w:sz w:val="36"/>
          <w:szCs w:val="36"/>
        </w:rPr>
        <w:t xml:space="preserve"> </w:t>
      </w:r>
      <w:r>
        <w:rPr>
          <w:color w:val="3F3F3F"/>
          <w:w w:val="105"/>
          <w:sz w:val="36"/>
          <w:szCs w:val="36"/>
        </w:rPr>
        <w:t>’S',</w:t>
      </w:r>
      <w:r>
        <w:rPr>
          <w:color w:val="3F3F3F"/>
          <w:spacing w:val="40"/>
          <w:w w:val="105"/>
          <w:sz w:val="36"/>
          <w:szCs w:val="36"/>
        </w:rPr>
        <w:t xml:space="preserve"> </w:t>
      </w:r>
      <w:r>
        <w:rPr>
          <w:color w:val="0C0C0C"/>
          <w:w w:val="105"/>
          <w:sz w:val="36"/>
          <w:szCs w:val="36"/>
        </w:rPr>
        <w:t>#</w:t>
      </w:r>
      <w:r>
        <w:rPr>
          <w:color w:val="0C0C0C"/>
          <w:spacing w:val="-21"/>
          <w:w w:val="105"/>
          <w:sz w:val="36"/>
          <w:szCs w:val="36"/>
        </w:rPr>
        <w:t xml:space="preserve"> </w:t>
      </w:r>
      <w:r>
        <w:rPr>
          <w:color w:val="111111"/>
          <w:w w:val="105"/>
          <w:sz w:val="36"/>
          <w:szCs w:val="36"/>
        </w:rPr>
        <w:t>S</w:t>
      </w:r>
      <w:r>
        <w:rPr>
          <w:color w:val="111111"/>
          <w:spacing w:val="-12"/>
          <w:w w:val="105"/>
          <w:sz w:val="36"/>
          <w:szCs w:val="36"/>
        </w:rPr>
        <w:t xml:space="preserve"> </w:t>
      </w:r>
      <w:r>
        <w:rPr>
          <w:color w:val="4D4D4D"/>
          <w:w w:val="105"/>
          <w:sz w:val="36"/>
          <w:szCs w:val="36"/>
        </w:rPr>
        <w:t xml:space="preserve">is </w:t>
      </w:r>
      <w:r>
        <w:rPr>
          <w:w w:val="105"/>
          <w:sz w:val="36"/>
          <w:szCs w:val="36"/>
        </w:rPr>
        <w:t>common</w:t>
      </w:r>
      <w:r>
        <w:rPr>
          <w:spacing w:val="-2"/>
          <w:w w:val="105"/>
          <w:sz w:val="36"/>
          <w:szCs w:val="36"/>
        </w:rPr>
        <w:t xml:space="preserve"> </w:t>
      </w:r>
      <w:r>
        <w:rPr>
          <w:color w:val="0C0C0C"/>
          <w:w w:val="105"/>
          <w:sz w:val="36"/>
          <w:szCs w:val="36"/>
        </w:rPr>
        <w:t>and</w:t>
      </w:r>
      <w:r>
        <w:rPr>
          <w:color w:val="0C0C0C"/>
          <w:spacing w:val="-22"/>
          <w:w w:val="105"/>
          <w:sz w:val="36"/>
          <w:szCs w:val="36"/>
        </w:rPr>
        <w:t xml:space="preserve"> </w:t>
      </w:r>
      <w:r>
        <w:rPr>
          <w:color w:val="313131"/>
          <w:w w:val="105"/>
          <w:sz w:val="36"/>
          <w:szCs w:val="36"/>
        </w:rPr>
        <w:t>could</w:t>
      </w:r>
      <w:r>
        <w:rPr>
          <w:color w:val="313131"/>
          <w:spacing w:val="-8"/>
          <w:w w:val="105"/>
          <w:sz w:val="36"/>
          <w:szCs w:val="36"/>
        </w:rPr>
        <w:t xml:space="preserve"> </w:t>
      </w:r>
      <w:r>
        <w:rPr>
          <w:color w:val="131313"/>
          <w:w w:val="105"/>
          <w:sz w:val="36"/>
          <w:szCs w:val="36"/>
        </w:rPr>
        <w:t>follow</w:t>
      </w:r>
      <w:r>
        <w:rPr>
          <w:color w:val="131313"/>
          <w:spacing w:val="21"/>
          <w:w w:val="105"/>
          <w:sz w:val="36"/>
          <w:szCs w:val="36"/>
        </w:rPr>
        <w:t xml:space="preserve"> </w:t>
      </w:r>
      <w:r>
        <w:rPr>
          <w:color w:val="666666"/>
          <w:w w:val="105"/>
          <w:sz w:val="36"/>
          <w:szCs w:val="36"/>
        </w:rPr>
        <w:t xml:space="preserve">H </w:t>
      </w:r>
      <w:r>
        <w:rPr>
          <w:color w:val="414141"/>
          <w:w w:val="105"/>
          <w:sz w:val="36"/>
          <w:szCs w:val="36"/>
        </w:rPr>
        <w:t>'0':</w:t>
      </w:r>
      <w:r>
        <w:rPr>
          <w:color w:val="414141"/>
          <w:spacing w:val="42"/>
          <w:w w:val="105"/>
          <w:sz w:val="36"/>
          <w:szCs w:val="36"/>
        </w:rPr>
        <w:t xml:space="preserve"> </w:t>
      </w:r>
      <w:r>
        <w:rPr>
          <w:color w:val="282828"/>
          <w:w w:val="105"/>
          <w:sz w:val="36"/>
          <w:szCs w:val="36"/>
        </w:rPr>
        <w:t>'O',</w:t>
      </w:r>
      <w:r>
        <w:rPr>
          <w:color w:val="282828"/>
          <w:spacing w:val="65"/>
          <w:w w:val="105"/>
          <w:sz w:val="36"/>
          <w:szCs w:val="36"/>
        </w:rPr>
        <w:t xml:space="preserve">  </w:t>
      </w:r>
      <w:r>
        <w:rPr>
          <w:color w:val="131313"/>
          <w:w w:val="105"/>
          <w:sz w:val="36"/>
          <w:szCs w:val="36"/>
        </w:rPr>
        <w:t>#</w:t>
      </w:r>
      <w:r>
        <w:rPr>
          <w:color w:val="131313"/>
          <w:spacing w:val="66"/>
          <w:w w:val="105"/>
          <w:sz w:val="36"/>
          <w:szCs w:val="36"/>
        </w:rPr>
        <w:t xml:space="preserve"> </w:t>
      </w:r>
      <w:r>
        <w:rPr>
          <w:color w:val="2D2D2D"/>
          <w:w w:val="105"/>
          <w:sz w:val="36"/>
          <w:szCs w:val="36"/>
        </w:rPr>
        <w:t>O</w:t>
      </w:r>
      <w:r>
        <w:rPr>
          <w:color w:val="2D2D2D"/>
          <w:spacing w:val="75"/>
          <w:w w:val="105"/>
          <w:sz w:val="36"/>
          <w:szCs w:val="36"/>
        </w:rPr>
        <w:t xml:space="preserve"> </w:t>
      </w:r>
      <w:r>
        <w:rPr>
          <w:color w:val="212121"/>
          <w:w w:val="105"/>
          <w:sz w:val="36"/>
          <w:szCs w:val="36"/>
        </w:rPr>
        <w:t>is</w:t>
      </w:r>
      <w:r>
        <w:rPr>
          <w:color w:val="212121"/>
          <w:spacing w:val="70"/>
          <w:w w:val="105"/>
          <w:sz w:val="36"/>
          <w:szCs w:val="36"/>
        </w:rPr>
        <w:t xml:space="preserve"> </w:t>
      </w:r>
      <w:r>
        <w:rPr>
          <w:color w:val="151515"/>
          <w:w w:val="105"/>
          <w:sz w:val="36"/>
          <w:szCs w:val="36"/>
        </w:rPr>
        <w:t>common</w:t>
      </w:r>
      <w:r>
        <w:rPr>
          <w:color w:val="151515"/>
          <w:spacing w:val="64"/>
          <w:w w:val="105"/>
          <w:sz w:val="36"/>
          <w:szCs w:val="36"/>
        </w:rPr>
        <w:t xml:space="preserve"> </w:t>
      </w:r>
      <w:r>
        <w:rPr>
          <w:color w:val="232323"/>
          <w:w w:val="105"/>
          <w:sz w:val="36"/>
          <w:szCs w:val="36"/>
        </w:rPr>
        <w:t>and</w:t>
      </w:r>
      <w:r>
        <w:rPr>
          <w:color w:val="232323"/>
          <w:spacing w:val="72"/>
          <w:w w:val="105"/>
          <w:sz w:val="36"/>
          <w:szCs w:val="36"/>
        </w:rPr>
        <w:t xml:space="preserve"> </w:t>
      </w:r>
      <w:r>
        <w:rPr>
          <w:w w:val="105"/>
          <w:sz w:val="36"/>
          <w:szCs w:val="36"/>
        </w:rPr>
        <w:t>could</w:t>
      </w:r>
      <w:r>
        <w:rPr>
          <w:spacing w:val="53"/>
          <w:w w:val="150"/>
          <w:sz w:val="36"/>
          <w:szCs w:val="36"/>
        </w:rPr>
        <w:t xml:space="preserve"> </w:t>
      </w:r>
      <w:r>
        <w:rPr>
          <w:w w:val="105"/>
          <w:sz w:val="36"/>
          <w:szCs w:val="36"/>
        </w:rPr>
        <w:t>follow</w:t>
      </w:r>
      <w:r>
        <w:rPr>
          <w:spacing w:val="57"/>
          <w:w w:val="150"/>
          <w:sz w:val="36"/>
          <w:szCs w:val="36"/>
        </w:rPr>
        <w:t xml:space="preserve"> </w:t>
      </w:r>
      <w:r>
        <w:rPr>
          <w:color w:val="0C0C0C"/>
          <w:spacing w:val="-10"/>
          <w:w w:val="105"/>
          <w:sz w:val="36"/>
          <w:szCs w:val="36"/>
        </w:rPr>
        <w:t>T</w:t>
      </w:r>
    </w:p>
    <w:p>
      <w:pPr>
        <w:pStyle w:val="13"/>
        <w:tabs>
          <w:tab w:val="left" w:pos="1242"/>
        </w:tabs>
        <w:spacing w:before="48"/>
        <w:ind w:left="619"/>
        <w:rPr>
          <w:sz w:val="36"/>
          <w:szCs w:val="36"/>
        </w:rPr>
      </w:pPr>
      <w:r>
        <w:rPr>
          <w:color w:val="4D4D4D"/>
          <w:spacing w:val="-10"/>
          <w:sz w:val="36"/>
          <w:szCs w:val="36"/>
        </w:rPr>
        <w:t>—</w:t>
      </w:r>
      <w:r>
        <w:rPr>
          <w:color w:val="4D4D4D"/>
          <w:sz w:val="36"/>
          <w:szCs w:val="36"/>
        </w:rPr>
        <w:tab/>
      </w:r>
      <w:r>
        <w:rPr>
          <w:sz w:val="36"/>
          <w:szCs w:val="36"/>
        </w:rPr>
        <w:t>'F',</w:t>
      </w:r>
      <w:r>
        <w:rPr>
          <w:spacing w:val="69"/>
          <w:sz w:val="36"/>
          <w:szCs w:val="36"/>
        </w:rPr>
        <w:t xml:space="preserve"> </w:t>
      </w:r>
      <w:r>
        <w:rPr>
          <w:color w:val="161616"/>
          <w:sz w:val="36"/>
          <w:szCs w:val="36"/>
        </w:rPr>
        <w:t>If</w:t>
      </w:r>
      <w:r>
        <w:rPr>
          <w:color w:val="161616"/>
          <w:spacing w:val="42"/>
          <w:sz w:val="36"/>
          <w:szCs w:val="36"/>
        </w:rPr>
        <w:t xml:space="preserve"> </w:t>
      </w:r>
      <w:r>
        <w:rPr>
          <w:color w:val="212121"/>
          <w:sz w:val="36"/>
          <w:szCs w:val="36"/>
        </w:rPr>
        <w:t>F</w:t>
      </w:r>
      <w:r>
        <w:rPr>
          <w:color w:val="212121"/>
          <w:spacing w:val="7"/>
          <w:sz w:val="36"/>
          <w:szCs w:val="36"/>
        </w:rPr>
        <w:t xml:space="preserve"> </w:t>
      </w:r>
      <w:r>
        <w:rPr>
          <w:color w:val="313131"/>
          <w:sz w:val="36"/>
          <w:szCs w:val="36"/>
        </w:rPr>
        <w:t>is</w:t>
      </w:r>
      <w:r>
        <w:rPr>
          <w:color w:val="313131"/>
          <w:spacing w:val="-4"/>
          <w:sz w:val="36"/>
          <w:szCs w:val="36"/>
        </w:rPr>
        <w:t xml:space="preserve"> </w:t>
      </w:r>
      <w:r>
        <w:rPr>
          <w:color w:val="161616"/>
          <w:sz w:val="36"/>
          <w:szCs w:val="36"/>
        </w:rPr>
        <w:t>common</w:t>
      </w:r>
      <w:r>
        <w:rPr>
          <w:color w:val="161616"/>
          <w:spacing w:val="23"/>
          <w:sz w:val="36"/>
          <w:szCs w:val="36"/>
        </w:rPr>
        <w:t xml:space="preserve"> </w:t>
      </w:r>
      <w:r>
        <w:rPr>
          <w:color w:val="161616"/>
          <w:sz w:val="36"/>
          <w:szCs w:val="36"/>
        </w:rPr>
        <w:t>and</w:t>
      </w:r>
      <w:r>
        <w:rPr>
          <w:color w:val="161616"/>
          <w:spacing w:val="10"/>
          <w:sz w:val="36"/>
          <w:szCs w:val="36"/>
        </w:rPr>
        <w:t xml:space="preserve"> </w:t>
      </w:r>
      <w:r>
        <w:rPr>
          <w:color w:val="0E0E0E"/>
          <w:sz w:val="36"/>
          <w:szCs w:val="36"/>
        </w:rPr>
        <w:t>could</w:t>
      </w:r>
      <w:r>
        <w:rPr>
          <w:color w:val="0E0E0E"/>
          <w:spacing w:val="5"/>
          <w:sz w:val="36"/>
          <w:szCs w:val="36"/>
        </w:rPr>
        <w:t xml:space="preserve"> </w:t>
      </w:r>
      <w:r>
        <w:rPr>
          <w:color w:val="111111"/>
          <w:sz w:val="36"/>
          <w:szCs w:val="36"/>
        </w:rPr>
        <w:t>follow</w:t>
      </w:r>
      <w:r>
        <w:rPr>
          <w:color w:val="111111"/>
          <w:spacing w:val="19"/>
          <w:sz w:val="36"/>
          <w:szCs w:val="36"/>
        </w:rPr>
        <w:t xml:space="preserve"> </w:t>
      </w:r>
      <w:r>
        <w:rPr>
          <w:color w:val="313131"/>
          <w:spacing w:val="-10"/>
          <w:sz w:val="36"/>
          <w:szCs w:val="36"/>
        </w:rPr>
        <w:t>0</w:t>
      </w:r>
    </w:p>
    <w:p>
      <w:pPr>
        <w:spacing w:before="357" w:line="415" w:lineRule="auto"/>
        <w:ind w:left="514" w:right="11950" w:firstLine="488"/>
        <w:jc w:val="left"/>
        <w:rPr>
          <w:sz w:val="36"/>
          <w:szCs w:val="36"/>
        </w:rPr>
      </w:pPr>
      <w:r>
        <w:rPr>
          <w:color w:val="0E0E0E"/>
          <w:sz w:val="36"/>
          <w:szCs w:val="36"/>
        </w:rPr>
        <w:t>'U',</w:t>
      </w:r>
      <w:r>
        <w:rPr>
          <w:color w:val="0E0E0E"/>
          <w:spacing w:val="80"/>
          <w:sz w:val="36"/>
          <w:szCs w:val="36"/>
        </w:rPr>
        <w:t xml:space="preserve"> </w:t>
      </w:r>
      <w:r>
        <w:rPr>
          <w:color w:val="181818"/>
          <w:sz w:val="36"/>
          <w:szCs w:val="36"/>
        </w:rPr>
        <w:t xml:space="preserve"># </w:t>
      </w:r>
      <w:r>
        <w:rPr>
          <w:color w:val="1C1C1C"/>
          <w:sz w:val="36"/>
          <w:szCs w:val="36"/>
        </w:rPr>
        <w:t xml:space="preserve">U </w:t>
      </w:r>
      <w:r>
        <w:rPr>
          <w:color w:val="313131"/>
          <w:sz w:val="36"/>
          <w:szCs w:val="36"/>
        </w:rPr>
        <w:t xml:space="preserve">is </w:t>
      </w:r>
      <w:r>
        <w:rPr>
          <w:sz w:val="36"/>
          <w:szCs w:val="36"/>
        </w:rPr>
        <w:t>commo</w:t>
      </w:r>
      <w:r>
        <w:rPr>
          <w:spacing w:val="-40"/>
          <w:sz w:val="36"/>
          <w:szCs w:val="36"/>
        </w:rPr>
        <w:t xml:space="preserve"> </w:t>
      </w:r>
      <w:r>
        <w:rPr>
          <w:color w:val="494949"/>
          <w:sz w:val="36"/>
          <w:szCs w:val="36"/>
        </w:rPr>
        <w:t xml:space="preserve">n </w:t>
      </w:r>
      <w:r>
        <w:rPr>
          <w:color w:val="1F1F1F"/>
          <w:sz w:val="36"/>
          <w:szCs w:val="36"/>
        </w:rPr>
        <w:t xml:space="preserve">and </w:t>
      </w:r>
      <w:r>
        <w:rPr>
          <w:color w:val="2D2D2D"/>
          <w:sz w:val="36"/>
          <w:szCs w:val="36"/>
        </w:rPr>
        <w:t>co</w:t>
      </w:r>
      <w:r>
        <w:rPr>
          <w:color w:val="2D2D2D"/>
          <w:spacing w:val="-48"/>
          <w:sz w:val="36"/>
          <w:szCs w:val="36"/>
        </w:rPr>
        <w:t xml:space="preserve"> </w:t>
      </w:r>
      <w:r>
        <w:rPr>
          <w:color w:val="2F2F2F"/>
          <w:sz w:val="36"/>
          <w:szCs w:val="36"/>
        </w:rPr>
        <w:t xml:space="preserve">uld </w:t>
      </w:r>
      <w:r>
        <w:rPr>
          <w:sz w:val="36"/>
          <w:szCs w:val="36"/>
        </w:rPr>
        <w:t xml:space="preserve">follow </w:t>
      </w:r>
      <w:r>
        <w:rPr>
          <w:color w:val="1F1F1F"/>
          <w:sz w:val="36"/>
          <w:szCs w:val="36"/>
        </w:rPr>
        <w:t xml:space="preserve">Q </w:t>
      </w:r>
      <w:r>
        <w:rPr>
          <w:sz w:val="36"/>
          <w:szCs w:val="36"/>
        </w:rPr>
        <w:t>']':</w:t>
      </w:r>
      <w:r>
        <w:rPr>
          <w:spacing w:val="40"/>
          <w:sz w:val="36"/>
          <w:szCs w:val="36"/>
        </w:rPr>
        <w:t xml:space="preserve"> </w:t>
      </w:r>
      <w:r>
        <w:rPr>
          <w:color w:val="0F0F0F"/>
          <w:sz w:val="36"/>
          <w:szCs w:val="36"/>
        </w:rPr>
        <w:t>'I',</w:t>
      </w:r>
      <w:r>
        <w:rPr>
          <w:color w:val="0F0F0F"/>
          <w:spacing w:val="80"/>
          <w:sz w:val="36"/>
          <w:szCs w:val="36"/>
        </w:rPr>
        <w:t xml:space="preserve"> </w:t>
      </w:r>
      <w:r>
        <w:rPr>
          <w:sz w:val="36"/>
          <w:szCs w:val="36"/>
        </w:rPr>
        <w:t>#</w:t>
      </w:r>
      <w:r>
        <w:rPr>
          <w:spacing w:val="40"/>
          <w:sz w:val="36"/>
          <w:szCs w:val="36"/>
        </w:rPr>
        <w:t xml:space="preserve"> </w:t>
      </w:r>
      <w:r>
        <w:rPr>
          <w:color w:val="161616"/>
          <w:sz w:val="36"/>
          <w:szCs w:val="36"/>
        </w:rPr>
        <w:t>L</w:t>
      </w:r>
      <w:r>
        <w:rPr>
          <w:color w:val="161616"/>
          <w:spacing w:val="40"/>
          <w:sz w:val="36"/>
          <w:szCs w:val="36"/>
        </w:rPr>
        <w:t xml:space="preserve"> </w:t>
      </w:r>
      <w:r>
        <w:rPr>
          <w:color w:val="2F2F2F"/>
          <w:sz w:val="36"/>
          <w:szCs w:val="36"/>
        </w:rPr>
        <w:t>coul</w:t>
      </w:r>
      <w:r>
        <w:rPr>
          <w:color w:val="2F2F2F"/>
          <w:spacing w:val="-39"/>
          <w:sz w:val="36"/>
          <w:szCs w:val="36"/>
        </w:rPr>
        <w:t xml:space="preserve"> </w:t>
      </w:r>
      <w:r>
        <w:rPr>
          <w:color w:val="282828"/>
          <w:sz w:val="36"/>
          <w:szCs w:val="36"/>
        </w:rPr>
        <w:t>d</w:t>
      </w:r>
      <w:r>
        <w:rPr>
          <w:color w:val="282828"/>
          <w:spacing w:val="40"/>
          <w:sz w:val="36"/>
          <w:szCs w:val="36"/>
        </w:rPr>
        <w:t xml:space="preserve"> </w:t>
      </w:r>
      <w:r>
        <w:rPr>
          <w:sz w:val="36"/>
          <w:szCs w:val="36"/>
        </w:rPr>
        <w:t>follow</w:t>
      </w:r>
      <w:r>
        <w:rPr>
          <w:spacing w:val="40"/>
          <w:sz w:val="36"/>
          <w:szCs w:val="36"/>
        </w:rPr>
        <w:t xml:space="preserve"> </w:t>
      </w:r>
      <w:r>
        <w:rPr>
          <w:color w:val="3D3D3D"/>
          <w:sz w:val="36"/>
          <w:szCs w:val="36"/>
        </w:rPr>
        <w:t>U</w:t>
      </w:r>
    </w:p>
    <w:p>
      <w:pPr>
        <w:spacing w:before="38"/>
        <w:ind w:left="516" w:right="0" w:firstLine="0"/>
        <w:jc w:val="left"/>
        <w:rPr>
          <w:sz w:val="36"/>
          <w:szCs w:val="36"/>
        </w:rPr>
      </w:pPr>
      <w:r>
        <w:rPr>
          <w:color w:val="444444"/>
          <w:w w:val="110"/>
          <w:sz w:val="36"/>
          <w:szCs w:val="36"/>
        </w:rPr>
        <w:t>'(’:</w:t>
      </w:r>
      <w:r>
        <w:rPr>
          <w:color w:val="444444"/>
          <w:spacing w:val="6"/>
          <w:w w:val="110"/>
          <w:sz w:val="36"/>
          <w:szCs w:val="36"/>
        </w:rPr>
        <w:t xml:space="preserve"> </w:t>
      </w:r>
      <w:r>
        <w:rPr>
          <w:w w:val="110"/>
          <w:sz w:val="36"/>
          <w:szCs w:val="36"/>
        </w:rPr>
        <w:t>'W'.</w:t>
      </w:r>
      <w:r>
        <w:rPr>
          <w:spacing w:val="77"/>
          <w:w w:val="150"/>
          <w:sz w:val="36"/>
          <w:szCs w:val="36"/>
        </w:rPr>
        <w:t xml:space="preserve"> </w:t>
      </w:r>
      <w:r>
        <w:rPr>
          <w:w w:val="110"/>
          <w:sz w:val="36"/>
          <w:szCs w:val="36"/>
        </w:rPr>
        <w:t>#</w:t>
      </w:r>
      <w:r>
        <w:rPr>
          <w:spacing w:val="33"/>
          <w:w w:val="110"/>
          <w:sz w:val="36"/>
          <w:szCs w:val="36"/>
        </w:rPr>
        <w:t xml:space="preserve"> </w:t>
      </w:r>
      <w:r>
        <w:rPr>
          <w:color w:val="595959"/>
          <w:w w:val="110"/>
          <w:sz w:val="36"/>
          <w:szCs w:val="36"/>
        </w:rPr>
        <w:t>W</w:t>
      </w:r>
      <w:r>
        <w:rPr>
          <w:color w:val="595959"/>
          <w:spacing w:val="12"/>
          <w:w w:val="110"/>
          <w:sz w:val="36"/>
          <w:szCs w:val="36"/>
        </w:rPr>
        <w:t xml:space="preserve"> </w:t>
      </w:r>
      <w:r>
        <w:rPr>
          <w:color w:val="3F3F3F"/>
          <w:w w:val="110"/>
          <w:sz w:val="36"/>
          <w:szCs w:val="36"/>
        </w:rPr>
        <w:t>is</w:t>
      </w:r>
      <w:r>
        <w:rPr>
          <w:color w:val="3F3F3F"/>
          <w:spacing w:val="16"/>
          <w:w w:val="110"/>
          <w:sz w:val="36"/>
          <w:szCs w:val="36"/>
        </w:rPr>
        <w:t xml:space="preserve"> </w:t>
      </w:r>
      <w:r>
        <w:rPr>
          <w:color w:val="2B2B2B"/>
          <w:w w:val="110"/>
          <w:sz w:val="36"/>
          <w:szCs w:val="36"/>
        </w:rPr>
        <w:t>a</w:t>
      </w:r>
      <w:r>
        <w:rPr>
          <w:color w:val="2B2B2B"/>
          <w:spacing w:val="25"/>
          <w:w w:val="110"/>
          <w:sz w:val="36"/>
          <w:szCs w:val="36"/>
        </w:rPr>
        <w:t xml:space="preserve"> </w:t>
      </w:r>
      <w:r>
        <w:rPr>
          <w:color w:val="181818"/>
          <w:w w:val="110"/>
          <w:sz w:val="36"/>
          <w:szCs w:val="36"/>
        </w:rPr>
        <w:t>possibility</w:t>
      </w:r>
      <w:r>
        <w:rPr>
          <w:color w:val="181818"/>
          <w:spacing w:val="58"/>
          <w:w w:val="110"/>
          <w:sz w:val="36"/>
          <w:szCs w:val="36"/>
        </w:rPr>
        <w:t xml:space="preserve"> </w:t>
      </w:r>
      <w:r>
        <w:rPr>
          <w:color w:val="1C1C1C"/>
          <w:w w:val="110"/>
          <w:sz w:val="36"/>
          <w:szCs w:val="36"/>
        </w:rPr>
        <w:t>fa</w:t>
      </w:r>
      <w:r>
        <w:rPr>
          <w:color w:val="161616"/>
          <w:w w:val="110"/>
          <w:sz w:val="36"/>
          <w:szCs w:val="36"/>
        </w:rPr>
        <w:t>r</w:t>
      </w:r>
      <w:r>
        <w:rPr>
          <w:color w:val="161616"/>
          <w:spacing w:val="20"/>
          <w:w w:val="110"/>
          <w:sz w:val="36"/>
          <w:szCs w:val="36"/>
        </w:rPr>
        <w:t xml:space="preserve"> </w:t>
      </w:r>
      <w:r>
        <w:rPr>
          <w:color w:val="0F0F0F"/>
          <w:w w:val="110"/>
          <w:sz w:val="36"/>
          <w:szCs w:val="36"/>
        </w:rPr>
        <w:t>second</w:t>
      </w:r>
      <w:r>
        <w:rPr>
          <w:color w:val="0F0F0F"/>
          <w:spacing w:val="21"/>
          <w:w w:val="110"/>
          <w:sz w:val="36"/>
          <w:szCs w:val="36"/>
        </w:rPr>
        <w:t xml:space="preserve"> </w:t>
      </w:r>
      <w:r>
        <w:rPr>
          <w:w w:val="110"/>
          <w:sz w:val="36"/>
          <w:szCs w:val="36"/>
        </w:rPr>
        <w:t>most</w:t>
      </w:r>
      <w:r>
        <w:rPr>
          <w:spacing w:val="36"/>
          <w:w w:val="110"/>
          <w:sz w:val="36"/>
          <w:szCs w:val="36"/>
        </w:rPr>
        <w:t xml:space="preserve"> </w:t>
      </w:r>
      <w:r>
        <w:rPr>
          <w:color w:val="383838"/>
          <w:w w:val="110"/>
          <w:sz w:val="36"/>
          <w:szCs w:val="36"/>
        </w:rPr>
        <w:t>colt</w:t>
      </w:r>
      <w:r>
        <w:rPr>
          <w:color w:val="383838"/>
          <w:spacing w:val="43"/>
          <w:w w:val="110"/>
          <w:sz w:val="36"/>
          <w:szCs w:val="36"/>
        </w:rPr>
        <w:t xml:space="preserve"> </w:t>
      </w:r>
      <w:r>
        <w:rPr>
          <w:color w:val="181818"/>
          <w:w w:val="110"/>
          <w:sz w:val="36"/>
          <w:szCs w:val="36"/>
        </w:rPr>
        <w:t>man</w:t>
      </w:r>
      <w:r>
        <w:rPr>
          <w:color w:val="181818"/>
          <w:spacing w:val="68"/>
          <w:w w:val="110"/>
          <w:sz w:val="36"/>
          <w:szCs w:val="36"/>
        </w:rPr>
        <w:t xml:space="preserve"> </w:t>
      </w:r>
      <w:r>
        <w:rPr>
          <w:spacing w:val="-2"/>
          <w:w w:val="110"/>
          <w:sz w:val="36"/>
          <w:szCs w:val="36"/>
        </w:rPr>
        <w:t>letter</w:t>
      </w:r>
    </w:p>
    <w:p>
      <w:pPr>
        <w:pStyle w:val="13"/>
        <w:rPr>
          <w:sz w:val="36"/>
          <w:szCs w:val="36"/>
        </w:rPr>
      </w:pPr>
    </w:p>
    <w:p>
      <w:pPr>
        <w:pStyle w:val="13"/>
        <w:rPr>
          <w:sz w:val="36"/>
          <w:szCs w:val="36"/>
        </w:rPr>
      </w:pPr>
    </w:p>
    <w:p>
      <w:pPr>
        <w:pStyle w:val="13"/>
        <w:rPr>
          <w:sz w:val="36"/>
          <w:szCs w:val="36"/>
        </w:rPr>
      </w:pPr>
    </w:p>
    <w:p>
      <w:pPr>
        <w:pStyle w:val="13"/>
        <w:rPr>
          <w:sz w:val="36"/>
          <w:szCs w:val="36"/>
        </w:rPr>
      </w:pPr>
    </w:p>
    <w:p>
      <w:pPr>
        <w:pStyle w:val="13"/>
        <w:spacing w:before="59"/>
        <w:rPr>
          <w:sz w:val="36"/>
          <w:szCs w:val="36"/>
        </w:rPr>
      </w:pPr>
    </w:p>
    <w:p>
      <w:pPr>
        <w:pStyle w:val="5"/>
        <w:rPr>
          <w:sz w:val="36"/>
          <w:szCs w:val="36"/>
        </w:rPr>
      </w:pPr>
      <w:r>
        <w:rPr>
          <w:sz w:val="36"/>
          <w:szCs w:val="36"/>
        </w:rPr>
        <w:drawing>
          <wp:anchor distT="0" distB="0" distL="0" distR="0" simplePos="0" relativeHeight="251663360" behindDoc="0" locked="0" layoutInCell="1" allowOverlap="1">
            <wp:simplePos x="0" y="0"/>
            <wp:positionH relativeFrom="page">
              <wp:posOffset>9526270</wp:posOffset>
            </wp:positionH>
            <wp:positionV relativeFrom="paragraph">
              <wp:posOffset>18415</wp:posOffset>
            </wp:positionV>
            <wp:extent cx="459105" cy="358140"/>
            <wp:effectExtent l="0" t="0" r="0" b="0"/>
            <wp:wrapNone/>
            <wp:docPr id="39" name="Image 39"/>
            <wp:cNvGraphicFramePr/>
            <a:graphic xmlns:a="http://schemas.openxmlformats.org/drawingml/2006/main">
              <a:graphicData uri="http://schemas.openxmlformats.org/drawingml/2006/picture">
                <pic:pic xmlns:pic="http://schemas.openxmlformats.org/drawingml/2006/picture">
                  <pic:nvPicPr>
                    <pic:cNvPr id="39" name="Image 39"/>
                    <pic:cNvPicPr/>
                  </pic:nvPicPr>
                  <pic:blipFill>
                    <a:blip r:embed="rId18" cstate="print"/>
                    <a:stretch>
                      <a:fillRect/>
                    </a:stretch>
                  </pic:blipFill>
                  <pic:spPr>
                    <a:xfrm>
                      <a:off x="0" y="0"/>
                      <a:ext cx="458825" cy="358282"/>
                    </a:xfrm>
                    <a:prstGeom prst="rect">
                      <a:avLst/>
                    </a:prstGeom>
                  </pic:spPr>
                </pic:pic>
              </a:graphicData>
            </a:graphic>
          </wp:anchor>
        </w:drawing>
      </w:r>
      <w:r>
        <w:rPr>
          <w:color w:val="181818"/>
          <w:sz w:val="36"/>
          <w:szCs w:val="36"/>
        </w:rPr>
        <w:t>Scanned</w:t>
      </w:r>
      <w:r>
        <w:rPr>
          <w:color w:val="181818"/>
          <w:spacing w:val="34"/>
          <w:sz w:val="36"/>
          <w:szCs w:val="36"/>
        </w:rPr>
        <w:t xml:space="preserve"> </w:t>
      </w:r>
      <w:r>
        <w:rPr>
          <w:color w:val="1A1A1A"/>
          <w:sz w:val="36"/>
          <w:szCs w:val="36"/>
        </w:rPr>
        <w:t>with</w:t>
      </w:r>
      <w:r>
        <w:rPr>
          <w:color w:val="1A1A1A"/>
          <w:spacing w:val="7"/>
          <w:sz w:val="36"/>
          <w:szCs w:val="36"/>
        </w:rPr>
        <w:t xml:space="preserve"> </w:t>
      </w:r>
      <w:r>
        <w:rPr>
          <w:color w:val="161616"/>
          <w:sz w:val="36"/>
          <w:szCs w:val="36"/>
        </w:rPr>
        <w:t>OKEN</w:t>
      </w:r>
      <w:r>
        <w:rPr>
          <w:color w:val="161616"/>
          <w:spacing w:val="5"/>
          <w:sz w:val="36"/>
          <w:szCs w:val="36"/>
        </w:rPr>
        <w:t xml:space="preserve"> </w:t>
      </w:r>
      <w:r>
        <w:rPr>
          <w:color w:val="161616"/>
          <w:spacing w:val="-2"/>
          <w:sz w:val="36"/>
          <w:szCs w:val="36"/>
        </w:rPr>
        <w:t>Scanner</w:t>
      </w:r>
    </w:p>
    <w:p>
      <w:pPr>
        <w:spacing w:after="0"/>
        <w:rPr>
          <w:sz w:val="36"/>
          <w:szCs w:val="36"/>
        </w:rPr>
        <w:sectPr>
          <w:footerReference r:id="rId9" w:type="default"/>
          <w:pgSz w:w="22390" w:h="31660"/>
          <w:pgMar w:top="3140" w:right="520" w:bottom="440" w:left="2940" w:header="0" w:footer="244" w:gutter="0"/>
          <w:cols w:space="720" w:num="1"/>
        </w:sectPr>
      </w:pPr>
    </w:p>
    <w:p>
      <w:pPr>
        <w:spacing w:before="3"/>
        <w:ind w:left="531" w:right="0" w:firstLine="0"/>
        <w:jc w:val="left"/>
        <w:rPr>
          <w:sz w:val="36"/>
          <w:szCs w:val="36"/>
        </w:rPr>
      </w:pPr>
      <w:r>
        <w:rPr>
          <w:color w:val="595959"/>
          <w:sz w:val="36"/>
          <w:szCs w:val="36"/>
        </w:rPr>
        <w:t>'</w:t>
      </w:r>
      <w:r>
        <w:rPr>
          <w:color w:val="595959"/>
          <w:spacing w:val="4"/>
          <w:sz w:val="36"/>
          <w:szCs w:val="36"/>
        </w:rPr>
        <w:t xml:space="preserve"> </w:t>
      </w:r>
      <w:r>
        <w:rPr>
          <w:color w:val="595959"/>
          <w:sz w:val="36"/>
          <w:szCs w:val="36"/>
        </w:rPr>
        <w:t>':</w:t>
      </w:r>
      <w:r>
        <w:rPr>
          <w:color w:val="595959"/>
          <w:spacing w:val="-22"/>
          <w:sz w:val="36"/>
          <w:szCs w:val="36"/>
        </w:rPr>
        <w:t xml:space="preserve"> </w:t>
      </w:r>
      <w:r>
        <w:rPr>
          <w:color w:val="232323"/>
          <w:sz w:val="36"/>
          <w:szCs w:val="36"/>
        </w:rPr>
        <w:t>'W',</w:t>
      </w:r>
      <w:r>
        <w:rPr>
          <w:color w:val="232323"/>
          <w:spacing w:val="77"/>
          <w:sz w:val="36"/>
          <w:szCs w:val="36"/>
        </w:rPr>
        <w:t xml:space="preserve"> </w:t>
      </w:r>
      <w:r>
        <w:rPr>
          <w:w w:val="90"/>
          <w:sz w:val="36"/>
          <w:szCs w:val="36"/>
        </w:rPr>
        <w:t>t/</w:t>
      </w:r>
      <w:r>
        <w:rPr>
          <w:spacing w:val="19"/>
          <w:sz w:val="36"/>
          <w:szCs w:val="36"/>
        </w:rPr>
        <w:t xml:space="preserve"> </w:t>
      </w:r>
      <w:r>
        <w:rPr>
          <w:color w:val="1A1A1A"/>
          <w:sz w:val="36"/>
          <w:szCs w:val="36"/>
        </w:rPr>
        <w:t>W</w:t>
      </w:r>
      <w:r>
        <w:rPr>
          <w:color w:val="1A1A1A"/>
          <w:spacing w:val="-15"/>
          <w:sz w:val="36"/>
          <w:szCs w:val="36"/>
        </w:rPr>
        <w:t xml:space="preserve"> </w:t>
      </w:r>
      <w:r>
        <w:rPr>
          <w:color w:val="424242"/>
          <w:sz w:val="36"/>
          <w:szCs w:val="36"/>
        </w:rPr>
        <w:t>is</w:t>
      </w:r>
      <w:r>
        <w:rPr>
          <w:color w:val="424242"/>
          <w:spacing w:val="3"/>
          <w:sz w:val="36"/>
          <w:szCs w:val="36"/>
        </w:rPr>
        <w:t xml:space="preserve"> </w:t>
      </w:r>
      <w:r>
        <w:rPr>
          <w:color w:val="484848"/>
          <w:sz w:val="36"/>
          <w:szCs w:val="36"/>
        </w:rPr>
        <w:t>a</w:t>
      </w:r>
      <w:r>
        <w:rPr>
          <w:color w:val="484848"/>
          <w:spacing w:val="-22"/>
          <w:sz w:val="36"/>
          <w:szCs w:val="36"/>
        </w:rPr>
        <w:t xml:space="preserve"> </w:t>
      </w:r>
      <w:r>
        <w:rPr>
          <w:sz w:val="36"/>
          <w:szCs w:val="36"/>
        </w:rPr>
        <w:t>possibility</w:t>
      </w:r>
      <w:r>
        <w:rPr>
          <w:spacing w:val="20"/>
          <w:sz w:val="36"/>
          <w:szCs w:val="36"/>
        </w:rPr>
        <w:t xml:space="preserve"> </w:t>
      </w:r>
      <w:r>
        <w:rPr>
          <w:sz w:val="36"/>
          <w:szCs w:val="36"/>
        </w:rPr>
        <w:t>for</w:t>
      </w:r>
      <w:r>
        <w:rPr>
          <w:spacing w:val="4"/>
          <w:sz w:val="36"/>
          <w:szCs w:val="36"/>
        </w:rPr>
        <w:t xml:space="preserve"> </w:t>
      </w:r>
      <w:r>
        <w:rPr>
          <w:color w:val="0F0F0F"/>
          <w:sz w:val="36"/>
          <w:szCs w:val="36"/>
        </w:rPr>
        <w:t>second</w:t>
      </w:r>
      <w:r>
        <w:rPr>
          <w:color w:val="0F0F0F"/>
          <w:spacing w:val="-9"/>
          <w:sz w:val="36"/>
          <w:szCs w:val="36"/>
        </w:rPr>
        <w:t xml:space="preserve"> </w:t>
      </w:r>
      <w:r>
        <w:rPr>
          <w:sz w:val="36"/>
          <w:szCs w:val="36"/>
        </w:rPr>
        <w:t>most</w:t>
      </w:r>
      <w:r>
        <w:rPr>
          <w:spacing w:val="12"/>
          <w:sz w:val="36"/>
          <w:szCs w:val="36"/>
        </w:rPr>
        <w:t xml:space="preserve"> </w:t>
      </w:r>
      <w:r>
        <w:rPr>
          <w:color w:val="181818"/>
          <w:sz w:val="36"/>
          <w:szCs w:val="36"/>
        </w:rPr>
        <w:t>common</w:t>
      </w:r>
      <w:r>
        <w:rPr>
          <w:color w:val="181818"/>
          <w:spacing w:val="-2"/>
          <w:sz w:val="36"/>
          <w:szCs w:val="36"/>
        </w:rPr>
        <w:t xml:space="preserve"> </w:t>
      </w:r>
      <w:r>
        <w:rPr>
          <w:spacing w:val="-2"/>
          <w:sz w:val="36"/>
          <w:szCs w:val="36"/>
        </w:rPr>
        <w:t>letter</w:t>
      </w:r>
    </w:p>
    <w:p>
      <w:pPr>
        <w:spacing w:before="341"/>
        <w:ind w:left="533" w:right="0" w:firstLine="0"/>
        <w:jc w:val="left"/>
        <w:rPr>
          <w:sz w:val="36"/>
          <w:szCs w:val="36"/>
        </w:rPr>
      </w:pPr>
      <w:r>
        <w:rPr>
          <w:color w:val="424242"/>
          <w:sz w:val="36"/>
          <w:szCs w:val="36"/>
        </w:rPr>
        <w:t>')':</w:t>
      </w:r>
      <w:r>
        <w:rPr>
          <w:color w:val="424242"/>
          <w:spacing w:val="23"/>
          <w:sz w:val="36"/>
          <w:szCs w:val="36"/>
        </w:rPr>
        <w:t xml:space="preserve"> </w:t>
      </w:r>
      <w:r>
        <w:rPr>
          <w:color w:val="1F1F1F"/>
          <w:sz w:val="36"/>
          <w:szCs w:val="36"/>
        </w:rPr>
        <w:t>‘Y',</w:t>
      </w:r>
      <w:r>
        <w:rPr>
          <w:color w:val="1F1F1F"/>
          <w:spacing w:val="76"/>
          <w:w w:val="150"/>
          <w:sz w:val="36"/>
          <w:szCs w:val="36"/>
        </w:rPr>
        <w:t xml:space="preserve"> </w:t>
      </w:r>
      <w:r>
        <w:rPr>
          <w:color w:val="6E6E6E"/>
          <w:sz w:val="36"/>
          <w:szCs w:val="36"/>
        </w:rPr>
        <w:t>#</w:t>
      </w:r>
      <w:r>
        <w:rPr>
          <w:color w:val="6E6E6E"/>
          <w:spacing w:val="32"/>
          <w:sz w:val="36"/>
          <w:szCs w:val="36"/>
        </w:rPr>
        <w:t xml:space="preserve"> </w:t>
      </w:r>
      <w:r>
        <w:rPr>
          <w:color w:val="262626"/>
          <w:sz w:val="36"/>
          <w:szCs w:val="36"/>
        </w:rPr>
        <w:t>Y</w:t>
      </w:r>
      <w:r>
        <w:rPr>
          <w:color w:val="262626"/>
          <w:spacing w:val="22"/>
          <w:sz w:val="36"/>
          <w:szCs w:val="36"/>
        </w:rPr>
        <w:t xml:space="preserve"> </w:t>
      </w:r>
      <w:r>
        <w:rPr>
          <w:color w:val="2F2F2F"/>
          <w:sz w:val="36"/>
          <w:szCs w:val="36"/>
        </w:rPr>
        <w:t>could</w:t>
      </w:r>
      <w:r>
        <w:rPr>
          <w:color w:val="2F2F2F"/>
          <w:spacing w:val="16"/>
          <w:sz w:val="36"/>
          <w:szCs w:val="36"/>
        </w:rPr>
        <w:t xml:space="preserve"> </w:t>
      </w:r>
      <w:r>
        <w:rPr>
          <w:sz w:val="36"/>
          <w:szCs w:val="36"/>
        </w:rPr>
        <w:t>follow</w:t>
      </w:r>
      <w:r>
        <w:rPr>
          <w:spacing w:val="43"/>
          <w:sz w:val="36"/>
          <w:szCs w:val="36"/>
        </w:rPr>
        <w:t xml:space="preserve"> </w:t>
      </w:r>
      <w:r>
        <w:rPr>
          <w:color w:val="151515"/>
          <w:spacing w:val="-10"/>
          <w:sz w:val="36"/>
          <w:szCs w:val="36"/>
        </w:rPr>
        <w:t>W</w:t>
      </w:r>
    </w:p>
    <w:p>
      <w:pPr>
        <w:pStyle w:val="13"/>
        <w:spacing w:before="344"/>
        <w:ind w:left="641"/>
        <w:rPr>
          <w:sz w:val="36"/>
          <w:szCs w:val="36"/>
        </w:rPr>
      </w:pPr>
      <w:r>
        <w:rPr>
          <w:color w:val="545454"/>
          <w:sz w:val="36"/>
          <w:szCs w:val="36"/>
        </w:rPr>
        <w:t>?’:</w:t>
      </w:r>
      <w:r>
        <w:rPr>
          <w:color w:val="545454"/>
          <w:spacing w:val="13"/>
          <w:sz w:val="36"/>
          <w:szCs w:val="36"/>
        </w:rPr>
        <w:t xml:space="preserve"> </w:t>
      </w:r>
      <w:r>
        <w:rPr>
          <w:color w:val="575757"/>
          <w:sz w:val="36"/>
          <w:szCs w:val="36"/>
        </w:rPr>
        <w:t>'G',</w:t>
      </w:r>
      <w:r>
        <w:rPr>
          <w:color w:val="575757"/>
          <w:spacing w:val="47"/>
          <w:w w:val="150"/>
          <w:sz w:val="36"/>
          <w:szCs w:val="36"/>
        </w:rPr>
        <w:t xml:space="preserve"> </w:t>
      </w:r>
      <w:r>
        <w:rPr>
          <w:color w:val="0C0C0C"/>
          <w:sz w:val="36"/>
          <w:szCs w:val="36"/>
        </w:rPr>
        <w:t>#</w:t>
      </w:r>
      <w:r>
        <w:rPr>
          <w:color w:val="0C0C0C"/>
          <w:spacing w:val="6"/>
          <w:sz w:val="36"/>
          <w:szCs w:val="36"/>
        </w:rPr>
        <w:t xml:space="preserve"> </w:t>
      </w:r>
      <w:r>
        <w:rPr>
          <w:color w:val="6B6B6B"/>
          <w:sz w:val="36"/>
          <w:szCs w:val="36"/>
        </w:rPr>
        <w:t>G</w:t>
      </w:r>
      <w:r>
        <w:rPr>
          <w:color w:val="6B6B6B"/>
          <w:spacing w:val="6"/>
          <w:sz w:val="36"/>
          <w:szCs w:val="36"/>
        </w:rPr>
        <w:t xml:space="preserve"> </w:t>
      </w:r>
      <w:r>
        <w:rPr>
          <w:color w:val="595959"/>
          <w:sz w:val="36"/>
          <w:szCs w:val="36"/>
        </w:rPr>
        <w:t>ie</w:t>
      </w:r>
      <w:r>
        <w:rPr>
          <w:color w:val="595959"/>
          <w:spacing w:val="3"/>
          <w:sz w:val="36"/>
          <w:szCs w:val="36"/>
        </w:rPr>
        <w:t xml:space="preserve"> </w:t>
      </w:r>
      <w:r>
        <w:rPr>
          <w:color w:val="313131"/>
          <w:sz w:val="36"/>
          <w:szCs w:val="36"/>
        </w:rPr>
        <w:t>a</w:t>
      </w:r>
      <w:r>
        <w:rPr>
          <w:color w:val="313131"/>
          <w:spacing w:val="53"/>
          <w:sz w:val="36"/>
          <w:szCs w:val="36"/>
        </w:rPr>
        <w:t xml:space="preserve"> </w:t>
      </w:r>
      <w:r>
        <w:rPr>
          <w:color w:val="181818"/>
          <w:sz w:val="36"/>
          <w:szCs w:val="36"/>
        </w:rPr>
        <w:t>possibility</w:t>
      </w:r>
      <w:r>
        <w:rPr>
          <w:color w:val="181818"/>
          <w:spacing w:val="49"/>
          <w:sz w:val="36"/>
          <w:szCs w:val="36"/>
        </w:rPr>
        <w:t xml:space="preserve"> </w:t>
      </w:r>
      <w:r>
        <w:rPr>
          <w:sz w:val="36"/>
          <w:szCs w:val="36"/>
        </w:rPr>
        <w:t>for</w:t>
      </w:r>
      <w:r>
        <w:rPr>
          <w:spacing w:val="22"/>
          <w:sz w:val="36"/>
          <w:szCs w:val="36"/>
        </w:rPr>
        <w:t xml:space="preserve"> </w:t>
      </w:r>
      <w:r>
        <w:rPr>
          <w:sz w:val="36"/>
          <w:szCs w:val="36"/>
        </w:rPr>
        <w:t>third</w:t>
      </w:r>
      <w:r>
        <w:rPr>
          <w:spacing w:val="2"/>
          <w:sz w:val="36"/>
          <w:szCs w:val="36"/>
        </w:rPr>
        <w:t xml:space="preserve"> </w:t>
      </w:r>
      <w:r>
        <w:rPr>
          <w:color w:val="0F0F0F"/>
          <w:sz w:val="36"/>
          <w:szCs w:val="36"/>
        </w:rPr>
        <w:t>molt</w:t>
      </w:r>
      <w:r>
        <w:rPr>
          <w:color w:val="0F0F0F"/>
          <w:spacing w:val="21"/>
          <w:sz w:val="36"/>
          <w:szCs w:val="36"/>
        </w:rPr>
        <w:t xml:space="preserve"> </w:t>
      </w:r>
      <w:r>
        <w:rPr>
          <w:color w:val="1D1D1D"/>
          <w:sz w:val="36"/>
          <w:szCs w:val="36"/>
        </w:rPr>
        <w:t>common</w:t>
      </w:r>
      <w:r>
        <w:rPr>
          <w:color w:val="1D1D1D"/>
          <w:spacing w:val="18"/>
          <w:sz w:val="36"/>
          <w:szCs w:val="36"/>
        </w:rPr>
        <w:t xml:space="preserve"> </w:t>
      </w:r>
      <w:r>
        <w:rPr>
          <w:spacing w:val="-2"/>
          <w:sz w:val="36"/>
          <w:szCs w:val="36"/>
        </w:rPr>
        <w:t>letter</w:t>
      </w:r>
    </w:p>
    <w:p>
      <w:pPr>
        <w:pStyle w:val="13"/>
        <w:rPr>
          <w:sz w:val="36"/>
          <w:szCs w:val="36"/>
        </w:rPr>
      </w:pPr>
    </w:p>
    <w:p>
      <w:pPr>
        <w:pStyle w:val="13"/>
        <w:rPr>
          <w:sz w:val="36"/>
          <w:szCs w:val="36"/>
        </w:rPr>
      </w:pPr>
    </w:p>
    <w:p>
      <w:pPr>
        <w:pStyle w:val="13"/>
        <w:rPr>
          <w:sz w:val="36"/>
          <w:szCs w:val="36"/>
        </w:rPr>
      </w:pPr>
    </w:p>
    <w:p>
      <w:pPr>
        <w:pStyle w:val="13"/>
        <w:spacing w:before="95"/>
        <w:rPr>
          <w:sz w:val="36"/>
          <w:szCs w:val="36"/>
        </w:rPr>
      </w:pPr>
    </w:p>
    <w:p>
      <w:pPr>
        <w:pStyle w:val="13"/>
        <w:spacing w:line="405" w:lineRule="auto"/>
        <w:ind w:left="160" w:right="9463" w:firstLine="11"/>
        <w:rPr>
          <w:sz w:val="36"/>
          <w:szCs w:val="36"/>
        </w:rPr>
      </w:pPr>
      <w:r>
        <w:rPr>
          <w:color w:val="212121"/>
          <w:sz w:val="36"/>
          <w:szCs w:val="36"/>
        </w:rPr>
        <w:t>#</w:t>
      </w:r>
      <w:r>
        <w:rPr>
          <w:color w:val="212121"/>
          <w:spacing w:val="40"/>
          <w:sz w:val="36"/>
          <w:szCs w:val="36"/>
        </w:rPr>
        <w:t xml:space="preserve"> </w:t>
      </w:r>
      <w:r>
        <w:rPr>
          <w:sz w:val="36"/>
          <w:szCs w:val="36"/>
        </w:rPr>
        <w:t>Decryp</w:t>
      </w:r>
      <w:r>
        <w:rPr>
          <w:position w:val="2"/>
          <w:sz w:val="36"/>
          <w:szCs w:val="36"/>
        </w:rPr>
        <w:t xml:space="preserve">t </w:t>
      </w:r>
      <w:r>
        <w:rPr>
          <w:color w:val="212121"/>
          <w:sz w:val="36"/>
          <w:szCs w:val="36"/>
        </w:rPr>
        <w:t>the</w:t>
      </w:r>
      <w:r>
        <w:rPr>
          <w:color w:val="212121"/>
          <w:spacing w:val="80"/>
          <w:sz w:val="36"/>
          <w:szCs w:val="36"/>
        </w:rPr>
        <w:t xml:space="preserve"> </w:t>
      </w:r>
      <w:r>
        <w:rPr>
          <w:color w:val="161616"/>
          <w:position w:val="2"/>
          <w:sz w:val="36"/>
          <w:szCs w:val="36"/>
        </w:rPr>
        <w:t>m</w:t>
      </w:r>
      <w:r>
        <w:rPr>
          <w:color w:val="161616"/>
          <w:sz w:val="36"/>
          <w:szCs w:val="36"/>
        </w:rPr>
        <w:t>essage</w:t>
      </w:r>
      <w:r>
        <w:rPr>
          <w:color w:val="161616"/>
          <w:spacing w:val="40"/>
          <w:sz w:val="36"/>
          <w:szCs w:val="36"/>
        </w:rPr>
        <w:t xml:space="preserve"> </w:t>
      </w:r>
      <w:r>
        <w:rPr>
          <w:color w:val="1A1A1A"/>
          <w:sz w:val="36"/>
          <w:szCs w:val="36"/>
        </w:rPr>
        <w:t>using</w:t>
      </w:r>
      <w:r>
        <w:rPr>
          <w:color w:val="1A1A1A"/>
          <w:spacing w:val="40"/>
          <w:sz w:val="36"/>
          <w:szCs w:val="36"/>
        </w:rPr>
        <w:t xml:space="preserve"> </w:t>
      </w:r>
      <w:r>
        <w:rPr>
          <w:sz w:val="36"/>
          <w:szCs w:val="36"/>
        </w:rPr>
        <w:t>the</w:t>
      </w:r>
      <w:r>
        <w:rPr>
          <w:spacing w:val="40"/>
          <w:sz w:val="36"/>
          <w:szCs w:val="36"/>
        </w:rPr>
        <w:t xml:space="preserve"> </w:t>
      </w:r>
      <w:r>
        <w:rPr>
          <w:sz w:val="36"/>
          <w:szCs w:val="36"/>
        </w:rPr>
        <w:t>provided</w:t>
      </w:r>
      <w:r>
        <w:rPr>
          <w:spacing w:val="40"/>
          <w:sz w:val="36"/>
          <w:szCs w:val="36"/>
        </w:rPr>
        <w:t xml:space="preserve"> </w:t>
      </w:r>
      <w:r>
        <w:rPr>
          <w:color w:val="383838"/>
          <w:sz w:val="36"/>
          <w:szCs w:val="36"/>
        </w:rPr>
        <w:t>hints</w:t>
      </w:r>
      <w:r>
        <w:rPr>
          <w:color w:val="383838"/>
          <w:spacing w:val="40"/>
          <w:sz w:val="36"/>
          <w:szCs w:val="36"/>
        </w:rPr>
        <w:t xml:space="preserve"> </w:t>
      </w:r>
      <w:r>
        <w:rPr>
          <w:sz w:val="36"/>
          <w:szCs w:val="36"/>
        </w:rPr>
        <w:t>decryption</w:t>
      </w:r>
      <w:r>
        <w:rPr>
          <w:spacing w:val="80"/>
          <w:w w:val="150"/>
          <w:sz w:val="36"/>
          <w:szCs w:val="36"/>
        </w:rPr>
        <w:t xml:space="preserve"> </w:t>
      </w:r>
      <w:r>
        <w:rPr>
          <w:color w:val="0F0F0F"/>
          <w:sz w:val="36"/>
          <w:szCs w:val="36"/>
        </w:rPr>
        <w:t>key</w:t>
      </w:r>
      <w:r>
        <w:rPr>
          <w:color w:val="0F0F0F"/>
          <w:spacing w:val="40"/>
          <w:sz w:val="36"/>
          <w:szCs w:val="36"/>
        </w:rPr>
        <w:t xml:space="preserve"> </w:t>
      </w:r>
      <w:r>
        <w:rPr>
          <w:color w:val="696969"/>
          <w:sz w:val="36"/>
          <w:szCs w:val="36"/>
        </w:rPr>
        <w:t>=</w:t>
      </w:r>
      <w:r>
        <w:rPr>
          <w:color w:val="696969"/>
          <w:spacing w:val="22"/>
          <w:sz w:val="36"/>
          <w:szCs w:val="36"/>
        </w:rPr>
        <w:t xml:space="preserve"> </w:t>
      </w:r>
      <w:r>
        <w:rPr>
          <w:color w:val="1C1C1C"/>
          <w:sz w:val="36"/>
          <w:szCs w:val="36"/>
        </w:rPr>
        <w:t>(k:</w:t>
      </w:r>
      <w:r>
        <w:rPr>
          <w:color w:val="1C1C1C"/>
          <w:spacing w:val="31"/>
          <w:sz w:val="36"/>
          <w:szCs w:val="36"/>
        </w:rPr>
        <w:t xml:space="preserve"> </w:t>
      </w:r>
      <w:r>
        <w:rPr>
          <w:color w:val="2A2A2A"/>
          <w:sz w:val="36"/>
          <w:szCs w:val="36"/>
        </w:rPr>
        <w:t>v</w:t>
      </w:r>
      <w:r>
        <w:rPr>
          <w:color w:val="2A2A2A"/>
          <w:spacing w:val="31"/>
          <w:sz w:val="36"/>
          <w:szCs w:val="36"/>
        </w:rPr>
        <w:t xml:space="preserve"> </w:t>
      </w:r>
      <w:r>
        <w:rPr>
          <w:color w:val="151515"/>
          <w:sz w:val="36"/>
          <w:szCs w:val="36"/>
        </w:rPr>
        <w:t xml:space="preserve">for </w:t>
      </w:r>
      <w:r>
        <w:rPr>
          <w:color w:val="212121"/>
          <w:sz w:val="36"/>
          <w:szCs w:val="36"/>
        </w:rPr>
        <w:t>k,</w:t>
      </w:r>
      <w:r>
        <w:rPr>
          <w:color w:val="212121"/>
          <w:spacing w:val="31"/>
          <w:sz w:val="36"/>
          <w:szCs w:val="36"/>
        </w:rPr>
        <w:t xml:space="preserve"> </w:t>
      </w:r>
      <w:r>
        <w:rPr>
          <w:color w:val="282828"/>
          <w:sz w:val="36"/>
          <w:szCs w:val="36"/>
        </w:rPr>
        <w:t xml:space="preserve">v </w:t>
      </w:r>
      <w:r>
        <w:rPr>
          <w:color w:val="3A3A3A"/>
          <w:sz w:val="36"/>
          <w:szCs w:val="36"/>
        </w:rPr>
        <w:t xml:space="preserve">in </w:t>
      </w:r>
      <w:r>
        <w:rPr>
          <w:sz w:val="36"/>
          <w:szCs w:val="36"/>
        </w:rPr>
        <w:t>h</w:t>
      </w:r>
      <w:r>
        <w:rPr>
          <w:position w:val="2"/>
          <w:sz w:val="36"/>
          <w:szCs w:val="36"/>
        </w:rPr>
        <w:t>in</w:t>
      </w:r>
      <w:r>
        <w:rPr>
          <w:sz w:val="36"/>
          <w:szCs w:val="36"/>
        </w:rPr>
        <w:t>ts.items()</w:t>
      </w:r>
      <w:r>
        <w:rPr>
          <w:spacing w:val="40"/>
          <w:sz w:val="36"/>
          <w:szCs w:val="36"/>
        </w:rPr>
        <w:t xml:space="preserve"> </w:t>
      </w:r>
      <w:r>
        <w:rPr>
          <w:color w:val="262626"/>
          <w:sz w:val="36"/>
          <w:szCs w:val="36"/>
        </w:rPr>
        <w:t>if</w:t>
      </w:r>
      <w:r>
        <w:rPr>
          <w:color w:val="262626"/>
          <w:spacing w:val="20"/>
          <w:sz w:val="36"/>
          <w:szCs w:val="36"/>
        </w:rPr>
        <w:t xml:space="preserve"> </w:t>
      </w:r>
      <w:r>
        <w:rPr>
          <w:color w:val="181818"/>
          <w:sz w:val="36"/>
          <w:szCs w:val="36"/>
        </w:rPr>
        <w:t>k,isaIpha())</w:t>
      </w:r>
    </w:p>
    <w:p>
      <w:pPr>
        <w:tabs>
          <w:tab w:val="left" w:pos="5188"/>
          <w:tab w:val="left" w:pos="6450"/>
          <w:tab w:val="left" w:pos="12223"/>
        </w:tabs>
        <w:spacing w:before="12"/>
        <w:ind w:left="159" w:right="0" w:firstLine="0"/>
        <w:jc w:val="left"/>
        <w:rPr>
          <w:sz w:val="36"/>
          <w:szCs w:val="36"/>
        </w:rPr>
      </w:pPr>
      <w:r>
        <w:rPr>
          <w:color w:val="0E0E0E"/>
          <w:position w:val="2"/>
          <w:sz w:val="36"/>
          <w:szCs w:val="36"/>
        </w:rPr>
        <w:t>d</w:t>
      </w:r>
      <w:r>
        <w:rPr>
          <w:color w:val="0E0E0E"/>
          <w:sz w:val="36"/>
          <w:szCs w:val="36"/>
        </w:rPr>
        <w:t>ecrypted</w:t>
      </w:r>
      <w:r>
        <w:rPr>
          <w:color w:val="0E0E0E"/>
          <w:spacing w:val="76"/>
          <w:w w:val="150"/>
          <w:sz w:val="36"/>
          <w:szCs w:val="36"/>
        </w:rPr>
        <w:t xml:space="preserve"> </w:t>
      </w:r>
      <w:r>
        <w:rPr>
          <w:color w:val="0F0F0F"/>
          <w:position w:val="2"/>
          <w:sz w:val="36"/>
          <w:szCs w:val="36"/>
        </w:rPr>
        <w:t>m</w:t>
      </w:r>
      <w:r>
        <w:rPr>
          <w:color w:val="0F0F0F"/>
          <w:sz w:val="36"/>
          <w:szCs w:val="36"/>
        </w:rPr>
        <w:t>essage</w:t>
      </w:r>
      <w:r>
        <w:rPr>
          <w:color w:val="0F0F0F"/>
          <w:spacing w:val="34"/>
          <w:sz w:val="36"/>
          <w:szCs w:val="36"/>
        </w:rPr>
        <w:t xml:space="preserve"> </w:t>
      </w:r>
      <w:r>
        <w:rPr>
          <w:color w:val="5B5B5B"/>
          <w:sz w:val="36"/>
          <w:szCs w:val="36"/>
        </w:rPr>
        <w:t>-</w:t>
      </w:r>
      <w:r>
        <w:rPr>
          <w:color w:val="5B5B5B"/>
          <w:spacing w:val="58"/>
          <w:sz w:val="36"/>
          <w:szCs w:val="36"/>
        </w:rPr>
        <w:t xml:space="preserve"> </w:t>
      </w:r>
      <w:r>
        <w:rPr>
          <w:spacing w:val="-2"/>
          <w:sz w:val="36"/>
          <w:szCs w:val="36"/>
        </w:rPr>
        <w:t>decrypt</w:t>
      </w:r>
      <w:r>
        <w:rPr>
          <w:sz w:val="36"/>
          <w:szCs w:val="36"/>
        </w:rPr>
        <w:tab/>
      </w:r>
      <w:r>
        <w:rPr>
          <w:color w:val="161616"/>
          <w:spacing w:val="-2"/>
          <w:sz w:val="36"/>
          <w:szCs w:val="36"/>
        </w:rPr>
        <w:t>simple</w:t>
      </w:r>
      <w:r>
        <w:rPr>
          <w:color w:val="161616"/>
          <w:sz w:val="36"/>
          <w:szCs w:val="36"/>
        </w:rPr>
        <w:tab/>
      </w:r>
      <w:r>
        <w:rPr>
          <w:sz w:val="36"/>
          <w:szCs w:val="36"/>
        </w:rPr>
        <w:t>subsfitufion(ciphertext,</w:t>
      </w:r>
      <w:r>
        <w:rPr>
          <w:spacing w:val="22"/>
          <w:sz w:val="36"/>
          <w:szCs w:val="36"/>
        </w:rPr>
        <w:t xml:space="preserve"> </w:t>
      </w:r>
      <w:r>
        <w:rPr>
          <w:spacing w:val="-2"/>
          <w:sz w:val="36"/>
          <w:szCs w:val="36"/>
        </w:rPr>
        <w:t>decryption</w:t>
      </w:r>
      <w:r>
        <w:rPr>
          <w:sz w:val="36"/>
          <w:szCs w:val="36"/>
        </w:rPr>
        <w:tab/>
      </w:r>
      <w:r>
        <w:rPr>
          <w:color w:val="151515"/>
          <w:spacing w:val="-11"/>
          <w:sz w:val="36"/>
          <w:szCs w:val="36"/>
        </w:rPr>
        <w:t>key</w:t>
      </w:r>
      <w:r>
        <w:rPr>
          <w:color w:val="151515"/>
          <w:spacing w:val="-42"/>
          <w:sz w:val="36"/>
          <w:szCs w:val="36"/>
        </w:rPr>
        <w:t xml:space="preserve"> </w:t>
      </w:r>
      <w:r>
        <w:rPr>
          <w:color w:val="696969"/>
          <w:spacing w:val="-10"/>
          <w:sz w:val="36"/>
          <w:szCs w:val="36"/>
        </w:rPr>
        <w:t>I</w:t>
      </w:r>
    </w:p>
    <w:p>
      <w:pPr>
        <w:pStyle w:val="13"/>
        <w:rPr>
          <w:sz w:val="36"/>
          <w:szCs w:val="36"/>
        </w:rPr>
      </w:pPr>
    </w:p>
    <w:p>
      <w:pPr>
        <w:pStyle w:val="13"/>
        <w:spacing w:before="191"/>
        <w:rPr>
          <w:sz w:val="36"/>
          <w:szCs w:val="36"/>
        </w:rPr>
      </w:pPr>
    </w:p>
    <w:p>
      <w:pPr>
        <w:spacing w:before="0" w:line="403" w:lineRule="auto"/>
        <w:ind w:left="159" w:right="13549" w:firstLine="9"/>
        <w:jc w:val="left"/>
        <w:rPr>
          <w:sz w:val="36"/>
          <w:szCs w:val="36"/>
        </w:rPr>
      </w:pPr>
      <w:r>
        <w:rPr>
          <w:position w:val="2"/>
          <w:sz w:val="36"/>
          <w:szCs w:val="36"/>
        </w:rPr>
        <w:t>print(</w:t>
      </w:r>
      <w:r>
        <w:rPr>
          <w:sz w:val="36"/>
          <w:szCs w:val="36"/>
        </w:rPr>
        <w:t>’</w:t>
      </w:r>
      <w:r>
        <w:rPr>
          <w:position w:val="2"/>
          <w:sz w:val="36"/>
          <w:szCs w:val="36"/>
        </w:rPr>
        <w:t xml:space="preserve">Decrypted </w:t>
      </w:r>
      <w:r>
        <w:rPr>
          <w:color w:val="0C0C0C"/>
          <w:position w:val="2"/>
          <w:sz w:val="36"/>
          <w:szCs w:val="36"/>
        </w:rPr>
        <w:t xml:space="preserve">Message:") </w:t>
      </w:r>
      <w:r>
        <w:rPr>
          <w:sz w:val="36"/>
          <w:szCs w:val="36"/>
        </w:rPr>
        <w:t>print(decrypted</w:t>
      </w:r>
      <w:r>
        <w:rPr>
          <w:spacing w:val="40"/>
          <w:sz w:val="36"/>
          <w:szCs w:val="36"/>
        </w:rPr>
        <w:t xml:space="preserve"> </w:t>
      </w:r>
      <w:r>
        <w:rPr>
          <w:sz w:val="36"/>
          <w:szCs w:val="36"/>
        </w:rPr>
        <w:t xml:space="preserve">message) </w:t>
      </w:r>
      <w:r>
        <w:rPr>
          <w:spacing w:val="-2"/>
          <w:sz w:val="36"/>
          <w:szCs w:val="36"/>
        </w:rPr>
        <w:t>OUTPUT:</w:t>
      </w:r>
    </w:p>
    <w:p>
      <w:pPr>
        <w:spacing w:before="2"/>
        <w:ind w:left="164" w:right="0" w:firstLine="0"/>
        <w:jc w:val="left"/>
        <w:rPr>
          <w:sz w:val="36"/>
          <w:szCs w:val="36"/>
        </w:rPr>
      </w:pPr>
      <w:r>
        <w:rPr>
          <w:sz w:val="36"/>
          <w:szCs w:val="36"/>
        </w:rPr>
        <w:t>Decrypted</w:t>
      </w:r>
      <w:r>
        <w:rPr>
          <w:spacing w:val="12"/>
          <w:sz w:val="36"/>
          <w:szCs w:val="36"/>
        </w:rPr>
        <w:t xml:space="preserve"> </w:t>
      </w:r>
      <w:r>
        <w:rPr>
          <w:color w:val="0C0C0C"/>
          <w:spacing w:val="-2"/>
          <w:sz w:val="36"/>
          <w:szCs w:val="36"/>
        </w:rPr>
        <w:t>Messsge:</w:t>
      </w:r>
    </w:p>
    <w:p>
      <w:pPr>
        <w:pStyle w:val="13"/>
        <w:spacing w:before="344"/>
        <w:ind w:left="178"/>
        <w:rPr>
          <w:sz w:val="36"/>
          <w:szCs w:val="36"/>
        </w:rPr>
      </w:pPr>
      <w:r>
        <w:rPr>
          <w:color w:val="7C7C7C"/>
          <w:spacing w:val="-2"/>
          <w:sz w:val="36"/>
          <w:szCs w:val="36"/>
        </w:rPr>
        <w:t>5.</w:t>
      </w:r>
      <w:r>
        <w:rPr>
          <w:color w:val="2A2A2A"/>
          <w:spacing w:val="-2"/>
          <w:sz w:val="36"/>
          <w:szCs w:val="36"/>
        </w:rPr>
        <w:t>3</w:t>
      </w:r>
      <w:r>
        <w:rPr>
          <w:spacing w:val="-2"/>
          <w:sz w:val="36"/>
          <w:szCs w:val="36"/>
        </w:rPr>
        <w:t>t4*305))6</w:t>
      </w:r>
      <w:r>
        <w:rPr>
          <w:spacing w:val="42"/>
          <w:w w:val="150"/>
          <w:sz w:val="36"/>
          <w:szCs w:val="36"/>
        </w:rPr>
        <w:t xml:space="preserve">  </w:t>
      </w:r>
      <w:r>
        <w:rPr>
          <w:spacing w:val="-2"/>
          <w:sz w:val="36"/>
          <w:szCs w:val="36"/>
        </w:rPr>
        <w:t>•;4826)4†.}4†):806”;48*8\6O))B5;;]B”</w:t>
      </w:r>
      <w:r>
        <w:rPr>
          <w:color w:val="3D3D3D"/>
          <w:spacing w:val="-2"/>
          <w:sz w:val="36"/>
          <w:szCs w:val="36"/>
        </w:rPr>
        <w:t>;</w:t>
      </w:r>
      <w:r>
        <w:rPr>
          <w:color w:val="343434"/>
          <w:spacing w:val="-2"/>
          <w:sz w:val="36"/>
          <w:szCs w:val="36"/>
        </w:rPr>
        <w:t>:</w:t>
      </w:r>
      <w:r>
        <w:rPr>
          <w:color w:val="181818"/>
          <w:spacing w:val="-2"/>
          <w:sz w:val="36"/>
          <w:szCs w:val="36"/>
        </w:rPr>
        <w:t>?”8</w:t>
      </w:r>
      <w:r>
        <w:rPr>
          <w:color w:val="1F1F1F"/>
          <w:spacing w:val="-2"/>
          <w:sz w:val="36"/>
          <w:szCs w:val="36"/>
        </w:rPr>
        <w:t>t83</w:t>
      </w:r>
    </w:p>
    <w:p>
      <w:pPr>
        <w:spacing w:before="28"/>
        <w:ind w:left="151" w:right="0" w:firstLine="0"/>
        <w:jc w:val="left"/>
        <w:rPr>
          <w:sz w:val="36"/>
          <w:szCs w:val="36"/>
        </w:rPr>
      </w:pPr>
      <w:r>
        <w:rPr>
          <w:color w:val="282828"/>
          <w:spacing w:val="-4"/>
          <w:sz w:val="36"/>
          <w:szCs w:val="36"/>
        </w:rPr>
        <w:t>(88)S”</w:t>
      </w:r>
      <w:r>
        <w:rPr>
          <w:spacing w:val="-4"/>
          <w:sz w:val="36"/>
          <w:szCs w:val="36"/>
        </w:rPr>
        <w:t>*:46(,88’96”</w:t>
      </w:r>
      <w:r>
        <w:rPr>
          <w:spacing w:val="10"/>
          <w:sz w:val="36"/>
          <w:szCs w:val="36"/>
        </w:rPr>
        <w:t xml:space="preserve"> </w:t>
      </w:r>
      <w:r>
        <w:rPr>
          <w:spacing w:val="-4"/>
          <w:sz w:val="36"/>
          <w:szCs w:val="36"/>
        </w:rPr>
        <w:t>7;8)t(,485);5*2:4(;4956”2(5—4)8$8”</w:t>
      </w:r>
    </w:p>
    <w:p>
      <w:pPr>
        <w:spacing w:before="38"/>
        <w:ind w:left="159" w:right="0" w:firstLine="0"/>
        <w:jc w:val="left"/>
        <w:rPr>
          <w:sz w:val="36"/>
          <w:szCs w:val="36"/>
        </w:rPr>
      </w:pPr>
      <w:r>
        <w:rPr>
          <w:spacing w:val="-2"/>
          <w:sz w:val="36"/>
          <w:szCs w:val="36"/>
        </w:rPr>
        <w:t>:4069285):}6*8}4tt;1(T9;48081;8:811;48185;4)48S*S28806•8</w:t>
      </w:r>
      <w:r>
        <w:rPr>
          <w:color w:val="313131"/>
          <w:spacing w:val="-2"/>
          <w:sz w:val="36"/>
          <w:szCs w:val="36"/>
        </w:rPr>
        <w:t>1</w:t>
      </w:r>
    </w:p>
    <w:p>
      <w:pPr>
        <w:spacing w:before="32"/>
        <w:ind w:left="171" w:right="0" w:firstLine="0"/>
        <w:jc w:val="left"/>
        <w:rPr>
          <w:sz w:val="36"/>
          <w:szCs w:val="36"/>
        </w:rPr>
      </w:pPr>
      <w:r>
        <w:rPr>
          <w:spacing w:val="-2"/>
          <w:w w:val="105"/>
          <w:sz w:val="36"/>
          <w:szCs w:val="36"/>
        </w:rPr>
        <w:t>(t9.48:(88,4(t?34:4B)4t,161;:188;J</w:t>
      </w:r>
      <w:r>
        <w:rPr>
          <w:color w:val="0C0C0C"/>
          <w:spacing w:val="-2"/>
          <w:w w:val="105"/>
          <w:sz w:val="36"/>
          <w:szCs w:val="36"/>
        </w:rPr>
        <w:t>?;</w:t>
      </w:r>
    </w:p>
    <w:p>
      <w:pPr>
        <w:pStyle w:val="16"/>
        <w:numPr>
          <w:ilvl w:val="0"/>
          <w:numId w:val="1"/>
        </w:numPr>
        <w:tabs>
          <w:tab w:val="left" w:pos="476"/>
        </w:tabs>
        <w:spacing w:before="355" w:after="0" w:line="252" w:lineRule="auto"/>
        <w:ind w:left="160" w:right="3145" w:firstLine="1"/>
        <w:jc w:val="both"/>
        <w:rPr>
          <w:sz w:val="36"/>
          <w:szCs w:val="36"/>
        </w:rPr>
      </w:pPr>
      <w:r>
        <w:rPr>
          <w:sz w:val="36"/>
          <w:szCs w:val="36"/>
        </w:rPr>
        <w:t xml:space="preserve">Write </w:t>
      </w:r>
      <w:r>
        <w:rPr>
          <w:color w:val="111111"/>
          <w:sz w:val="36"/>
          <w:szCs w:val="36"/>
        </w:rPr>
        <w:t xml:space="preserve">a </w:t>
      </w:r>
      <w:r>
        <w:rPr>
          <w:color w:val="2F2F2F"/>
          <w:sz w:val="36"/>
          <w:szCs w:val="36"/>
        </w:rPr>
        <w:t xml:space="preserve">C </w:t>
      </w:r>
      <w:r>
        <w:rPr>
          <w:sz w:val="36"/>
          <w:szCs w:val="36"/>
        </w:rPr>
        <w:t xml:space="preserve">program </w:t>
      </w:r>
      <w:r>
        <w:rPr>
          <w:color w:val="232323"/>
          <w:sz w:val="36"/>
          <w:szCs w:val="36"/>
        </w:rPr>
        <w:t xml:space="preserve">for </w:t>
      </w:r>
      <w:r>
        <w:rPr>
          <w:sz w:val="36"/>
          <w:szCs w:val="36"/>
        </w:rPr>
        <w:t xml:space="preserve">monoalphabet1c </w:t>
      </w:r>
      <w:r>
        <w:rPr>
          <w:color w:val="111111"/>
          <w:sz w:val="36"/>
          <w:szCs w:val="36"/>
        </w:rPr>
        <w:t xml:space="preserve">cipher </w:t>
      </w:r>
      <w:r>
        <w:rPr>
          <w:color w:val="343434"/>
          <w:sz w:val="36"/>
          <w:szCs w:val="36"/>
        </w:rPr>
        <w:t xml:space="preserve">is </w:t>
      </w:r>
      <w:r>
        <w:rPr>
          <w:sz w:val="36"/>
          <w:szCs w:val="36"/>
        </w:rPr>
        <w:t xml:space="preserve">that both sender and receiver must </w:t>
      </w:r>
      <w:r>
        <w:rPr>
          <w:color w:val="1C1C1C"/>
          <w:sz w:val="36"/>
          <w:szCs w:val="36"/>
        </w:rPr>
        <w:t>commit</w:t>
      </w:r>
      <w:r>
        <w:rPr>
          <w:color w:val="1C1C1C"/>
          <w:spacing w:val="80"/>
          <w:sz w:val="36"/>
          <w:szCs w:val="36"/>
        </w:rPr>
        <w:t xml:space="preserve"> </w:t>
      </w:r>
      <w:r>
        <w:rPr>
          <w:color w:val="161616"/>
          <w:sz w:val="36"/>
          <w:szCs w:val="36"/>
        </w:rPr>
        <w:t>the</w:t>
      </w:r>
      <w:r>
        <w:rPr>
          <w:color w:val="161616"/>
          <w:spacing w:val="40"/>
          <w:sz w:val="36"/>
          <w:szCs w:val="36"/>
        </w:rPr>
        <w:t xml:space="preserve"> </w:t>
      </w:r>
      <w:r>
        <w:rPr>
          <w:sz w:val="36"/>
          <w:szCs w:val="36"/>
        </w:rPr>
        <w:t>permuted</w:t>
      </w:r>
      <w:r>
        <w:rPr>
          <w:spacing w:val="80"/>
          <w:sz w:val="36"/>
          <w:szCs w:val="36"/>
        </w:rPr>
        <w:t xml:space="preserve"> </w:t>
      </w:r>
      <w:r>
        <w:rPr>
          <w:color w:val="131313"/>
          <w:sz w:val="36"/>
          <w:szCs w:val="36"/>
        </w:rPr>
        <w:t>cipher</w:t>
      </w:r>
      <w:r>
        <w:rPr>
          <w:color w:val="131313"/>
          <w:spacing w:val="40"/>
          <w:sz w:val="36"/>
          <w:szCs w:val="36"/>
        </w:rPr>
        <w:t xml:space="preserve"> </w:t>
      </w:r>
      <w:r>
        <w:rPr>
          <w:sz w:val="36"/>
          <w:szCs w:val="36"/>
        </w:rPr>
        <w:t>sequence</w:t>
      </w:r>
      <w:r>
        <w:rPr>
          <w:spacing w:val="80"/>
          <w:sz w:val="36"/>
          <w:szCs w:val="36"/>
        </w:rPr>
        <w:t xml:space="preserve"> </w:t>
      </w:r>
      <w:r>
        <w:rPr>
          <w:sz w:val="36"/>
          <w:szCs w:val="36"/>
        </w:rPr>
        <w:t>to</w:t>
      </w:r>
      <w:r>
        <w:rPr>
          <w:spacing w:val="40"/>
          <w:sz w:val="36"/>
          <w:szCs w:val="36"/>
        </w:rPr>
        <w:t xml:space="preserve"> </w:t>
      </w:r>
      <w:r>
        <w:rPr>
          <w:sz w:val="36"/>
          <w:szCs w:val="36"/>
        </w:rPr>
        <w:t>memory.</w:t>
      </w:r>
      <w:r>
        <w:rPr>
          <w:spacing w:val="80"/>
          <w:sz w:val="36"/>
          <w:szCs w:val="36"/>
        </w:rPr>
        <w:t xml:space="preserve"> </w:t>
      </w:r>
      <w:r>
        <w:rPr>
          <w:color w:val="161616"/>
          <w:sz w:val="36"/>
          <w:szCs w:val="36"/>
        </w:rPr>
        <w:t>A</w:t>
      </w:r>
      <w:r>
        <w:rPr>
          <w:color w:val="161616"/>
          <w:spacing w:val="40"/>
          <w:sz w:val="36"/>
          <w:szCs w:val="36"/>
        </w:rPr>
        <w:t xml:space="preserve"> </w:t>
      </w:r>
      <w:r>
        <w:rPr>
          <w:color w:val="1C1C1C"/>
          <w:sz w:val="36"/>
          <w:szCs w:val="36"/>
        </w:rPr>
        <w:t>CDmmon</w:t>
      </w:r>
      <w:r>
        <w:rPr>
          <w:color w:val="1C1C1C"/>
          <w:spacing w:val="80"/>
          <w:sz w:val="36"/>
          <w:szCs w:val="36"/>
        </w:rPr>
        <w:t xml:space="preserve"> </w:t>
      </w:r>
      <w:r>
        <w:rPr>
          <w:sz w:val="36"/>
          <w:szCs w:val="36"/>
        </w:rPr>
        <w:t>technique</w:t>
      </w:r>
      <w:r>
        <w:rPr>
          <w:spacing w:val="80"/>
          <w:sz w:val="36"/>
          <w:szCs w:val="36"/>
        </w:rPr>
        <w:t xml:space="preserve"> </w:t>
      </w:r>
      <w:r>
        <w:rPr>
          <w:sz w:val="36"/>
          <w:szCs w:val="36"/>
        </w:rPr>
        <w:t>fDr</w:t>
      </w:r>
      <w:r>
        <w:rPr>
          <w:spacing w:val="40"/>
          <w:sz w:val="36"/>
          <w:szCs w:val="36"/>
        </w:rPr>
        <w:t xml:space="preserve"> </w:t>
      </w:r>
      <w:r>
        <w:rPr>
          <w:color w:val="0E0E0E"/>
          <w:sz w:val="36"/>
          <w:szCs w:val="36"/>
        </w:rPr>
        <w:t xml:space="preserve">avoiding </w:t>
      </w:r>
      <w:r>
        <w:rPr>
          <w:color w:val="161616"/>
          <w:sz w:val="36"/>
          <w:szCs w:val="36"/>
        </w:rPr>
        <w:t>this</w:t>
      </w:r>
      <w:r>
        <w:rPr>
          <w:color w:val="161616"/>
          <w:spacing w:val="32"/>
          <w:sz w:val="36"/>
          <w:szCs w:val="36"/>
        </w:rPr>
        <w:t xml:space="preserve"> </w:t>
      </w:r>
      <w:r>
        <w:rPr>
          <w:color w:val="494949"/>
          <w:sz w:val="36"/>
          <w:szCs w:val="36"/>
        </w:rPr>
        <w:t>is</w:t>
      </w:r>
      <w:r>
        <w:rPr>
          <w:color w:val="494949"/>
          <w:spacing w:val="27"/>
          <w:sz w:val="36"/>
          <w:szCs w:val="36"/>
        </w:rPr>
        <w:t xml:space="preserve"> </w:t>
      </w:r>
      <w:r>
        <w:rPr>
          <w:color w:val="262626"/>
          <w:sz w:val="36"/>
          <w:szCs w:val="36"/>
        </w:rPr>
        <w:t>to</w:t>
      </w:r>
      <w:r>
        <w:rPr>
          <w:color w:val="262626"/>
          <w:spacing w:val="40"/>
          <w:sz w:val="36"/>
          <w:szCs w:val="36"/>
        </w:rPr>
        <w:t xml:space="preserve"> </w:t>
      </w:r>
      <w:r>
        <w:rPr>
          <w:color w:val="232323"/>
          <w:sz w:val="36"/>
          <w:szCs w:val="36"/>
        </w:rPr>
        <w:t>use</w:t>
      </w:r>
      <w:r>
        <w:rPr>
          <w:color w:val="232323"/>
          <w:spacing w:val="40"/>
          <w:sz w:val="36"/>
          <w:szCs w:val="36"/>
        </w:rPr>
        <w:t xml:space="preserve"> </w:t>
      </w:r>
      <w:r>
        <w:rPr>
          <w:color w:val="131313"/>
          <w:sz w:val="36"/>
          <w:szCs w:val="36"/>
        </w:rPr>
        <w:t>a</w:t>
      </w:r>
      <w:r>
        <w:rPr>
          <w:color w:val="131313"/>
          <w:spacing w:val="40"/>
          <w:sz w:val="36"/>
          <w:szCs w:val="36"/>
        </w:rPr>
        <w:t xml:space="preserve"> </w:t>
      </w:r>
      <w:r>
        <w:rPr>
          <w:sz w:val="36"/>
          <w:szCs w:val="36"/>
        </w:rPr>
        <w:t>keyword</w:t>
      </w:r>
      <w:r>
        <w:rPr>
          <w:spacing w:val="80"/>
          <w:sz w:val="36"/>
          <w:szCs w:val="36"/>
        </w:rPr>
        <w:t xml:space="preserve"> </w:t>
      </w:r>
      <w:r>
        <w:rPr>
          <w:color w:val="0C0C0C"/>
          <w:sz w:val="36"/>
          <w:szCs w:val="36"/>
        </w:rPr>
        <w:t>from</w:t>
      </w:r>
      <w:r>
        <w:rPr>
          <w:color w:val="0C0C0C"/>
          <w:spacing w:val="40"/>
          <w:sz w:val="36"/>
          <w:szCs w:val="36"/>
        </w:rPr>
        <w:t xml:space="preserve"> </w:t>
      </w:r>
      <w:r>
        <w:rPr>
          <w:sz w:val="36"/>
          <w:szCs w:val="36"/>
        </w:rPr>
        <w:t>which</w:t>
      </w:r>
      <w:r>
        <w:rPr>
          <w:spacing w:val="40"/>
          <w:sz w:val="36"/>
          <w:szCs w:val="36"/>
        </w:rPr>
        <w:t xml:space="preserve"> </w:t>
      </w:r>
      <w:r>
        <w:rPr>
          <w:sz w:val="36"/>
          <w:szCs w:val="36"/>
        </w:rPr>
        <w:t>the</w:t>
      </w:r>
      <w:r>
        <w:rPr>
          <w:spacing w:val="40"/>
          <w:sz w:val="36"/>
          <w:szCs w:val="36"/>
        </w:rPr>
        <w:t xml:space="preserve"> </w:t>
      </w:r>
      <w:r>
        <w:rPr>
          <w:sz w:val="36"/>
          <w:szCs w:val="36"/>
        </w:rPr>
        <w:t>cipher</w:t>
      </w:r>
      <w:r>
        <w:rPr>
          <w:spacing w:val="80"/>
          <w:sz w:val="36"/>
          <w:szCs w:val="36"/>
        </w:rPr>
        <w:t xml:space="preserve"> </w:t>
      </w:r>
      <w:r>
        <w:rPr>
          <w:sz w:val="36"/>
          <w:szCs w:val="36"/>
        </w:rPr>
        <w:t>sequence</w:t>
      </w:r>
      <w:r>
        <w:rPr>
          <w:spacing w:val="75"/>
          <w:sz w:val="36"/>
          <w:szCs w:val="36"/>
        </w:rPr>
        <w:t xml:space="preserve"> </w:t>
      </w:r>
      <w:r>
        <w:rPr>
          <w:color w:val="212121"/>
          <w:sz w:val="36"/>
          <w:szCs w:val="36"/>
        </w:rPr>
        <w:t xml:space="preserve">can </w:t>
      </w:r>
      <w:r>
        <w:rPr>
          <w:color w:val="2A2A2A"/>
          <w:sz w:val="36"/>
          <w:szCs w:val="36"/>
        </w:rPr>
        <w:t xml:space="preserve">be </w:t>
      </w:r>
      <w:r>
        <w:rPr>
          <w:sz w:val="36"/>
          <w:szCs w:val="36"/>
        </w:rPr>
        <w:t>generated.</w:t>
      </w:r>
    </w:p>
    <w:p>
      <w:pPr>
        <w:spacing w:before="0" w:line="477" w:lineRule="exact"/>
        <w:ind w:left="166" w:right="0" w:firstLine="0"/>
        <w:jc w:val="both"/>
        <w:rPr>
          <w:sz w:val="36"/>
          <w:szCs w:val="36"/>
        </w:rPr>
      </w:pPr>
      <w:r>
        <w:rPr>
          <w:color w:val="1D1D1D"/>
          <w:w w:val="90"/>
          <w:sz w:val="36"/>
          <w:szCs w:val="36"/>
        </w:rPr>
        <w:t>l't›1</w:t>
      </w:r>
      <w:r>
        <w:rPr>
          <w:color w:val="1D1D1D"/>
          <w:spacing w:val="68"/>
          <w:sz w:val="36"/>
          <w:szCs w:val="36"/>
        </w:rPr>
        <w:t xml:space="preserve"> </w:t>
      </w:r>
      <w:r>
        <w:rPr>
          <w:color w:val="0E0E0E"/>
          <w:w w:val="90"/>
          <w:sz w:val="36"/>
          <w:szCs w:val="36"/>
        </w:rPr>
        <w:t>‹i.\‹t1lI|t1‹i.</w:t>
      </w:r>
      <w:r>
        <w:rPr>
          <w:color w:val="0E0E0E"/>
          <w:spacing w:val="75"/>
          <w:sz w:val="36"/>
          <w:szCs w:val="36"/>
        </w:rPr>
        <w:t xml:space="preserve"> </w:t>
      </w:r>
      <w:r>
        <w:rPr>
          <w:color w:val="131313"/>
          <w:w w:val="90"/>
          <w:sz w:val="36"/>
          <w:szCs w:val="36"/>
        </w:rPr>
        <w:t>tlsI1tR</w:t>
      </w:r>
      <w:r>
        <w:rPr>
          <w:color w:val="131313"/>
          <w:spacing w:val="53"/>
          <w:sz w:val="36"/>
          <w:szCs w:val="36"/>
        </w:rPr>
        <w:t xml:space="preserve"> </w:t>
      </w:r>
      <w:r>
        <w:rPr>
          <w:color w:val="1F1F1F"/>
          <w:w w:val="90"/>
          <w:sz w:val="36"/>
          <w:szCs w:val="36"/>
        </w:rPr>
        <w:t>I1i‹i</w:t>
      </w:r>
      <w:r>
        <w:rPr>
          <w:color w:val="1F1F1F"/>
          <w:spacing w:val="57"/>
          <w:sz w:val="36"/>
          <w:szCs w:val="36"/>
        </w:rPr>
        <w:t xml:space="preserve"> </w:t>
      </w:r>
      <w:r>
        <w:rPr>
          <w:w w:val="90"/>
          <w:sz w:val="36"/>
          <w:szCs w:val="36"/>
        </w:rPr>
        <w:t>1‹ii</w:t>
      </w:r>
      <w:r>
        <w:rPr>
          <w:color w:val="111111"/>
          <w:w w:val="90"/>
          <w:sz w:val="36"/>
          <w:szCs w:val="36"/>
        </w:rPr>
        <w:t>11't›I</w:t>
      </w:r>
      <w:r>
        <w:rPr>
          <w:color w:val="111111"/>
          <w:spacing w:val="-16"/>
          <w:w w:val="90"/>
          <w:sz w:val="36"/>
          <w:szCs w:val="36"/>
        </w:rPr>
        <w:t xml:space="preserve"> </w:t>
      </w:r>
      <w:r>
        <w:rPr>
          <w:color w:val="131313"/>
          <w:w w:val="90"/>
          <w:sz w:val="36"/>
          <w:szCs w:val="36"/>
        </w:rPr>
        <w:t>‹I</w:t>
      </w:r>
      <w:r>
        <w:rPr>
          <w:color w:val="131313"/>
          <w:spacing w:val="69"/>
          <w:sz w:val="36"/>
          <w:szCs w:val="36"/>
        </w:rPr>
        <w:t xml:space="preserve"> </w:t>
      </w:r>
      <w:r>
        <w:rPr>
          <w:i/>
          <w:w w:val="90"/>
          <w:sz w:val="36"/>
          <w:szCs w:val="36"/>
        </w:rPr>
        <w:t>b'/t'I#L'£</w:t>
      </w:r>
      <w:r>
        <w:rPr>
          <w:i/>
          <w:spacing w:val="51"/>
          <w:sz w:val="36"/>
          <w:szCs w:val="36"/>
        </w:rPr>
        <w:t xml:space="preserve">  </w:t>
      </w:r>
      <w:r>
        <w:rPr>
          <w:color w:val="0C0C0C"/>
          <w:w w:val="90"/>
          <w:sz w:val="36"/>
          <w:szCs w:val="36"/>
        </w:rPr>
        <w:t>\1’I</w:t>
      </w:r>
      <w:r>
        <w:rPr>
          <w:color w:val="0C0C0C"/>
          <w:spacing w:val="-18"/>
          <w:w w:val="90"/>
          <w:sz w:val="36"/>
          <w:szCs w:val="36"/>
        </w:rPr>
        <w:t xml:space="preserve"> </w:t>
      </w:r>
      <w:r>
        <w:rPr>
          <w:color w:val="0C0C0C"/>
          <w:w w:val="90"/>
          <w:sz w:val="36"/>
          <w:szCs w:val="36"/>
        </w:rPr>
        <w:t>tl‹i</w:t>
      </w:r>
      <w:r>
        <w:rPr>
          <w:color w:val="0C0C0C"/>
          <w:spacing w:val="66"/>
          <w:sz w:val="36"/>
          <w:szCs w:val="36"/>
        </w:rPr>
        <w:t xml:space="preserve"> </w:t>
      </w:r>
      <w:r>
        <w:rPr>
          <w:color w:val="0E0E0E"/>
          <w:w w:val="90"/>
          <w:sz w:val="36"/>
          <w:szCs w:val="36"/>
        </w:rPr>
        <w:t>tt\II</w:t>
      </w:r>
      <w:r>
        <w:rPr>
          <w:color w:val="0E0E0E"/>
          <w:spacing w:val="72"/>
          <w:sz w:val="36"/>
          <w:szCs w:val="36"/>
        </w:rPr>
        <w:t xml:space="preserve"> </w:t>
      </w:r>
      <w:r>
        <w:rPr>
          <w:w w:val="90"/>
          <w:sz w:val="36"/>
          <w:szCs w:val="36"/>
        </w:rPr>
        <w:t>the</w:t>
      </w:r>
      <w:r>
        <w:rPr>
          <w:spacing w:val="51"/>
          <w:sz w:val="36"/>
          <w:szCs w:val="36"/>
        </w:rPr>
        <w:t xml:space="preserve"> </w:t>
      </w:r>
      <w:r>
        <w:rPr>
          <w:w w:val="90"/>
          <w:sz w:val="36"/>
          <w:szCs w:val="36"/>
        </w:rPr>
        <w:t>Lñi’t1</w:t>
      </w:r>
      <w:r>
        <w:rPr>
          <w:spacing w:val="-13"/>
          <w:w w:val="90"/>
          <w:sz w:val="36"/>
          <w:szCs w:val="36"/>
        </w:rPr>
        <w:t xml:space="preserve"> </w:t>
      </w:r>
      <w:r>
        <w:rPr>
          <w:w w:val="90"/>
          <w:sz w:val="36"/>
          <w:szCs w:val="36"/>
        </w:rPr>
        <w:t>tl1tl</w:t>
      </w:r>
      <w:r>
        <w:rPr>
          <w:spacing w:val="34"/>
          <w:w w:val="150"/>
          <w:sz w:val="36"/>
          <w:szCs w:val="36"/>
        </w:rPr>
        <w:t xml:space="preserve"> </w:t>
      </w:r>
      <w:r>
        <w:rPr>
          <w:w w:val="90"/>
          <w:sz w:val="36"/>
          <w:szCs w:val="36"/>
        </w:rPr>
        <w:t>It›(l‹›tlñt)</w:t>
      </w:r>
      <w:r>
        <w:rPr>
          <w:spacing w:val="67"/>
          <w:sz w:val="36"/>
          <w:szCs w:val="36"/>
        </w:rPr>
        <w:t xml:space="preserve"> </w:t>
      </w:r>
      <w:r>
        <w:rPr>
          <w:color w:val="282828"/>
          <w:w w:val="90"/>
          <w:sz w:val="36"/>
          <w:szCs w:val="36"/>
        </w:rPr>
        <w:t>it)’</w:t>
      </w:r>
      <w:r>
        <w:rPr>
          <w:color w:val="282828"/>
          <w:spacing w:val="27"/>
          <w:sz w:val="36"/>
          <w:szCs w:val="36"/>
        </w:rPr>
        <w:t xml:space="preserve"> </w:t>
      </w:r>
      <w:r>
        <w:rPr>
          <w:spacing w:val="-2"/>
          <w:w w:val="90"/>
          <w:sz w:val="36"/>
          <w:szCs w:val="36"/>
        </w:rPr>
        <w:t>Itllllsfitl</w:t>
      </w:r>
    </w:p>
    <w:p>
      <w:pPr>
        <w:spacing w:before="0"/>
        <w:ind w:left="166" w:right="0" w:firstLine="0"/>
        <w:jc w:val="both"/>
        <w:rPr>
          <w:sz w:val="36"/>
          <w:szCs w:val="36"/>
        </w:rPr>
      </w:pPr>
      <w:r>
        <w:rPr>
          <w:w w:val="90"/>
          <w:sz w:val="36"/>
          <w:szCs w:val="36"/>
        </w:rPr>
        <w:t>l•itt«i”x</w:t>
      </w:r>
      <w:r>
        <w:rPr>
          <w:spacing w:val="30"/>
          <w:sz w:val="36"/>
          <w:szCs w:val="36"/>
        </w:rPr>
        <w:t xml:space="preserve"> </w:t>
      </w:r>
      <w:r>
        <w:rPr>
          <w:color w:val="161616"/>
          <w:w w:val="90"/>
          <w:sz w:val="36"/>
          <w:szCs w:val="36"/>
        </w:rPr>
        <w:t>in</w:t>
      </w:r>
      <w:r>
        <w:rPr>
          <w:color w:val="161616"/>
          <w:spacing w:val="62"/>
          <w:sz w:val="36"/>
          <w:szCs w:val="36"/>
        </w:rPr>
        <w:t xml:space="preserve"> </w:t>
      </w:r>
      <w:r>
        <w:rPr>
          <w:color w:val="131313"/>
          <w:w w:val="90"/>
          <w:sz w:val="36"/>
          <w:szCs w:val="36"/>
        </w:rPr>
        <w:t>n‹›ixiiaI</w:t>
      </w:r>
      <w:r>
        <w:rPr>
          <w:color w:val="131313"/>
          <w:spacing w:val="-5"/>
          <w:w w:val="90"/>
          <w:sz w:val="36"/>
          <w:szCs w:val="36"/>
        </w:rPr>
        <w:t xml:space="preserve"> </w:t>
      </w:r>
      <w:r>
        <w:rPr>
          <w:color w:val="131313"/>
          <w:w w:val="90"/>
          <w:sz w:val="36"/>
          <w:szCs w:val="36"/>
        </w:rPr>
        <w:t>‹›i”1cl”</w:t>
      </w:r>
      <w:r>
        <w:rPr>
          <w:color w:val="131313"/>
          <w:spacing w:val="9"/>
          <w:sz w:val="36"/>
          <w:szCs w:val="36"/>
        </w:rPr>
        <w:t xml:space="preserve"> </w:t>
      </w:r>
      <w:r>
        <w:rPr>
          <w:color w:val="0F0F0F"/>
          <w:w w:val="90"/>
          <w:sz w:val="36"/>
          <w:szCs w:val="36"/>
        </w:rPr>
        <w:t>ailJ</w:t>
      </w:r>
      <w:r>
        <w:rPr>
          <w:color w:val="0F0F0F"/>
          <w:spacing w:val="-3"/>
          <w:w w:val="90"/>
          <w:sz w:val="36"/>
          <w:szCs w:val="36"/>
        </w:rPr>
        <w:t xml:space="preserve"> </w:t>
      </w:r>
      <w:r>
        <w:rPr>
          <w:w w:val="90"/>
          <w:sz w:val="36"/>
          <w:szCs w:val="36"/>
        </w:rPr>
        <w:t>a»ati:If</w:t>
      </w:r>
      <w:r>
        <w:rPr>
          <w:spacing w:val="53"/>
          <w:sz w:val="36"/>
          <w:szCs w:val="36"/>
        </w:rPr>
        <w:t xml:space="preserve"> </w:t>
      </w:r>
      <w:r>
        <w:rPr>
          <w:w w:val="90"/>
          <w:sz w:val="36"/>
          <w:szCs w:val="36"/>
        </w:rPr>
        <w:t>t1›ix</w:t>
      </w:r>
      <w:r>
        <w:rPr>
          <w:spacing w:val="-5"/>
          <w:sz w:val="36"/>
          <w:szCs w:val="36"/>
        </w:rPr>
        <w:t xml:space="preserve"> </w:t>
      </w:r>
      <w:r>
        <w:rPr>
          <w:color w:val="282828"/>
          <w:w w:val="90"/>
          <w:sz w:val="36"/>
          <w:szCs w:val="36"/>
        </w:rPr>
        <w:t>a</w:t>
      </w:r>
      <w:r>
        <w:rPr>
          <w:w w:val="90"/>
          <w:sz w:val="36"/>
          <w:szCs w:val="36"/>
        </w:rPr>
        <w:t>kaii›•t</w:t>
      </w:r>
      <w:r>
        <w:rPr>
          <w:spacing w:val="47"/>
          <w:sz w:val="36"/>
          <w:szCs w:val="36"/>
        </w:rPr>
        <w:t xml:space="preserve"> </w:t>
      </w:r>
      <w:r>
        <w:rPr>
          <w:w w:val="90"/>
          <w:sz w:val="36"/>
          <w:szCs w:val="36"/>
        </w:rPr>
        <w:t>tl\«</w:t>
      </w:r>
      <w:r>
        <w:rPr>
          <w:spacing w:val="12"/>
          <w:sz w:val="36"/>
          <w:szCs w:val="36"/>
        </w:rPr>
        <w:t xml:space="preserve"> </w:t>
      </w:r>
      <w:r>
        <w:rPr>
          <w:w w:val="90"/>
          <w:sz w:val="36"/>
          <w:szCs w:val="36"/>
        </w:rPr>
        <w:t>j›laia›tcxt</w:t>
      </w:r>
      <w:r>
        <w:rPr>
          <w:spacing w:val="41"/>
          <w:sz w:val="36"/>
          <w:szCs w:val="36"/>
        </w:rPr>
        <w:t xml:space="preserve"> </w:t>
      </w:r>
      <w:r>
        <w:rPr>
          <w:spacing w:val="-2"/>
          <w:w w:val="90"/>
          <w:sz w:val="36"/>
          <w:szCs w:val="36"/>
        </w:rPr>
        <w:t>Irttcl•</w:t>
      </w:r>
    </w:p>
    <w:p>
      <w:pPr>
        <w:spacing w:before="129" w:line="484" w:lineRule="exact"/>
        <w:ind w:left="1418" w:right="0" w:firstLine="0"/>
        <w:jc w:val="left"/>
        <w:rPr>
          <w:rFonts w:ascii="Times New Roman" w:hAnsi="Times New Roman"/>
          <w:sz w:val="36"/>
          <w:szCs w:val="36"/>
        </w:rPr>
      </w:pPr>
      <w:r>
        <w:rPr>
          <w:rFonts w:ascii="Times New Roman" w:hAnsi="Times New Roman"/>
          <w:w w:val="75"/>
          <w:sz w:val="36"/>
          <w:szCs w:val="36"/>
        </w:rPr>
        <w:t>{›litii1</w:t>
      </w:r>
      <w:r>
        <w:rPr>
          <w:rFonts w:ascii="Times New Roman" w:hAnsi="Times New Roman"/>
          <w:spacing w:val="35"/>
          <w:sz w:val="36"/>
          <w:szCs w:val="36"/>
        </w:rPr>
        <w:t xml:space="preserve"> </w:t>
      </w:r>
      <w:r>
        <w:rPr>
          <w:rFonts w:ascii="Times New Roman" w:hAnsi="Times New Roman"/>
          <w:color w:val="3D3D3D"/>
          <w:w w:val="75"/>
          <w:sz w:val="36"/>
          <w:szCs w:val="36"/>
        </w:rPr>
        <w:t>:t</w:t>
      </w:r>
      <w:r>
        <w:rPr>
          <w:rFonts w:ascii="Times New Roman" w:hAnsi="Times New Roman"/>
          <w:color w:val="3D3D3D"/>
          <w:spacing w:val="-7"/>
          <w:sz w:val="36"/>
          <w:szCs w:val="36"/>
        </w:rPr>
        <w:t xml:space="preserve"> </w:t>
      </w:r>
      <w:r>
        <w:rPr>
          <w:rFonts w:ascii="Times New Roman" w:hAnsi="Times New Roman"/>
          <w:color w:val="333333"/>
          <w:w w:val="75"/>
          <w:sz w:val="36"/>
          <w:szCs w:val="36"/>
        </w:rPr>
        <w:t>It</w:t>
      </w:r>
      <w:r>
        <w:rPr>
          <w:rFonts w:ascii="Times New Roman" w:hAnsi="Times New Roman"/>
          <w:color w:val="333333"/>
          <w:spacing w:val="-27"/>
          <w:sz w:val="36"/>
          <w:szCs w:val="36"/>
        </w:rPr>
        <w:t xml:space="preserve"> </w:t>
      </w:r>
      <w:r>
        <w:rPr>
          <w:rFonts w:ascii="Times New Roman" w:hAnsi="Times New Roman"/>
          <w:color w:val="181818"/>
          <w:w w:val="75"/>
          <w:sz w:val="36"/>
          <w:szCs w:val="36"/>
        </w:rPr>
        <w:t>c•</w:t>
      </w:r>
      <w:r>
        <w:rPr>
          <w:rFonts w:ascii="Times New Roman" w:hAnsi="Times New Roman"/>
          <w:color w:val="181818"/>
          <w:spacing w:val="-11"/>
          <w:sz w:val="36"/>
          <w:szCs w:val="36"/>
        </w:rPr>
        <w:t xml:space="preserve"> </w:t>
      </w:r>
      <w:r>
        <w:rPr>
          <w:rFonts w:ascii="Times New Roman" w:hAnsi="Times New Roman"/>
          <w:color w:val="181818"/>
          <w:w w:val="75"/>
          <w:sz w:val="36"/>
          <w:szCs w:val="36"/>
        </w:rPr>
        <w:t>tl</w:t>
      </w:r>
      <w:r>
        <w:rPr>
          <w:rFonts w:ascii="Times New Roman" w:hAnsi="Times New Roman"/>
          <w:color w:val="181818"/>
          <w:spacing w:val="-26"/>
          <w:sz w:val="36"/>
          <w:szCs w:val="36"/>
        </w:rPr>
        <w:t xml:space="preserve"> </w:t>
      </w:r>
      <w:r>
        <w:rPr>
          <w:rFonts w:ascii="Times New Roman" w:hAnsi="Times New Roman"/>
          <w:color w:val="313131"/>
          <w:w w:val="75"/>
          <w:sz w:val="36"/>
          <w:szCs w:val="36"/>
        </w:rPr>
        <w:t>c</w:t>
      </w:r>
      <w:r>
        <w:rPr>
          <w:rFonts w:ascii="Times New Roman" w:hAnsi="Times New Roman"/>
          <w:color w:val="313131"/>
          <w:spacing w:val="-10"/>
          <w:sz w:val="36"/>
          <w:szCs w:val="36"/>
        </w:rPr>
        <w:t xml:space="preserve"> </w:t>
      </w:r>
      <w:r>
        <w:rPr>
          <w:rFonts w:ascii="Times New Roman" w:hAnsi="Times New Roman"/>
          <w:color w:val="181818"/>
          <w:w w:val="75"/>
          <w:sz w:val="36"/>
          <w:szCs w:val="36"/>
        </w:rPr>
        <w:t>t</w:t>
      </w:r>
      <w:r>
        <w:rPr>
          <w:rFonts w:ascii="Times New Roman" w:hAnsi="Times New Roman"/>
          <w:color w:val="181818"/>
          <w:sz w:val="36"/>
          <w:szCs w:val="36"/>
        </w:rPr>
        <w:t xml:space="preserve"> </w:t>
      </w:r>
      <w:r>
        <w:rPr>
          <w:rFonts w:ascii="Times New Roman" w:hAnsi="Times New Roman"/>
          <w:color w:val="1A1A1A"/>
          <w:w w:val="75"/>
          <w:sz w:val="36"/>
          <w:szCs w:val="36"/>
        </w:rPr>
        <w:t>g</w:t>
      </w:r>
      <w:r>
        <w:rPr>
          <w:rFonts w:ascii="Times New Roman" w:hAnsi="Times New Roman"/>
          <w:color w:val="1A1A1A"/>
          <w:spacing w:val="-27"/>
          <w:sz w:val="36"/>
          <w:szCs w:val="36"/>
        </w:rPr>
        <w:t xml:space="preserve"> </w:t>
      </w:r>
      <w:r>
        <w:rPr>
          <w:rFonts w:ascii="Times New Roman" w:hAnsi="Times New Roman"/>
          <w:color w:val="161616"/>
          <w:w w:val="75"/>
          <w:sz w:val="36"/>
          <w:szCs w:val="36"/>
        </w:rPr>
        <w:t>111</w:t>
      </w:r>
      <w:r>
        <w:rPr>
          <w:rFonts w:ascii="Times New Roman" w:hAnsi="Times New Roman"/>
          <w:color w:val="161616"/>
          <w:spacing w:val="12"/>
          <w:sz w:val="36"/>
          <w:szCs w:val="36"/>
        </w:rPr>
        <w:t xml:space="preserve"> </w:t>
      </w:r>
      <w:r>
        <w:rPr>
          <w:rFonts w:ascii="Times New Roman" w:hAnsi="Times New Roman"/>
          <w:color w:val="4D4D4D"/>
          <w:w w:val="75"/>
          <w:sz w:val="36"/>
          <w:szCs w:val="36"/>
        </w:rPr>
        <w:t>]</w:t>
      </w:r>
      <w:r>
        <w:rPr>
          <w:rFonts w:ascii="Times New Roman" w:hAnsi="Times New Roman"/>
          <w:color w:val="4D4D4D"/>
          <w:spacing w:val="-4"/>
          <w:sz w:val="36"/>
          <w:szCs w:val="36"/>
        </w:rPr>
        <w:t xml:space="preserve"> </w:t>
      </w:r>
      <w:r>
        <w:rPr>
          <w:rFonts w:ascii="Times New Roman" w:hAnsi="Times New Roman"/>
          <w:color w:val="3A3A3A"/>
          <w:w w:val="75"/>
          <w:sz w:val="36"/>
          <w:szCs w:val="36"/>
        </w:rPr>
        <w:t>k</w:t>
      </w:r>
      <w:r>
        <w:rPr>
          <w:rFonts w:ascii="Times New Roman" w:hAnsi="Times New Roman"/>
          <w:color w:val="3A3A3A"/>
          <w:spacing w:val="-16"/>
          <w:sz w:val="36"/>
          <w:szCs w:val="36"/>
        </w:rPr>
        <w:t xml:space="preserve"> </w:t>
      </w:r>
      <w:r>
        <w:rPr>
          <w:rFonts w:ascii="Times New Roman" w:hAnsi="Times New Roman"/>
          <w:color w:val="161616"/>
          <w:w w:val="75"/>
          <w:sz w:val="36"/>
          <w:szCs w:val="36"/>
        </w:rPr>
        <w:t>1</w:t>
      </w:r>
      <w:r>
        <w:rPr>
          <w:rFonts w:ascii="Times New Roman" w:hAnsi="Times New Roman"/>
          <w:color w:val="161616"/>
          <w:spacing w:val="-6"/>
          <w:sz w:val="36"/>
          <w:szCs w:val="36"/>
        </w:rPr>
        <w:t xml:space="preserve"> </w:t>
      </w:r>
      <w:r>
        <w:rPr>
          <w:rFonts w:ascii="Times New Roman" w:hAnsi="Times New Roman"/>
          <w:w w:val="85"/>
          <w:sz w:val="36"/>
          <w:szCs w:val="36"/>
        </w:rPr>
        <w:t>ill</w:t>
      </w:r>
      <w:r>
        <w:rPr>
          <w:rFonts w:ascii="Times New Roman" w:hAnsi="Times New Roman"/>
          <w:spacing w:val="-11"/>
          <w:w w:val="85"/>
          <w:sz w:val="36"/>
          <w:szCs w:val="36"/>
        </w:rPr>
        <w:t xml:space="preserve"> </w:t>
      </w:r>
      <w:r>
        <w:rPr>
          <w:rFonts w:ascii="Times New Roman" w:hAnsi="Times New Roman"/>
          <w:color w:val="1F1F1F"/>
          <w:w w:val="75"/>
          <w:sz w:val="36"/>
          <w:szCs w:val="36"/>
        </w:rPr>
        <w:t>11</w:t>
      </w:r>
      <w:r>
        <w:rPr>
          <w:rFonts w:ascii="Times New Roman" w:hAnsi="Times New Roman"/>
          <w:color w:val="1F1F1F"/>
          <w:spacing w:val="8"/>
          <w:sz w:val="36"/>
          <w:szCs w:val="36"/>
        </w:rPr>
        <w:t xml:space="preserve"> </w:t>
      </w:r>
      <w:r>
        <w:rPr>
          <w:rFonts w:ascii="Times New Roman" w:hAnsi="Times New Roman"/>
          <w:color w:val="313131"/>
          <w:w w:val="75"/>
          <w:sz w:val="36"/>
          <w:szCs w:val="36"/>
        </w:rPr>
        <w:t>t1</w:t>
      </w:r>
      <w:r>
        <w:rPr>
          <w:rFonts w:ascii="Times New Roman" w:hAnsi="Times New Roman"/>
          <w:color w:val="313131"/>
          <w:spacing w:val="-27"/>
          <w:sz w:val="36"/>
          <w:szCs w:val="36"/>
        </w:rPr>
        <w:t xml:space="preserve"> </w:t>
      </w:r>
      <w:r>
        <w:rPr>
          <w:rFonts w:ascii="Times New Roman" w:hAnsi="Times New Roman"/>
          <w:w w:val="75"/>
          <w:sz w:val="36"/>
          <w:szCs w:val="36"/>
        </w:rPr>
        <w:t>]1</w:t>
      </w:r>
      <w:r>
        <w:rPr>
          <w:rFonts w:ascii="Times New Roman" w:hAnsi="Times New Roman"/>
          <w:spacing w:val="-11"/>
          <w:sz w:val="36"/>
          <w:szCs w:val="36"/>
        </w:rPr>
        <w:t xml:space="preserve"> </w:t>
      </w:r>
      <w:r>
        <w:rPr>
          <w:rFonts w:ascii="Times New Roman" w:hAnsi="Times New Roman"/>
          <w:color w:val="0F0F0F"/>
          <w:w w:val="75"/>
          <w:sz w:val="36"/>
          <w:szCs w:val="36"/>
        </w:rPr>
        <w:t>th</w:t>
      </w:r>
      <w:r>
        <w:rPr>
          <w:rFonts w:ascii="Times New Roman" w:hAnsi="Times New Roman"/>
          <w:color w:val="0F0F0F"/>
          <w:spacing w:val="-27"/>
          <w:sz w:val="36"/>
          <w:szCs w:val="36"/>
        </w:rPr>
        <w:t xml:space="preserve"> </w:t>
      </w:r>
      <w:r>
        <w:rPr>
          <w:rFonts w:ascii="Times New Roman" w:hAnsi="Times New Roman"/>
          <w:color w:val="1C1C1C"/>
          <w:w w:val="75"/>
          <w:sz w:val="36"/>
          <w:szCs w:val="36"/>
        </w:rPr>
        <w:t>1</w:t>
      </w:r>
      <w:r>
        <w:rPr>
          <w:rFonts w:ascii="Times New Roman" w:hAnsi="Times New Roman"/>
          <w:color w:val="1C1C1C"/>
          <w:spacing w:val="5"/>
          <w:sz w:val="36"/>
          <w:szCs w:val="36"/>
        </w:rPr>
        <w:t xml:space="preserve"> </w:t>
      </w:r>
      <w:r>
        <w:rPr>
          <w:rFonts w:ascii="Times New Roman" w:hAnsi="Times New Roman"/>
          <w:color w:val="282828"/>
          <w:w w:val="75"/>
          <w:sz w:val="36"/>
          <w:szCs w:val="36"/>
        </w:rPr>
        <w:t>x</w:t>
      </w:r>
      <w:r>
        <w:rPr>
          <w:rFonts w:ascii="Times New Roman" w:hAnsi="Times New Roman"/>
          <w:color w:val="282828"/>
          <w:spacing w:val="-27"/>
          <w:sz w:val="36"/>
          <w:szCs w:val="36"/>
        </w:rPr>
        <w:t xml:space="preserve"> </w:t>
      </w:r>
      <w:r>
        <w:rPr>
          <w:rFonts w:ascii="Times New Roman" w:hAnsi="Times New Roman"/>
          <w:color w:val="383838"/>
          <w:w w:val="75"/>
          <w:sz w:val="36"/>
          <w:szCs w:val="36"/>
        </w:rPr>
        <w:t>1.11</w:t>
      </w:r>
      <w:r>
        <w:rPr>
          <w:rFonts w:ascii="Times New Roman" w:hAnsi="Times New Roman"/>
          <w:color w:val="383838"/>
          <w:spacing w:val="-16"/>
          <w:sz w:val="36"/>
          <w:szCs w:val="36"/>
        </w:rPr>
        <w:t xml:space="preserve"> </w:t>
      </w:r>
      <w:r>
        <w:rPr>
          <w:rFonts w:ascii="Times New Roman" w:hAnsi="Times New Roman"/>
          <w:w w:val="70"/>
          <w:sz w:val="36"/>
          <w:szCs w:val="36"/>
        </w:rPr>
        <w:t>“</w:t>
      </w:r>
      <w:r>
        <w:rPr>
          <w:rFonts w:ascii="Times New Roman" w:hAnsi="Times New Roman"/>
          <w:spacing w:val="57"/>
          <w:sz w:val="36"/>
          <w:szCs w:val="36"/>
        </w:rPr>
        <w:t xml:space="preserve"> </w:t>
      </w:r>
      <w:r>
        <w:rPr>
          <w:rFonts w:ascii="Times New Roman" w:hAnsi="Times New Roman"/>
          <w:color w:val="262626"/>
          <w:w w:val="70"/>
          <w:sz w:val="36"/>
          <w:szCs w:val="36"/>
        </w:rPr>
        <w:t>11“</w:t>
      </w:r>
      <w:r>
        <w:rPr>
          <w:rFonts w:ascii="Times New Roman" w:hAnsi="Times New Roman"/>
          <w:color w:val="262626"/>
          <w:spacing w:val="17"/>
          <w:sz w:val="36"/>
          <w:szCs w:val="36"/>
        </w:rPr>
        <w:t xml:space="preserve"> </w:t>
      </w:r>
      <w:r>
        <w:rPr>
          <w:rFonts w:ascii="Times New Roman" w:hAnsi="Times New Roman"/>
          <w:color w:val="212121"/>
          <w:w w:val="75"/>
          <w:sz w:val="36"/>
          <w:szCs w:val="36"/>
        </w:rPr>
        <w:t>X</w:t>
      </w:r>
      <w:r>
        <w:rPr>
          <w:rFonts w:ascii="Times New Roman" w:hAnsi="Times New Roman"/>
          <w:color w:val="212121"/>
          <w:sz w:val="36"/>
          <w:szCs w:val="36"/>
        </w:rPr>
        <w:t xml:space="preserve"> </w:t>
      </w:r>
      <w:r>
        <w:rPr>
          <w:rFonts w:ascii="Times New Roman" w:hAnsi="Times New Roman"/>
          <w:color w:val="3D3D3D"/>
          <w:w w:val="75"/>
          <w:sz w:val="36"/>
          <w:szCs w:val="36"/>
        </w:rPr>
        <w:t>›“</w:t>
      </w:r>
      <w:r>
        <w:rPr>
          <w:rFonts w:ascii="Times New Roman" w:hAnsi="Times New Roman"/>
          <w:color w:val="3D3D3D"/>
          <w:spacing w:val="-1"/>
          <w:sz w:val="36"/>
          <w:szCs w:val="36"/>
        </w:rPr>
        <w:t xml:space="preserve"> </w:t>
      </w:r>
      <w:r>
        <w:rPr>
          <w:rFonts w:ascii="Times New Roman" w:hAnsi="Times New Roman"/>
          <w:color w:val="2A2A2A"/>
          <w:spacing w:val="-10"/>
          <w:w w:val="85"/>
          <w:sz w:val="36"/>
          <w:szCs w:val="36"/>
        </w:rPr>
        <w:t>r</w:t>
      </w:r>
    </w:p>
    <w:p>
      <w:pPr>
        <w:pStyle w:val="8"/>
        <w:tabs>
          <w:tab w:val="left" w:pos="10832"/>
          <w:tab w:val="left" w:pos="11792"/>
        </w:tabs>
        <w:spacing w:line="539" w:lineRule="exact"/>
        <w:ind w:left="1458"/>
        <w:rPr>
          <w:sz w:val="36"/>
          <w:szCs w:val="36"/>
        </w:rPr>
      </w:pPr>
      <w:r>
        <w:rPr>
          <w:color w:val="111111"/>
          <w:w w:val="95"/>
          <w:sz w:val="36"/>
          <w:szCs w:val="36"/>
        </w:rPr>
        <w:t>cij›Iici</w:t>
      </w:r>
      <w:r>
        <w:rPr>
          <w:color w:val="111111"/>
          <w:spacing w:val="63"/>
          <w:w w:val="115"/>
          <w:sz w:val="36"/>
          <w:szCs w:val="36"/>
        </w:rPr>
        <w:t xml:space="preserve"> </w:t>
      </w:r>
      <w:r>
        <w:rPr>
          <w:color w:val="0C0C0C"/>
          <w:w w:val="115"/>
          <w:sz w:val="36"/>
          <w:szCs w:val="36"/>
        </w:rPr>
        <w:t>I</w:t>
      </w:r>
      <w:r>
        <w:rPr>
          <w:color w:val="464646"/>
          <w:w w:val="115"/>
          <w:sz w:val="36"/>
          <w:szCs w:val="36"/>
        </w:rPr>
        <w:t>"</w:t>
      </w:r>
      <w:r>
        <w:rPr>
          <w:w w:val="115"/>
          <w:sz w:val="36"/>
          <w:szCs w:val="36"/>
        </w:rPr>
        <w:t>I</w:t>
      </w:r>
      <w:r>
        <w:rPr>
          <w:spacing w:val="-32"/>
          <w:w w:val="115"/>
          <w:sz w:val="36"/>
          <w:szCs w:val="36"/>
        </w:rPr>
        <w:t xml:space="preserve"> </w:t>
      </w:r>
      <w:r>
        <w:rPr>
          <w:color w:val="0F0F0F"/>
          <w:w w:val="115"/>
          <w:sz w:val="36"/>
          <w:szCs w:val="36"/>
        </w:rPr>
        <w:t>F</w:t>
      </w:r>
      <w:r>
        <w:rPr>
          <w:color w:val="0F0F0F"/>
          <w:spacing w:val="-53"/>
          <w:w w:val="115"/>
          <w:sz w:val="36"/>
          <w:szCs w:val="36"/>
        </w:rPr>
        <w:t xml:space="preserve"> </w:t>
      </w:r>
      <w:r>
        <w:rPr>
          <w:color w:val="1D1D1D"/>
          <w:w w:val="115"/>
          <w:sz w:val="36"/>
          <w:szCs w:val="36"/>
        </w:rPr>
        <w:t>I</w:t>
      </w:r>
      <w:r>
        <w:rPr>
          <w:color w:val="131313"/>
          <w:w w:val="115"/>
          <w:sz w:val="36"/>
          <w:szCs w:val="36"/>
        </w:rPr>
        <w:t>I</w:t>
      </w:r>
      <w:r>
        <w:rPr>
          <w:color w:val="131313"/>
          <w:spacing w:val="-33"/>
          <w:w w:val="115"/>
          <w:sz w:val="36"/>
          <w:szCs w:val="36"/>
        </w:rPr>
        <w:t xml:space="preserve"> </w:t>
      </w:r>
      <w:r>
        <w:rPr>
          <w:color w:val="1D1D1D"/>
          <w:w w:val="115"/>
          <w:sz w:val="36"/>
          <w:szCs w:val="36"/>
        </w:rPr>
        <w:t>I:</w:t>
      </w:r>
      <w:r>
        <w:rPr>
          <w:color w:val="1D1D1D"/>
          <w:spacing w:val="-58"/>
          <w:w w:val="115"/>
          <w:sz w:val="36"/>
          <w:szCs w:val="36"/>
        </w:rPr>
        <w:t xml:space="preserve"> </w:t>
      </w:r>
      <w:r>
        <w:rPr>
          <w:w w:val="95"/>
          <w:sz w:val="36"/>
          <w:szCs w:val="36"/>
        </w:rPr>
        <w:t>It</w:t>
      </w:r>
      <w:r>
        <w:rPr>
          <w:spacing w:val="-2"/>
          <w:sz w:val="36"/>
          <w:szCs w:val="36"/>
        </w:rPr>
        <w:t xml:space="preserve"> </w:t>
      </w:r>
      <w:r>
        <w:rPr>
          <w:w w:val="95"/>
          <w:sz w:val="36"/>
          <w:szCs w:val="36"/>
        </w:rPr>
        <w:t>.1</w:t>
      </w:r>
      <w:r>
        <w:rPr>
          <w:spacing w:val="4"/>
          <w:sz w:val="36"/>
          <w:szCs w:val="36"/>
        </w:rPr>
        <w:t xml:space="preserve"> </w:t>
      </w:r>
      <w:r>
        <w:rPr>
          <w:color w:val="0E0E0E"/>
          <w:w w:val="95"/>
          <w:sz w:val="36"/>
          <w:szCs w:val="36"/>
        </w:rPr>
        <w:t>It</w:t>
      </w:r>
      <w:r>
        <w:rPr>
          <w:color w:val="0E0E0E"/>
          <w:spacing w:val="-1"/>
          <w:w w:val="95"/>
          <w:sz w:val="36"/>
          <w:szCs w:val="36"/>
        </w:rPr>
        <w:t xml:space="preserve"> </w:t>
      </w:r>
      <w:r>
        <w:rPr>
          <w:w w:val="95"/>
          <w:sz w:val="36"/>
          <w:szCs w:val="36"/>
        </w:rPr>
        <w:t>IJ</w:t>
      </w:r>
      <w:r>
        <w:rPr>
          <w:spacing w:val="44"/>
          <w:sz w:val="36"/>
          <w:szCs w:val="36"/>
        </w:rPr>
        <w:t xml:space="preserve"> </w:t>
      </w:r>
      <w:r>
        <w:rPr>
          <w:color w:val="0C0C0C"/>
          <w:w w:val="70"/>
          <w:sz w:val="36"/>
          <w:szCs w:val="36"/>
        </w:rPr>
        <w:t>I'“</w:t>
      </w:r>
      <w:r>
        <w:rPr>
          <w:color w:val="0C0C0C"/>
          <w:spacing w:val="-12"/>
          <w:sz w:val="36"/>
          <w:szCs w:val="36"/>
        </w:rPr>
        <w:t xml:space="preserve"> </w:t>
      </w:r>
      <w:r>
        <w:rPr>
          <w:w w:val="70"/>
          <w:sz w:val="36"/>
          <w:szCs w:val="36"/>
        </w:rPr>
        <w:t>I</w:t>
      </w:r>
      <w:r>
        <w:rPr>
          <w:spacing w:val="37"/>
          <w:sz w:val="36"/>
          <w:szCs w:val="36"/>
        </w:rPr>
        <w:t xml:space="preserve"> </w:t>
      </w:r>
      <w:r>
        <w:rPr>
          <w:w w:val="70"/>
          <w:sz w:val="36"/>
          <w:szCs w:val="36"/>
        </w:rPr>
        <w:t>i</w:t>
      </w:r>
      <w:r>
        <w:rPr>
          <w:spacing w:val="31"/>
          <w:sz w:val="36"/>
          <w:szCs w:val="36"/>
        </w:rPr>
        <w:t xml:space="preserve"> </w:t>
      </w:r>
      <w:r>
        <w:rPr>
          <w:color w:val="111111"/>
          <w:w w:val="95"/>
          <w:sz w:val="36"/>
          <w:szCs w:val="36"/>
        </w:rPr>
        <w:t>.I</w:t>
      </w:r>
      <w:r>
        <w:rPr>
          <w:color w:val="111111"/>
          <w:spacing w:val="18"/>
          <w:sz w:val="36"/>
          <w:szCs w:val="36"/>
        </w:rPr>
        <w:t xml:space="preserve"> </w:t>
      </w:r>
      <w:r>
        <w:rPr>
          <w:color w:val="0F0F0F"/>
          <w:w w:val="70"/>
          <w:sz w:val="36"/>
          <w:szCs w:val="36"/>
        </w:rPr>
        <w:t>I^t</w:t>
      </w:r>
      <w:r>
        <w:rPr>
          <w:color w:val="0F0F0F"/>
          <w:spacing w:val="20"/>
          <w:sz w:val="36"/>
          <w:szCs w:val="36"/>
        </w:rPr>
        <w:t xml:space="preserve"> </w:t>
      </w:r>
      <w:r>
        <w:rPr>
          <w:color w:val="0F0F0F"/>
          <w:w w:val="95"/>
          <w:sz w:val="36"/>
          <w:szCs w:val="36"/>
        </w:rPr>
        <w:t>1.</w:t>
      </w:r>
      <w:r>
        <w:rPr>
          <w:color w:val="0F0F0F"/>
          <w:spacing w:val="-4"/>
          <w:sz w:val="36"/>
          <w:szCs w:val="36"/>
        </w:rPr>
        <w:t xml:space="preserve"> </w:t>
      </w:r>
      <w:r>
        <w:rPr>
          <w:w w:val="95"/>
          <w:sz w:val="36"/>
          <w:szCs w:val="36"/>
        </w:rPr>
        <w:t>.II</w:t>
      </w:r>
      <w:r>
        <w:rPr>
          <w:spacing w:val="70"/>
          <w:w w:val="150"/>
          <w:sz w:val="36"/>
          <w:szCs w:val="36"/>
        </w:rPr>
        <w:t xml:space="preserve"> </w:t>
      </w:r>
      <w:r>
        <w:rPr>
          <w:color w:val="161616"/>
          <w:w w:val="95"/>
          <w:sz w:val="36"/>
          <w:szCs w:val="36"/>
        </w:rPr>
        <w:t>h’</w:t>
      </w:r>
      <w:r>
        <w:rPr>
          <w:color w:val="161616"/>
          <w:spacing w:val="-6"/>
          <w:w w:val="95"/>
          <w:sz w:val="36"/>
          <w:szCs w:val="36"/>
        </w:rPr>
        <w:t xml:space="preserve"> </w:t>
      </w:r>
      <w:r>
        <w:rPr>
          <w:w w:val="95"/>
          <w:sz w:val="36"/>
          <w:szCs w:val="36"/>
        </w:rPr>
        <w:t>(J</w:t>
      </w:r>
      <w:r>
        <w:rPr>
          <w:spacing w:val="74"/>
          <w:sz w:val="36"/>
          <w:szCs w:val="36"/>
        </w:rPr>
        <w:t xml:space="preserve"> </w:t>
      </w:r>
      <w:r>
        <w:rPr>
          <w:color w:val="1C1C1C"/>
          <w:w w:val="95"/>
          <w:sz w:val="36"/>
          <w:szCs w:val="36"/>
        </w:rPr>
        <w:t>tg</w:t>
      </w:r>
      <w:r>
        <w:rPr>
          <w:color w:val="1C1C1C"/>
          <w:spacing w:val="-3"/>
          <w:w w:val="95"/>
          <w:sz w:val="36"/>
          <w:szCs w:val="36"/>
        </w:rPr>
        <w:t xml:space="preserve"> </w:t>
      </w:r>
      <w:r>
        <w:rPr>
          <w:color w:val="545454"/>
          <w:w w:val="95"/>
          <w:sz w:val="36"/>
          <w:szCs w:val="36"/>
        </w:rPr>
        <w:t>ii</w:t>
      </w:r>
      <w:r>
        <w:rPr>
          <w:color w:val="545454"/>
          <w:spacing w:val="52"/>
          <w:sz w:val="36"/>
          <w:szCs w:val="36"/>
        </w:rPr>
        <w:t xml:space="preserve"> </w:t>
      </w:r>
      <w:r>
        <w:rPr>
          <w:color w:val="111111"/>
          <w:w w:val="70"/>
          <w:sz w:val="36"/>
          <w:szCs w:val="36"/>
        </w:rPr>
        <w:t>"I"</w:t>
      </w:r>
      <w:r>
        <w:rPr>
          <w:color w:val="111111"/>
          <w:spacing w:val="-15"/>
          <w:sz w:val="36"/>
          <w:szCs w:val="36"/>
        </w:rPr>
        <w:t xml:space="preserve"> </w:t>
      </w:r>
      <w:r>
        <w:rPr>
          <w:color w:val="383838"/>
          <w:spacing w:val="-5"/>
          <w:w w:val="70"/>
          <w:sz w:val="36"/>
          <w:szCs w:val="36"/>
        </w:rPr>
        <w:t>I"</w:t>
      </w:r>
      <w:r>
        <w:rPr>
          <w:color w:val="383838"/>
          <w:sz w:val="36"/>
          <w:szCs w:val="36"/>
        </w:rPr>
        <w:tab/>
      </w:r>
      <w:r>
        <w:rPr>
          <w:color w:val="1F1F1F"/>
          <w:w w:val="80"/>
          <w:sz w:val="36"/>
          <w:szCs w:val="36"/>
        </w:rPr>
        <w:t>1"</w:t>
      </w:r>
      <w:r>
        <w:rPr>
          <w:color w:val="1F1F1F"/>
          <w:spacing w:val="-16"/>
          <w:w w:val="95"/>
          <w:sz w:val="36"/>
          <w:szCs w:val="36"/>
        </w:rPr>
        <w:t xml:space="preserve"> </w:t>
      </w:r>
      <w:r>
        <w:rPr>
          <w:color w:val="131313"/>
          <w:spacing w:val="-5"/>
          <w:w w:val="95"/>
          <w:sz w:val="36"/>
          <w:szCs w:val="36"/>
        </w:rPr>
        <w:t>It</w:t>
      </w:r>
      <w:r>
        <w:rPr>
          <w:color w:val="131313"/>
          <w:sz w:val="36"/>
          <w:szCs w:val="36"/>
        </w:rPr>
        <w:tab/>
      </w:r>
      <w:r>
        <w:rPr>
          <w:w w:val="60"/>
          <w:sz w:val="36"/>
          <w:szCs w:val="36"/>
        </w:rPr>
        <w:t>?•?</w:t>
      </w:r>
      <w:r>
        <w:rPr>
          <w:spacing w:val="6"/>
          <w:sz w:val="36"/>
          <w:szCs w:val="36"/>
        </w:rPr>
        <w:t xml:space="preserve"> </w:t>
      </w:r>
      <w:r>
        <w:rPr>
          <w:w w:val="60"/>
          <w:sz w:val="36"/>
          <w:szCs w:val="36"/>
        </w:rPr>
        <w:t>'i”</w:t>
      </w:r>
      <w:r>
        <w:rPr>
          <w:spacing w:val="-19"/>
          <w:sz w:val="36"/>
          <w:szCs w:val="36"/>
        </w:rPr>
        <w:t xml:space="preserve"> </w:t>
      </w:r>
      <w:r>
        <w:rPr>
          <w:color w:val="0C0C0C"/>
          <w:spacing w:val="-5"/>
          <w:w w:val="60"/>
          <w:sz w:val="36"/>
          <w:szCs w:val="36"/>
        </w:rPr>
        <w:t>?'</w:t>
      </w:r>
    </w:p>
    <w:p>
      <w:pPr>
        <w:pStyle w:val="13"/>
        <w:spacing w:before="474"/>
        <w:ind w:left="164"/>
        <w:rPr>
          <w:sz w:val="36"/>
          <w:szCs w:val="36"/>
        </w:rPr>
      </w:pPr>
      <w:r>
        <w:rPr>
          <w:color w:val="1A1A1A"/>
          <w:spacing w:val="-2"/>
          <w:sz w:val="36"/>
          <w:szCs w:val="36"/>
        </w:rPr>
        <w:t>PROGRAM.</w:t>
      </w:r>
    </w:p>
    <w:p>
      <w:pPr>
        <w:spacing w:before="345"/>
        <w:ind w:left="159" w:right="0" w:firstLine="0"/>
        <w:jc w:val="both"/>
        <w:rPr>
          <w:sz w:val="36"/>
          <w:szCs w:val="36"/>
        </w:rPr>
      </w:pPr>
      <w:r>
        <w:rPr>
          <w:sz w:val="36"/>
          <w:szCs w:val="36"/>
        </w:rPr>
        <w:t>def</w:t>
      </w:r>
      <w:r>
        <w:rPr>
          <w:spacing w:val="24"/>
          <w:sz w:val="36"/>
          <w:szCs w:val="36"/>
        </w:rPr>
        <w:t xml:space="preserve"> </w:t>
      </w:r>
      <w:r>
        <w:rPr>
          <w:sz w:val="36"/>
          <w:szCs w:val="36"/>
        </w:rPr>
        <w:t>generate</w:t>
      </w:r>
      <w:r>
        <w:rPr>
          <w:spacing w:val="51"/>
          <w:w w:val="150"/>
          <w:sz w:val="36"/>
          <w:szCs w:val="36"/>
        </w:rPr>
        <w:t xml:space="preserve"> </w:t>
      </w:r>
      <w:r>
        <w:rPr>
          <w:color w:val="0E0E0E"/>
          <w:sz w:val="36"/>
          <w:szCs w:val="36"/>
        </w:rPr>
        <w:t>cipher</w:t>
      </w:r>
      <w:r>
        <w:rPr>
          <w:color w:val="0E0E0E"/>
          <w:spacing w:val="64"/>
          <w:w w:val="150"/>
          <w:sz w:val="36"/>
          <w:szCs w:val="36"/>
        </w:rPr>
        <w:t xml:space="preserve"> </w:t>
      </w:r>
      <w:r>
        <w:rPr>
          <w:spacing w:val="-2"/>
          <w:sz w:val="36"/>
          <w:szCs w:val="36"/>
        </w:rPr>
        <w:t>sequence(keyword):</w:t>
      </w:r>
    </w:p>
    <w:p>
      <w:pPr>
        <w:pStyle w:val="13"/>
        <w:tabs>
          <w:tab w:val="left" w:pos="2272"/>
        </w:tabs>
        <w:spacing w:before="338"/>
        <w:ind w:left="529"/>
        <w:rPr>
          <w:sz w:val="36"/>
          <w:szCs w:val="36"/>
        </w:rPr>
      </w:pPr>
      <w:r>
        <w:rPr>
          <w:spacing w:val="-2"/>
          <w:sz w:val="36"/>
          <w:szCs w:val="36"/>
        </w:rPr>
        <w:t>keyword</w:t>
      </w:r>
      <w:r>
        <w:rPr>
          <w:sz w:val="36"/>
          <w:szCs w:val="36"/>
        </w:rPr>
        <w:tab/>
      </w:r>
      <w:r>
        <w:rPr>
          <w:spacing w:val="-2"/>
          <w:sz w:val="36"/>
          <w:szCs w:val="36"/>
        </w:rPr>
        <w:t>keyword.upper()</w:t>
      </w:r>
    </w:p>
    <w:p>
      <w:pPr>
        <w:pStyle w:val="13"/>
        <w:tabs>
          <w:tab w:val="left" w:pos="2332"/>
        </w:tabs>
        <w:spacing w:before="348"/>
        <w:ind w:left="522"/>
        <w:rPr>
          <w:sz w:val="36"/>
          <w:szCs w:val="36"/>
        </w:rPr>
      </w:pPr>
      <w:r>
        <w:rPr>
          <w:color w:val="111111"/>
          <w:spacing w:val="-2"/>
          <w:sz w:val="36"/>
          <w:szCs w:val="36"/>
        </w:rPr>
        <w:t>alphabet</w:t>
      </w:r>
      <w:r>
        <w:rPr>
          <w:color w:val="111111"/>
          <w:sz w:val="36"/>
          <w:szCs w:val="36"/>
        </w:rPr>
        <w:tab/>
      </w:r>
      <w:r>
        <w:rPr>
          <w:spacing w:val="-4"/>
          <w:sz w:val="36"/>
          <w:szCs w:val="36"/>
        </w:rPr>
        <w:t>"ABCDE</w:t>
      </w:r>
      <w:r>
        <w:rPr>
          <w:spacing w:val="-32"/>
          <w:sz w:val="36"/>
          <w:szCs w:val="36"/>
        </w:rPr>
        <w:t xml:space="preserve"> </w:t>
      </w:r>
      <w:r>
        <w:rPr>
          <w:spacing w:val="-2"/>
          <w:sz w:val="36"/>
          <w:szCs w:val="36"/>
        </w:rPr>
        <w:t>FGHIJKLMNOPQRSTUVWXYZ"</w:t>
      </w:r>
    </w:p>
    <w:p>
      <w:pPr>
        <w:pStyle w:val="13"/>
        <w:tabs>
          <w:tab w:val="left" w:pos="1734"/>
        </w:tabs>
        <w:spacing w:before="360"/>
        <w:ind w:left="522"/>
        <w:rPr>
          <w:sz w:val="36"/>
          <w:szCs w:val="36"/>
        </w:rPr>
      </w:pPr>
      <w:r>
        <w:rPr>
          <w:color w:val="1C1C1C"/>
          <w:spacing w:val="-2"/>
          <w:sz w:val="36"/>
          <w:szCs w:val="36"/>
        </w:rPr>
        <w:t>cipher</w:t>
      </w:r>
      <w:r>
        <w:rPr>
          <w:color w:val="1C1C1C"/>
          <w:sz w:val="36"/>
          <w:szCs w:val="36"/>
        </w:rPr>
        <w:tab/>
      </w:r>
      <w:r>
        <w:rPr>
          <w:color w:val="0F0F0F"/>
          <w:sz w:val="36"/>
          <w:szCs w:val="36"/>
        </w:rPr>
        <w:t>sequence</w:t>
      </w:r>
      <w:r>
        <w:rPr>
          <w:color w:val="0F0F0F"/>
          <w:spacing w:val="48"/>
          <w:sz w:val="36"/>
          <w:szCs w:val="36"/>
        </w:rPr>
        <w:t xml:space="preserve"> </w:t>
      </w:r>
      <w:r>
        <w:rPr>
          <w:color w:val="242424"/>
          <w:sz w:val="36"/>
          <w:szCs w:val="36"/>
        </w:rPr>
        <w:t>=</w:t>
      </w:r>
      <w:r>
        <w:rPr>
          <w:color w:val="242424"/>
          <w:spacing w:val="32"/>
          <w:sz w:val="36"/>
          <w:szCs w:val="36"/>
        </w:rPr>
        <w:t xml:space="preserve"> </w:t>
      </w:r>
      <w:r>
        <w:rPr>
          <w:color w:val="4B4B4B"/>
          <w:spacing w:val="-5"/>
          <w:sz w:val="36"/>
          <w:szCs w:val="36"/>
        </w:rPr>
        <w:t>’"</w:t>
      </w:r>
    </w:p>
    <w:p>
      <w:pPr>
        <w:spacing w:before="332"/>
        <w:ind w:left="532" w:right="0" w:firstLine="0"/>
        <w:jc w:val="left"/>
        <w:rPr>
          <w:sz w:val="36"/>
          <w:szCs w:val="36"/>
        </w:rPr>
      </w:pPr>
      <w:r>
        <w:rPr>
          <w:color w:val="111111"/>
          <w:sz w:val="36"/>
          <w:szCs w:val="36"/>
        </w:rPr>
        <w:t>for</w:t>
      </w:r>
      <w:r>
        <w:rPr>
          <w:color w:val="111111"/>
          <w:spacing w:val="3"/>
          <w:sz w:val="36"/>
          <w:szCs w:val="36"/>
        </w:rPr>
        <w:t xml:space="preserve"> </w:t>
      </w:r>
      <w:r>
        <w:rPr>
          <w:color w:val="232323"/>
          <w:sz w:val="36"/>
          <w:szCs w:val="36"/>
        </w:rPr>
        <w:t>cl</w:t>
      </w:r>
      <w:r>
        <w:rPr>
          <w:color w:val="232323"/>
          <w:spacing w:val="29"/>
          <w:sz w:val="36"/>
          <w:szCs w:val="36"/>
        </w:rPr>
        <w:t xml:space="preserve"> </w:t>
      </w:r>
      <w:r>
        <w:rPr>
          <w:color w:val="232323"/>
          <w:sz w:val="36"/>
          <w:szCs w:val="36"/>
        </w:rPr>
        <w:t>ar</w:t>
      </w:r>
      <w:r>
        <w:rPr>
          <w:color w:val="232323"/>
          <w:spacing w:val="10"/>
          <w:sz w:val="36"/>
          <w:szCs w:val="36"/>
        </w:rPr>
        <w:t xml:space="preserve"> </w:t>
      </w:r>
      <w:r>
        <w:rPr>
          <w:color w:val="5B5B5B"/>
          <w:sz w:val="36"/>
          <w:szCs w:val="36"/>
        </w:rPr>
        <w:t>in</w:t>
      </w:r>
      <w:r>
        <w:rPr>
          <w:color w:val="5B5B5B"/>
          <w:spacing w:val="-14"/>
          <w:sz w:val="36"/>
          <w:szCs w:val="36"/>
        </w:rPr>
        <w:t xml:space="preserve"> </w:t>
      </w:r>
      <w:r>
        <w:rPr>
          <w:spacing w:val="-2"/>
          <w:sz w:val="36"/>
          <w:szCs w:val="36"/>
        </w:rPr>
        <w:t>keyword:</w:t>
      </w:r>
    </w:p>
    <w:p>
      <w:pPr>
        <w:pStyle w:val="13"/>
        <w:tabs>
          <w:tab w:val="left" w:pos="4206"/>
        </w:tabs>
        <w:spacing w:before="319" w:line="412" w:lineRule="auto"/>
        <w:ind w:left="1232" w:right="13073" w:hanging="338"/>
        <w:rPr>
          <w:sz w:val="36"/>
          <w:szCs w:val="36"/>
        </w:rPr>
      </w:pPr>
      <w:r>
        <w:rPr>
          <w:color w:val="161616"/>
          <w:sz w:val="36"/>
          <w:szCs w:val="36"/>
        </w:rPr>
        <w:t xml:space="preserve">if </w:t>
      </w:r>
      <w:r>
        <w:rPr>
          <w:color w:val="131313"/>
          <w:sz w:val="36"/>
          <w:szCs w:val="36"/>
        </w:rPr>
        <w:t xml:space="preserve">char </w:t>
      </w:r>
      <w:r>
        <w:rPr>
          <w:color w:val="111111"/>
          <w:sz w:val="36"/>
          <w:szCs w:val="36"/>
        </w:rPr>
        <w:t>not</w:t>
      </w:r>
      <w:r>
        <w:rPr>
          <w:color w:val="111111"/>
          <w:spacing w:val="40"/>
          <w:sz w:val="36"/>
          <w:szCs w:val="36"/>
        </w:rPr>
        <w:t xml:space="preserve"> </w:t>
      </w:r>
      <w:r>
        <w:rPr>
          <w:color w:val="242424"/>
          <w:sz w:val="36"/>
          <w:szCs w:val="36"/>
        </w:rPr>
        <w:t xml:space="preserve">in </w:t>
      </w:r>
      <w:r>
        <w:rPr>
          <w:sz w:val="36"/>
          <w:szCs w:val="36"/>
        </w:rPr>
        <w:t>cipher</w:t>
      </w:r>
      <w:r>
        <w:rPr>
          <w:sz w:val="36"/>
          <w:szCs w:val="36"/>
        </w:rPr>
        <w:tab/>
      </w:r>
      <w:r>
        <w:rPr>
          <w:spacing w:val="-2"/>
          <w:sz w:val="36"/>
          <w:szCs w:val="36"/>
        </w:rPr>
        <w:t>seque</w:t>
      </w:r>
      <w:r>
        <w:rPr>
          <w:spacing w:val="-2"/>
          <w:position w:val="2"/>
          <w:sz w:val="36"/>
          <w:szCs w:val="36"/>
        </w:rPr>
        <w:t>n</w:t>
      </w:r>
      <w:r>
        <w:rPr>
          <w:spacing w:val="-2"/>
          <w:sz w:val="36"/>
          <w:szCs w:val="36"/>
        </w:rPr>
        <w:t xml:space="preserve">ce: </w:t>
      </w:r>
      <w:r>
        <w:rPr>
          <w:position w:val="2"/>
          <w:sz w:val="36"/>
          <w:szCs w:val="36"/>
        </w:rPr>
        <w:t>ciph</w:t>
      </w:r>
      <w:r>
        <w:rPr>
          <w:sz w:val="36"/>
          <w:szCs w:val="36"/>
        </w:rPr>
        <w:t>e</w:t>
      </w:r>
      <w:r>
        <w:rPr>
          <w:position w:val="2"/>
          <w:sz w:val="36"/>
          <w:szCs w:val="36"/>
        </w:rPr>
        <w:t>r</w:t>
      </w:r>
      <w:r>
        <w:rPr>
          <w:spacing w:val="80"/>
          <w:position w:val="2"/>
          <w:sz w:val="36"/>
          <w:szCs w:val="36"/>
        </w:rPr>
        <w:t xml:space="preserve"> </w:t>
      </w:r>
      <w:r>
        <w:rPr>
          <w:position w:val="2"/>
          <w:sz w:val="36"/>
          <w:szCs w:val="36"/>
        </w:rPr>
        <w:t>sequence</w:t>
      </w:r>
      <w:r>
        <w:rPr>
          <w:spacing w:val="40"/>
          <w:position w:val="2"/>
          <w:sz w:val="36"/>
          <w:szCs w:val="36"/>
        </w:rPr>
        <w:t xml:space="preserve"> </w:t>
      </w:r>
      <w:r>
        <w:rPr>
          <w:color w:val="797979"/>
          <w:position w:val="2"/>
          <w:sz w:val="36"/>
          <w:szCs w:val="36"/>
        </w:rPr>
        <w:t xml:space="preserve">•= </w:t>
      </w:r>
      <w:r>
        <w:rPr>
          <w:position w:val="2"/>
          <w:sz w:val="36"/>
          <w:szCs w:val="36"/>
        </w:rPr>
        <w:t>char</w:t>
      </w:r>
    </w:p>
    <w:p>
      <w:pPr>
        <w:spacing w:before="0" w:line="443" w:lineRule="exact"/>
        <w:ind w:left="533" w:right="0" w:firstLine="0"/>
        <w:jc w:val="left"/>
        <w:rPr>
          <w:sz w:val="36"/>
          <w:szCs w:val="36"/>
        </w:rPr>
      </w:pPr>
      <w:r>
        <w:rPr>
          <w:color w:val="0F0F0F"/>
          <w:spacing w:val="10"/>
          <w:w w:val="105"/>
          <w:sz w:val="36"/>
          <w:szCs w:val="36"/>
        </w:rPr>
        <w:t>fo</w:t>
      </w:r>
      <w:r>
        <w:rPr>
          <w:color w:val="161616"/>
          <w:spacing w:val="10"/>
          <w:w w:val="105"/>
          <w:sz w:val="36"/>
          <w:szCs w:val="36"/>
        </w:rPr>
        <w:t>r</w:t>
      </w:r>
      <w:r>
        <w:rPr>
          <w:color w:val="161616"/>
          <w:spacing w:val="-17"/>
          <w:w w:val="105"/>
          <w:sz w:val="36"/>
          <w:szCs w:val="36"/>
        </w:rPr>
        <w:t xml:space="preserve"> </w:t>
      </w:r>
      <w:r>
        <w:rPr>
          <w:color w:val="111111"/>
          <w:w w:val="105"/>
          <w:sz w:val="36"/>
          <w:szCs w:val="36"/>
        </w:rPr>
        <w:t>char</w:t>
      </w:r>
      <w:r>
        <w:rPr>
          <w:color w:val="111111"/>
          <w:spacing w:val="4"/>
          <w:w w:val="105"/>
          <w:sz w:val="36"/>
          <w:szCs w:val="36"/>
        </w:rPr>
        <w:t xml:space="preserve"> </w:t>
      </w:r>
      <w:r>
        <w:rPr>
          <w:color w:val="4F4F4F"/>
          <w:w w:val="105"/>
          <w:sz w:val="36"/>
          <w:szCs w:val="36"/>
        </w:rPr>
        <w:t>in</w:t>
      </w:r>
      <w:r>
        <w:rPr>
          <w:color w:val="4F4F4F"/>
          <w:spacing w:val="-22"/>
          <w:w w:val="105"/>
          <w:sz w:val="36"/>
          <w:szCs w:val="36"/>
        </w:rPr>
        <w:t xml:space="preserve"> </w:t>
      </w:r>
      <w:r>
        <w:rPr>
          <w:spacing w:val="-2"/>
          <w:w w:val="105"/>
          <w:sz w:val="36"/>
          <w:szCs w:val="36"/>
        </w:rPr>
        <w:t>alphabet:</w:t>
      </w:r>
    </w:p>
    <w:p>
      <w:pPr>
        <w:pStyle w:val="13"/>
        <w:spacing w:before="350"/>
        <w:ind w:left="894"/>
        <w:rPr>
          <w:sz w:val="36"/>
          <w:szCs w:val="36"/>
        </w:rPr>
      </w:pPr>
      <w:r>
        <w:rPr>
          <w:sz w:val="36"/>
          <w:szCs w:val="36"/>
        </w:rPr>
        <w:t>if</w:t>
      </w:r>
      <w:r>
        <w:rPr>
          <w:spacing w:val="11"/>
          <w:sz w:val="36"/>
          <w:szCs w:val="36"/>
        </w:rPr>
        <w:t xml:space="preserve"> </w:t>
      </w:r>
      <w:r>
        <w:rPr>
          <w:color w:val="242424"/>
          <w:sz w:val="36"/>
          <w:szCs w:val="36"/>
        </w:rPr>
        <w:t>char</w:t>
      </w:r>
      <w:r>
        <w:rPr>
          <w:color w:val="242424"/>
          <w:spacing w:val="17"/>
          <w:sz w:val="36"/>
          <w:szCs w:val="36"/>
        </w:rPr>
        <w:t xml:space="preserve"> </w:t>
      </w:r>
      <w:r>
        <w:rPr>
          <w:sz w:val="36"/>
          <w:szCs w:val="36"/>
        </w:rPr>
        <w:t>not</w:t>
      </w:r>
      <w:r>
        <w:rPr>
          <w:spacing w:val="33"/>
          <w:sz w:val="36"/>
          <w:szCs w:val="36"/>
        </w:rPr>
        <w:t xml:space="preserve"> </w:t>
      </w:r>
      <w:r>
        <w:rPr>
          <w:color w:val="414141"/>
          <w:sz w:val="36"/>
          <w:szCs w:val="36"/>
        </w:rPr>
        <w:t>in</w:t>
      </w:r>
      <w:r>
        <w:rPr>
          <w:color w:val="414141"/>
          <w:spacing w:val="-7"/>
          <w:sz w:val="36"/>
          <w:szCs w:val="36"/>
        </w:rPr>
        <w:t xml:space="preserve"> </w:t>
      </w:r>
      <w:r>
        <w:rPr>
          <w:color w:val="262626"/>
          <w:sz w:val="36"/>
          <w:szCs w:val="36"/>
        </w:rPr>
        <w:t>cipher</w:t>
      </w:r>
      <w:r>
        <w:rPr>
          <w:color w:val="262626"/>
          <w:spacing w:val="23"/>
          <w:sz w:val="36"/>
          <w:szCs w:val="36"/>
        </w:rPr>
        <w:t xml:space="preserve">  </w:t>
      </w:r>
      <w:r>
        <w:rPr>
          <w:spacing w:val="-2"/>
          <w:sz w:val="36"/>
          <w:szCs w:val="36"/>
        </w:rPr>
        <w:t>sequence:</w:t>
      </w:r>
    </w:p>
    <w:p>
      <w:pPr>
        <w:pStyle w:val="13"/>
        <w:rPr>
          <w:sz w:val="36"/>
          <w:szCs w:val="36"/>
        </w:rPr>
      </w:pPr>
    </w:p>
    <w:p>
      <w:pPr>
        <w:pStyle w:val="13"/>
        <w:rPr>
          <w:sz w:val="36"/>
          <w:szCs w:val="36"/>
        </w:rPr>
      </w:pPr>
    </w:p>
    <w:p>
      <w:pPr>
        <w:pStyle w:val="13"/>
        <w:rPr>
          <w:sz w:val="36"/>
          <w:szCs w:val="36"/>
        </w:rPr>
      </w:pPr>
    </w:p>
    <w:p>
      <w:pPr>
        <w:pStyle w:val="13"/>
        <w:rPr>
          <w:sz w:val="36"/>
          <w:szCs w:val="36"/>
        </w:rPr>
      </w:pPr>
    </w:p>
    <w:p>
      <w:pPr>
        <w:pStyle w:val="13"/>
        <w:rPr>
          <w:sz w:val="36"/>
          <w:szCs w:val="36"/>
        </w:rPr>
      </w:pPr>
    </w:p>
    <w:p>
      <w:pPr>
        <w:pStyle w:val="13"/>
        <w:spacing w:before="65"/>
        <w:rPr>
          <w:sz w:val="36"/>
          <w:szCs w:val="36"/>
        </w:rPr>
      </w:pPr>
    </w:p>
    <w:p>
      <w:pPr>
        <w:pStyle w:val="3"/>
        <w:tabs>
          <w:tab w:val="left" w:pos="13077"/>
        </w:tabs>
        <w:rPr>
          <w:sz w:val="36"/>
          <w:szCs w:val="36"/>
        </w:rPr>
      </w:pPr>
      <w:r>
        <w:rPr>
          <w:position w:val="-12"/>
          <w:sz w:val="36"/>
          <w:szCs w:val="36"/>
        </w:rPr>
        <w:drawing>
          <wp:inline distT="0" distB="0" distL="0" distR="0">
            <wp:extent cx="458470" cy="358140"/>
            <wp:effectExtent l="0" t="0" r="0" b="0"/>
            <wp:docPr id="40" name="Image 40"/>
            <wp:cNvGraphicFramePr/>
            <a:graphic xmlns:a="http://schemas.openxmlformats.org/drawingml/2006/main">
              <a:graphicData uri="http://schemas.openxmlformats.org/drawingml/2006/picture">
                <pic:pic xmlns:pic="http://schemas.openxmlformats.org/drawingml/2006/picture">
                  <pic:nvPicPr>
                    <pic:cNvPr id="40" name="Image 40"/>
                    <pic:cNvPicPr/>
                  </pic:nvPicPr>
                  <pic:blipFill>
                    <a:blip r:embed="rId18" cstate="print"/>
                    <a:stretch>
                      <a:fillRect/>
                    </a:stretch>
                  </pic:blipFill>
                  <pic:spPr>
                    <a:xfrm>
                      <a:off x="0" y="0"/>
                      <a:ext cx="458825" cy="358282"/>
                    </a:xfrm>
                    <a:prstGeom prst="rect">
                      <a:avLst/>
                    </a:prstGeom>
                  </pic:spPr>
                </pic:pic>
              </a:graphicData>
            </a:graphic>
          </wp:inline>
        </w:drawing>
      </w:r>
      <w:r>
        <w:rPr>
          <w:rFonts w:ascii="Times New Roman"/>
          <w:sz w:val="36"/>
          <w:szCs w:val="36"/>
        </w:rPr>
        <w:tab/>
      </w:r>
      <w:r>
        <w:rPr>
          <w:color w:val="181818"/>
          <w:spacing w:val="-2"/>
          <w:sz w:val="36"/>
          <w:szCs w:val="36"/>
        </w:rPr>
        <w:t>Scanned</w:t>
      </w:r>
      <w:r>
        <w:rPr>
          <w:color w:val="181818"/>
          <w:spacing w:val="-19"/>
          <w:sz w:val="36"/>
          <w:szCs w:val="36"/>
        </w:rPr>
        <w:t xml:space="preserve"> </w:t>
      </w:r>
      <w:r>
        <w:rPr>
          <w:color w:val="1A1A1A"/>
          <w:spacing w:val="-2"/>
          <w:sz w:val="36"/>
          <w:szCs w:val="36"/>
        </w:rPr>
        <w:t>with</w:t>
      </w:r>
      <w:r>
        <w:rPr>
          <w:color w:val="1A1A1A"/>
          <w:spacing w:val="-27"/>
          <w:sz w:val="36"/>
          <w:szCs w:val="36"/>
        </w:rPr>
        <w:t xml:space="preserve"> </w:t>
      </w:r>
      <w:r>
        <w:rPr>
          <w:color w:val="161616"/>
          <w:spacing w:val="-2"/>
          <w:sz w:val="36"/>
          <w:szCs w:val="36"/>
        </w:rPr>
        <w:t>OKEN</w:t>
      </w:r>
      <w:r>
        <w:rPr>
          <w:color w:val="161616"/>
          <w:spacing w:val="-25"/>
          <w:sz w:val="36"/>
          <w:szCs w:val="36"/>
        </w:rPr>
        <w:t xml:space="preserve"> </w:t>
      </w:r>
      <w:r>
        <w:rPr>
          <w:color w:val="161616"/>
          <w:spacing w:val="-2"/>
          <w:sz w:val="36"/>
          <w:szCs w:val="36"/>
        </w:rPr>
        <w:t>Scanner</w:t>
      </w:r>
    </w:p>
    <w:p>
      <w:pPr>
        <w:spacing w:after="0"/>
        <w:rPr>
          <w:sz w:val="36"/>
          <w:szCs w:val="36"/>
        </w:rPr>
        <w:sectPr>
          <w:pgSz w:w="22390" w:h="31660"/>
          <w:pgMar w:top="2320" w:right="520" w:bottom="440" w:left="2940" w:header="0" w:footer="244" w:gutter="0"/>
          <w:cols w:space="720" w:num="1"/>
        </w:sectPr>
      </w:pPr>
    </w:p>
    <w:p>
      <w:pPr>
        <w:tabs>
          <w:tab w:val="left" w:pos="2426"/>
        </w:tabs>
        <w:spacing w:before="0" w:line="438" w:lineRule="exact"/>
        <w:ind w:left="1202" w:right="0" w:firstLine="0"/>
        <w:jc w:val="left"/>
        <w:rPr>
          <w:sz w:val="36"/>
          <w:szCs w:val="36"/>
        </w:rPr>
      </w:pPr>
      <w:r>
        <w:rPr>
          <w:color w:val="161616"/>
          <w:spacing w:val="-2"/>
          <w:sz w:val="36"/>
          <w:szCs w:val="36"/>
        </w:rPr>
        <w:t>cipher</w:t>
      </w:r>
      <w:r>
        <w:rPr>
          <w:color w:val="161616"/>
          <w:sz w:val="36"/>
          <w:szCs w:val="36"/>
        </w:rPr>
        <w:tab/>
      </w:r>
      <w:r>
        <w:rPr>
          <w:sz w:val="36"/>
          <w:szCs w:val="36"/>
        </w:rPr>
        <w:t>sequence</w:t>
      </w:r>
      <w:r>
        <w:rPr>
          <w:spacing w:val="41"/>
          <w:w w:val="150"/>
          <w:sz w:val="36"/>
          <w:szCs w:val="36"/>
        </w:rPr>
        <w:t xml:space="preserve"> </w:t>
      </w:r>
      <w:r>
        <w:rPr>
          <w:color w:val="161616"/>
          <w:sz w:val="36"/>
          <w:szCs w:val="36"/>
        </w:rPr>
        <w:t>+</w:t>
      </w:r>
      <w:r>
        <w:rPr>
          <w:color w:val="161616"/>
          <w:spacing w:val="-23"/>
          <w:sz w:val="36"/>
          <w:szCs w:val="36"/>
        </w:rPr>
        <w:t xml:space="preserve"> </w:t>
      </w:r>
      <w:r>
        <w:rPr>
          <w:color w:val="898989"/>
          <w:sz w:val="36"/>
          <w:szCs w:val="36"/>
        </w:rPr>
        <w:t>-</w:t>
      </w:r>
      <w:r>
        <w:rPr>
          <w:color w:val="898989"/>
          <w:spacing w:val="65"/>
          <w:w w:val="150"/>
          <w:sz w:val="36"/>
          <w:szCs w:val="36"/>
        </w:rPr>
        <w:t xml:space="preserve"> </w:t>
      </w:r>
      <w:r>
        <w:rPr>
          <w:color w:val="363636"/>
          <w:spacing w:val="-4"/>
          <w:sz w:val="36"/>
          <w:szCs w:val="36"/>
        </w:rPr>
        <w:t>char</w:t>
      </w:r>
    </w:p>
    <w:p>
      <w:pPr>
        <w:tabs>
          <w:tab w:val="left" w:pos="2825"/>
        </w:tabs>
        <w:spacing w:before="350"/>
        <w:ind w:left="499" w:right="0" w:firstLine="0"/>
        <w:jc w:val="left"/>
        <w:rPr>
          <w:sz w:val="36"/>
          <w:szCs w:val="36"/>
        </w:rPr>
      </w:pPr>
      <w:r>
        <w:rPr>
          <w:sz w:val="36"/>
          <w:szCs w:val="36"/>
        </w:rPr>
        <w:t>ret</w:t>
      </w:r>
      <w:r>
        <w:rPr>
          <w:spacing w:val="-42"/>
          <w:sz w:val="36"/>
          <w:szCs w:val="36"/>
        </w:rPr>
        <w:t xml:space="preserve"> </w:t>
      </w:r>
      <w:r>
        <w:rPr>
          <w:color w:val="181818"/>
          <w:sz w:val="36"/>
          <w:szCs w:val="36"/>
        </w:rPr>
        <w:t>urn</w:t>
      </w:r>
      <w:r>
        <w:rPr>
          <w:color w:val="181818"/>
          <w:spacing w:val="2"/>
          <w:sz w:val="36"/>
          <w:szCs w:val="36"/>
        </w:rPr>
        <w:t xml:space="preserve"> </w:t>
      </w:r>
      <w:r>
        <w:rPr>
          <w:color w:val="1A1A1A"/>
          <w:spacing w:val="-2"/>
          <w:sz w:val="36"/>
          <w:szCs w:val="36"/>
        </w:rPr>
        <w:t>cipher</w:t>
      </w:r>
      <w:r>
        <w:rPr>
          <w:color w:val="1A1A1A"/>
          <w:sz w:val="36"/>
          <w:szCs w:val="36"/>
        </w:rPr>
        <w:tab/>
      </w:r>
      <w:r>
        <w:rPr>
          <w:spacing w:val="-2"/>
          <w:sz w:val="36"/>
          <w:szCs w:val="36"/>
        </w:rPr>
        <w:t>sequence</w:t>
      </w:r>
    </w:p>
    <w:p>
      <w:pPr>
        <w:tabs>
          <w:tab w:val="left" w:pos="2352"/>
          <w:tab w:val="left" w:pos="2475"/>
          <w:tab w:val="left" w:pos="3106"/>
          <w:tab w:val="left" w:pos="3335"/>
          <w:tab w:val="left" w:pos="3478"/>
          <w:tab w:val="left" w:pos="5119"/>
        </w:tabs>
        <w:spacing w:before="350" w:line="434" w:lineRule="auto"/>
        <w:ind w:left="491" w:right="12092" w:hanging="363"/>
        <w:jc w:val="left"/>
        <w:rPr>
          <w:sz w:val="36"/>
          <w:szCs w:val="36"/>
        </w:rPr>
      </w:pPr>
      <w:r>
        <w:rPr>
          <w:color w:val="0C0C0C"/>
          <w:sz w:val="36"/>
          <w:szCs w:val="36"/>
        </w:rPr>
        <w:t xml:space="preserve">def </w:t>
      </w:r>
      <w:r>
        <w:rPr>
          <w:sz w:val="36"/>
          <w:szCs w:val="36"/>
        </w:rPr>
        <w:t>encrypt(plain</w:t>
      </w:r>
      <w:r>
        <w:rPr>
          <w:sz w:val="36"/>
          <w:szCs w:val="36"/>
        </w:rPr>
        <w:tab/>
      </w:r>
      <w:r>
        <w:rPr>
          <w:sz w:val="36"/>
          <w:szCs w:val="36"/>
        </w:rPr>
        <w:t xml:space="preserve">text, </w:t>
      </w:r>
      <w:r>
        <w:rPr>
          <w:color w:val="151515"/>
          <w:sz w:val="36"/>
          <w:szCs w:val="36"/>
        </w:rPr>
        <w:t>cipher</w:t>
      </w:r>
      <w:r>
        <w:rPr>
          <w:color w:val="151515"/>
          <w:sz w:val="36"/>
          <w:szCs w:val="36"/>
        </w:rPr>
        <w:tab/>
      </w:r>
      <w:r>
        <w:rPr>
          <w:spacing w:val="-2"/>
          <w:sz w:val="36"/>
          <w:szCs w:val="36"/>
        </w:rPr>
        <w:t xml:space="preserve">sequence): </w:t>
      </w:r>
      <w:r>
        <w:rPr>
          <w:color w:val="181818"/>
          <w:w w:val="105"/>
          <w:sz w:val="36"/>
          <w:szCs w:val="36"/>
        </w:rPr>
        <w:t>plain</w:t>
      </w:r>
      <w:r>
        <w:rPr>
          <w:color w:val="181818"/>
          <w:spacing w:val="80"/>
          <w:w w:val="105"/>
          <w:sz w:val="36"/>
          <w:szCs w:val="36"/>
        </w:rPr>
        <w:t xml:space="preserve"> </w:t>
      </w:r>
      <w:r>
        <w:rPr>
          <w:w w:val="105"/>
          <w:sz w:val="36"/>
          <w:szCs w:val="36"/>
        </w:rPr>
        <w:t>text</w:t>
      </w:r>
      <w:r>
        <w:rPr>
          <w:sz w:val="36"/>
          <w:szCs w:val="36"/>
        </w:rPr>
        <w:tab/>
      </w:r>
      <w:r>
        <w:rPr>
          <w:sz w:val="36"/>
          <w:szCs w:val="36"/>
        </w:rPr>
        <w:tab/>
      </w:r>
      <w:r>
        <w:rPr>
          <w:color w:val="2A2A2A"/>
          <w:spacing w:val="-2"/>
          <w:w w:val="105"/>
          <w:sz w:val="36"/>
          <w:szCs w:val="36"/>
        </w:rPr>
        <w:t>pl</w:t>
      </w:r>
      <w:r>
        <w:rPr>
          <w:color w:val="181818"/>
          <w:spacing w:val="-2"/>
          <w:w w:val="105"/>
          <w:sz w:val="36"/>
          <w:szCs w:val="36"/>
        </w:rPr>
        <w:t>ain</w:t>
      </w:r>
      <w:r>
        <w:rPr>
          <w:color w:val="181818"/>
          <w:sz w:val="36"/>
          <w:szCs w:val="36"/>
        </w:rPr>
        <w:tab/>
      </w:r>
      <w:r>
        <w:rPr>
          <w:color w:val="181818"/>
          <w:sz w:val="36"/>
          <w:szCs w:val="36"/>
        </w:rPr>
        <w:tab/>
      </w:r>
      <w:r>
        <w:rPr>
          <w:spacing w:val="-2"/>
          <w:w w:val="105"/>
          <w:sz w:val="36"/>
          <w:szCs w:val="36"/>
        </w:rPr>
        <w:t xml:space="preserve">text.upper() </w:t>
      </w:r>
      <w:r>
        <w:rPr>
          <w:color w:val="0E0E0E"/>
          <w:spacing w:val="-2"/>
          <w:w w:val="105"/>
          <w:sz w:val="36"/>
          <w:szCs w:val="36"/>
        </w:rPr>
        <w:t>e</w:t>
      </w:r>
      <w:r>
        <w:rPr>
          <w:color w:val="0E0E0E"/>
          <w:spacing w:val="-2"/>
          <w:w w:val="105"/>
          <w:position w:val="2"/>
          <w:sz w:val="36"/>
          <w:szCs w:val="36"/>
        </w:rPr>
        <w:t>ncrypted</w:t>
      </w:r>
      <w:r>
        <w:rPr>
          <w:color w:val="0E0E0E"/>
          <w:position w:val="2"/>
          <w:sz w:val="36"/>
          <w:szCs w:val="36"/>
        </w:rPr>
        <w:tab/>
      </w:r>
      <w:r>
        <w:rPr>
          <w:spacing w:val="-4"/>
          <w:w w:val="105"/>
          <w:position w:val="2"/>
          <w:sz w:val="36"/>
          <w:szCs w:val="36"/>
        </w:rPr>
        <w:t>text</w:t>
      </w:r>
      <w:r>
        <w:rPr>
          <w:position w:val="2"/>
          <w:sz w:val="36"/>
          <w:szCs w:val="36"/>
        </w:rPr>
        <w:tab/>
      </w:r>
      <w:r>
        <w:rPr>
          <w:position w:val="2"/>
          <w:sz w:val="36"/>
          <w:szCs w:val="36"/>
        </w:rPr>
        <w:tab/>
      </w:r>
      <w:r>
        <w:rPr>
          <w:color w:val="363636"/>
          <w:spacing w:val="-6"/>
          <w:w w:val="105"/>
          <w:position w:val="2"/>
          <w:sz w:val="36"/>
          <w:szCs w:val="36"/>
        </w:rPr>
        <w:t>""</w:t>
      </w:r>
    </w:p>
    <w:p>
      <w:pPr>
        <w:tabs>
          <w:tab w:val="left" w:pos="3227"/>
        </w:tabs>
        <w:spacing w:before="0" w:line="432" w:lineRule="exact"/>
        <w:ind w:left="501" w:right="0" w:firstLine="0"/>
        <w:jc w:val="left"/>
        <w:rPr>
          <w:sz w:val="36"/>
          <w:szCs w:val="36"/>
        </w:rPr>
      </w:pPr>
      <w:r>
        <w:rPr>
          <w:w w:val="105"/>
          <w:sz w:val="36"/>
          <w:szCs w:val="36"/>
        </w:rPr>
        <w:t>for</w:t>
      </w:r>
      <w:r>
        <w:rPr>
          <w:spacing w:val="-5"/>
          <w:w w:val="105"/>
          <w:sz w:val="36"/>
          <w:szCs w:val="36"/>
        </w:rPr>
        <w:t xml:space="preserve"> </w:t>
      </w:r>
      <w:r>
        <w:rPr>
          <w:w w:val="105"/>
          <w:sz w:val="36"/>
          <w:szCs w:val="36"/>
        </w:rPr>
        <w:t>char</w:t>
      </w:r>
      <w:r>
        <w:rPr>
          <w:spacing w:val="9"/>
          <w:w w:val="105"/>
          <w:sz w:val="36"/>
          <w:szCs w:val="36"/>
        </w:rPr>
        <w:t xml:space="preserve"> </w:t>
      </w:r>
      <w:r>
        <w:rPr>
          <w:color w:val="1A1A1A"/>
          <w:w w:val="105"/>
          <w:sz w:val="36"/>
          <w:szCs w:val="36"/>
        </w:rPr>
        <w:t>in</w:t>
      </w:r>
      <w:r>
        <w:rPr>
          <w:color w:val="1A1A1A"/>
          <w:spacing w:val="-7"/>
          <w:w w:val="105"/>
          <w:sz w:val="36"/>
          <w:szCs w:val="36"/>
        </w:rPr>
        <w:t xml:space="preserve"> </w:t>
      </w:r>
      <w:r>
        <w:rPr>
          <w:color w:val="1A1A1A"/>
          <w:spacing w:val="-4"/>
          <w:w w:val="105"/>
          <w:sz w:val="36"/>
          <w:szCs w:val="36"/>
        </w:rPr>
        <w:t>pl</w:t>
      </w:r>
      <w:r>
        <w:rPr>
          <w:color w:val="3B3B3B"/>
          <w:spacing w:val="-4"/>
          <w:w w:val="105"/>
          <w:sz w:val="36"/>
          <w:szCs w:val="36"/>
        </w:rPr>
        <w:t>am</w:t>
      </w:r>
      <w:r>
        <w:rPr>
          <w:color w:val="3B3B3B"/>
          <w:sz w:val="36"/>
          <w:szCs w:val="36"/>
        </w:rPr>
        <w:tab/>
      </w:r>
      <w:r>
        <w:rPr>
          <w:spacing w:val="-2"/>
          <w:w w:val="105"/>
          <w:sz w:val="36"/>
          <w:szCs w:val="36"/>
        </w:rPr>
        <w:t>text:</w:t>
      </w:r>
    </w:p>
    <w:p>
      <w:pPr>
        <w:spacing w:before="375"/>
        <w:ind w:left="864" w:right="0" w:firstLine="0"/>
        <w:jc w:val="left"/>
        <w:rPr>
          <w:sz w:val="36"/>
          <w:szCs w:val="36"/>
        </w:rPr>
      </w:pPr>
      <w:r>
        <w:rPr>
          <w:w w:val="105"/>
          <w:sz w:val="36"/>
          <w:szCs w:val="36"/>
        </w:rPr>
        <w:t>if</w:t>
      </w:r>
      <w:r>
        <w:rPr>
          <w:spacing w:val="-19"/>
          <w:w w:val="105"/>
          <w:sz w:val="36"/>
          <w:szCs w:val="36"/>
        </w:rPr>
        <w:t xml:space="preserve"> </w:t>
      </w:r>
      <w:r>
        <w:rPr>
          <w:color w:val="0E0E0E"/>
          <w:w w:val="105"/>
          <w:sz w:val="36"/>
          <w:szCs w:val="36"/>
        </w:rPr>
        <w:t>char.is</w:t>
      </w:r>
      <w:r>
        <w:rPr>
          <w:color w:val="0E0E0E"/>
          <w:spacing w:val="-48"/>
          <w:w w:val="105"/>
          <w:sz w:val="36"/>
          <w:szCs w:val="36"/>
        </w:rPr>
        <w:t xml:space="preserve"> </w:t>
      </w:r>
      <w:r>
        <w:rPr>
          <w:color w:val="181818"/>
          <w:spacing w:val="-2"/>
          <w:w w:val="105"/>
          <w:sz w:val="36"/>
          <w:szCs w:val="36"/>
        </w:rPr>
        <w:t>alpha():</w:t>
      </w:r>
    </w:p>
    <w:p>
      <w:pPr>
        <w:spacing w:before="324"/>
        <w:ind w:left="1223" w:right="0" w:firstLine="0"/>
        <w:jc w:val="left"/>
        <w:rPr>
          <w:sz w:val="36"/>
          <w:szCs w:val="36"/>
        </w:rPr>
      </w:pPr>
      <w:r>
        <w:rPr>
          <w:sz w:val="36"/>
          <w:szCs w:val="36"/>
        </w:rPr>
        <w:t>index</w:t>
      </w:r>
      <w:r>
        <w:rPr>
          <w:spacing w:val="16"/>
          <w:sz w:val="36"/>
          <w:szCs w:val="36"/>
        </w:rPr>
        <w:t xml:space="preserve"> </w:t>
      </w:r>
      <w:r>
        <w:rPr>
          <w:color w:val="676767"/>
          <w:sz w:val="36"/>
          <w:szCs w:val="36"/>
        </w:rPr>
        <w:t>=</w:t>
      </w:r>
      <w:r>
        <w:rPr>
          <w:color w:val="676767"/>
          <w:spacing w:val="-17"/>
          <w:sz w:val="36"/>
          <w:szCs w:val="36"/>
        </w:rPr>
        <w:t xml:space="preserve"> </w:t>
      </w:r>
      <w:r>
        <w:rPr>
          <w:color w:val="232323"/>
          <w:sz w:val="36"/>
          <w:szCs w:val="36"/>
        </w:rPr>
        <w:t>o</w:t>
      </w:r>
      <w:r>
        <w:rPr>
          <w:color w:val="232323"/>
          <w:position w:val="2"/>
          <w:sz w:val="36"/>
          <w:szCs w:val="36"/>
        </w:rPr>
        <w:t>r</w:t>
      </w:r>
      <w:r>
        <w:rPr>
          <w:color w:val="232323"/>
          <w:sz w:val="36"/>
          <w:szCs w:val="36"/>
        </w:rPr>
        <w:t>d(char)</w:t>
      </w:r>
      <w:r>
        <w:rPr>
          <w:color w:val="232323"/>
          <w:spacing w:val="11"/>
          <w:sz w:val="36"/>
          <w:szCs w:val="36"/>
        </w:rPr>
        <w:t xml:space="preserve"> </w:t>
      </w:r>
      <w:r>
        <w:rPr>
          <w:color w:val="676767"/>
          <w:w w:val="90"/>
          <w:sz w:val="36"/>
          <w:szCs w:val="36"/>
        </w:rPr>
        <w:t>-</w:t>
      </w:r>
      <w:r>
        <w:rPr>
          <w:color w:val="676767"/>
          <w:spacing w:val="22"/>
          <w:sz w:val="36"/>
          <w:szCs w:val="36"/>
        </w:rPr>
        <w:t xml:space="preserve"> </w:t>
      </w:r>
      <w:r>
        <w:rPr>
          <w:spacing w:val="-2"/>
          <w:sz w:val="36"/>
          <w:szCs w:val="36"/>
        </w:rPr>
        <w:t>ord(’A’)</w:t>
      </w:r>
    </w:p>
    <w:p>
      <w:pPr>
        <w:tabs>
          <w:tab w:val="left" w:pos="3056"/>
          <w:tab w:val="left" w:pos="5449"/>
        </w:tabs>
        <w:spacing w:before="348"/>
        <w:ind w:left="1201" w:right="0" w:firstLine="0"/>
        <w:jc w:val="left"/>
        <w:rPr>
          <w:sz w:val="36"/>
          <w:szCs w:val="36"/>
        </w:rPr>
      </w:pPr>
      <w:r>
        <w:rPr>
          <w:spacing w:val="-2"/>
          <w:sz w:val="36"/>
          <w:szCs w:val="36"/>
        </w:rPr>
        <w:t>encrypted</w:t>
      </w:r>
      <w:r>
        <w:rPr>
          <w:sz w:val="36"/>
          <w:szCs w:val="36"/>
        </w:rPr>
        <w:tab/>
      </w:r>
      <w:r>
        <w:rPr>
          <w:color w:val="0F0F0F"/>
          <w:sz w:val="36"/>
          <w:szCs w:val="36"/>
        </w:rPr>
        <w:t>text</w:t>
      </w:r>
      <w:r>
        <w:rPr>
          <w:color w:val="0F0F0F"/>
          <w:spacing w:val="35"/>
          <w:sz w:val="36"/>
          <w:szCs w:val="36"/>
        </w:rPr>
        <w:t xml:space="preserve"> </w:t>
      </w:r>
      <w:r>
        <w:rPr>
          <w:sz w:val="36"/>
          <w:szCs w:val="36"/>
        </w:rPr>
        <w:t>+•</w:t>
      </w:r>
      <w:r>
        <w:rPr>
          <w:spacing w:val="23"/>
          <w:sz w:val="36"/>
          <w:szCs w:val="36"/>
        </w:rPr>
        <w:t xml:space="preserve"> </w:t>
      </w:r>
      <w:r>
        <w:rPr>
          <w:color w:val="1C1C1C"/>
          <w:spacing w:val="-2"/>
          <w:sz w:val="36"/>
          <w:szCs w:val="36"/>
        </w:rPr>
        <w:t>cipher</w:t>
      </w:r>
      <w:r>
        <w:rPr>
          <w:color w:val="1C1C1C"/>
          <w:sz w:val="36"/>
          <w:szCs w:val="36"/>
        </w:rPr>
        <w:tab/>
      </w:r>
      <w:r>
        <w:rPr>
          <w:sz w:val="36"/>
          <w:szCs w:val="36"/>
        </w:rPr>
        <w:t>sequen</w:t>
      </w:r>
      <w:r>
        <w:rPr>
          <w:spacing w:val="-5"/>
          <w:sz w:val="36"/>
          <w:szCs w:val="36"/>
        </w:rPr>
        <w:t xml:space="preserve"> </w:t>
      </w:r>
      <w:r>
        <w:rPr>
          <w:spacing w:val="-2"/>
          <w:sz w:val="36"/>
          <w:szCs w:val="36"/>
        </w:rPr>
        <w:t>ce[index</w:t>
      </w:r>
    </w:p>
    <w:p>
      <w:pPr>
        <w:spacing w:before="347"/>
        <w:ind w:left="851" w:right="0" w:firstLine="0"/>
        <w:jc w:val="left"/>
        <w:rPr>
          <w:sz w:val="36"/>
          <w:szCs w:val="36"/>
        </w:rPr>
      </w:pPr>
      <w:r>
        <w:rPr>
          <w:spacing w:val="-2"/>
          <w:sz w:val="36"/>
          <w:szCs w:val="36"/>
        </w:rPr>
        <w:t>else:</w:t>
      </w:r>
    </w:p>
    <w:p>
      <w:pPr>
        <w:tabs>
          <w:tab w:val="left" w:pos="3056"/>
          <w:tab w:val="left" w:pos="3455"/>
          <w:tab w:val="left" w:pos="4256"/>
        </w:tabs>
        <w:spacing w:before="336" w:line="427" w:lineRule="auto"/>
        <w:ind w:left="499" w:right="13992" w:firstLine="701"/>
        <w:jc w:val="left"/>
        <w:rPr>
          <w:sz w:val="36"/>
          <w:szCs w:val="36"/>
        </w:rPr>
      </w:pPr>
      <w:r>
        <w:rPr>
          <w:spacing w:val="-2"/>
          <w:sz w:val="36"/>
          <w:szCs w:val="36"/>
        </w:rPr>
        <w:t>encrypted</w:t>
      </w:r>
      <w:r>
        <w:rPr>
          <w:sz w:val="36"/>
          <w:szCs w:val="36"/>
        </w:rPr>
        <w:tab/>
      </w:r>
      <w:r>
        <w:rPr>
          <w:sz w:val="36"/>
          <w:szCs w:val="36"/>
        </w:rPr>
        <w:t>text •</w:t>
      </w:r>
      <w:r>
        <w:rPr>
          <w:sz w:val="36"/>
          <w:szCs w:val="36"/>
        </w:rPr>
        <w:tab/>
      </w:r>
      <w:r>
        <w:rPr>
          <w:spacing w:val="-4"/>
          <w:sz w:val="36"/>
          <w:szCs w:val="36"/>
        </w:rPr>
        <w:t xml:space="preserve">char </w:t>
      </w:r>
      <w:r>
        <w:rPr>
          <w:sz w:val="36"/>
          <w:szCs w:val="36"/>
        </w:rPr>
        <w:t>rnt</w:t>
      </w:r>
      <w:r>
        <w:rPr>
          <w:spacing w:val="-11"/>
          <w:sz w:val="36"/>
          <w:szCs w:val="36"/>
        </w:rPr>
        <w:t xml:space="preserve"> </w:t>
      </w:r>
      <w:r>
        <w:rPr>
          <w:color w:val="212121"/>
          <w:sz w:val="36"/>
          <w:szCs w:val="36"/>
        </w:rPr>
        <w:t xml:space="preserve">urn </w:t>
      </w:r>
      <w:r>
        <w:rPr>
          <w:sz w:val="36"/>
          <w:szCs w:val="36"/>
        </w:rPr>
        <w:t>encrypted</w:t>
      </w:r>
      <w:r>
        <w:rPr>
          <w:sz w:val="36"/>
          <w:szCs w:val="36"/>
        </w:rPr>
        <w:tab/>
      </w:r>
      <w:r>
        <w:rPr>
          <w:spacing w:val="-4"/>
          <w:sz w:val="36"/>
          <w:szCs w:val="36"/>
        </w:rPr>
        <w:t>text</w:t>
      </w:r>
    </w:p>
    <w:p>
      <w:pPr>
        <w:tabs>
          <w:tab w:val="left" w:pos="2333"/>
          <w:tab w:val="left" w:pos="3334"/>
          <w:tab w:val="left" w:pos="3956"/>
          <w:tab w:val="left" w:pos="5179"/>
          <w:tab w:val="left" w:pos="5969"/>
        </w:tabs>
        <w:spacing w:before="2" w:line="427" w:lineRule="auto"/>
        <w:ind w:left="490" w:right="11223" w:hanging="361"/>
        <w:jc w:val="left"/>
        <w:rPr>
          <w:sz w:val="36"/>
          <w:szCs w:val="36"/>
        </w:rPr>
      </w:pPr>
      <w:r>
        <w:rPr>
          <w:sz w:val="36"/>
          <w:szCs w:val="36"/>
        </w:rPr>
        <w:t>def</w:t>
      </w:r>
      <w:r>
        <w:rPr>
          <w:spacing w:val="40"/>
          <w:sz w:val="36"/>
          <w:szCs w:val="36"/>
        </w:rPr>
        <w:t xml:space="preserve"> </w:t>
      </w:r>
      <w:r>
        <w:rPr>
          <w:sz w:val="36"/>
          <w:szCs w:val="36"/>
        </w:rPr>
        <w:t>decrypt(encry pted</w:t>
      </w:r>
      <w:r>
        <w:rPr>
          <w:sz w:val="36"/>
          <w:szCs w:val="36"/>
        </w:rPr>
        <w:tab/>
      </w:r>
      <w:r>
        <w:rPr>
          <w:color w:val="0F0F0F"/>
          <w:sz w:val="36"/>
          <w:szCs w:val="36"/>
        </w:rPr>
        <w:t xml:space="preserve">text, </w:t>
      </w:r>
      <w:r>
        <w:rPr>
          <w:color w:val="505050"/>
          <w:sz w:val="36"/>
          <w:szCs w:val="36"/>
        </w:rPr>
        <w:t>ci</w:t>
      </w:r>
      <w:r>
        <w:rPr>
          <w:color w:val="1A1A1A"/>
          <w:sz w:val="36"/>
          <w:szCs w:val="36"/>
        </w:rPr>
        <w:t>pher</w:t>
      </w:r>
      <w:r>
        <w:rPr>
          <w:color w:val="1A1A1A"/>
          <w:sz w:val="36"/>
          <w:szCs w:val="36"/>
        </w:rPr>
        <w:tab/>
      </w:r>
      <w:r>
        <w:rPr>
          <w:color w:val="181818"/>
          <w:sz w:val="36"/>
          <w:szCs w:val="36"/>
        </w:rPr>
        <w:t>seque</w:t>
      </w:r>
      <w:r>
        <w:rPr>
          <w:color w:val="181818"/>
          <w:spacing w:val="-41"/>
          <w:sz w:val="36"/>
          <w:szCs w:val="36"/>
        </w:rPr>
        <w:t xml:space="preserve"> </w:t>
      </w:r>
      <w:r>
        <w:rPr>
          <w:sz w:val="36"/>
          <w:szCs w:val="36"/>
        </w:rPr>
        <w:t xml:space="preserve">nce): </w:t>
      </w:r>
      <w:r>
        <w:rPr>
          <w:spacing w:val="-2"/>
          <w:sz w:val="36"/>
          <w:szCs w:val="36"/>
        </w:rPr>
        <w:t>encrypted</w:t>
      </w:r>
      <w:r>
        <w:rPr>
          <w:sz w:val="36"/>
          <w:szCs w:val="36"/>
        </w:rPr>
        <w:tab/>
      </w:r>
      <w:r>
        <w:rPr>
          <w:spacing w:val="-4"/>
          <w:sz w:val="36"/>
          <w:szCs w:val="36"/>
        </w:rPr>
        <w:t>text</w:t>
      </w:r>
      <w:r>
        <w:rPr>
          <w:sz w:val="36"/>
          <w:szCs w:val="36"/>
        </w:rPr>
        <w:tab/>
      </w:r>
      <w:r>
        <w:rPr>
          <w:spacing w:val="-79"/>
          <w:sz w:val="36"/>
          <w:szCs w:val="36"/>
        </w:rPr>
        <w:t xml:space="preserve"> </w:t>
      </w:r>
      <w:r>
        <w:rPr>
          <w:spacing w:val="-2"/>
          <w:sz w:val="36"/>
          <w:szCs w:val="36"/>
        </w:rPr>
        <w:t>encrypted</w:t>
      </w:r>
      <w:r>
        <w:rPr>
          <w:sz w:val="36"/>
          <w:szCs w:val="36"/>
        </w:rPr>
        <w:tab/>
      </w:r>
      <w:r>
        <w:rPr>
          <w:spacing w:val="-2"/>
          <w:sz w:val="36"/>
          <w:szCs w:val="36"/>
        </w:rPr>
        <w:t>text.upper() decrypted</w:t>
      </w:r>
      <w:r>
        <w:rPr>
          <w:sz w:val="36"/>
          <w:szCs w:val="36"/>
        </w:rPr>
        <w:tab/>
      </w:r>
      <w:r>
        <w:rPr>
          <w:spacing w:val="-69"/>
          <w:sz w:val="36"/>
          <w:szCs w:val="36"/>
        </w:rPr>
        <w:t xml:space="preserve"> </w:t>
      </w:r>
      <w:r>
        <w:rPr>
          <w:sz w:val="36"/>
          <w:szCs w:val="36"/>
        </w:rPr>
        <w:t>text</w:t>
      </w:r>
      <w:r>
        <w:rPr>
          <w:sz w:val="36"/>
          <w:szCs w:val="36"/>
        </w:rPr>
        <w:tab/>
      </w:r>
      <w:r>
        <w:rPr>
          <w:color w:val="2B2B2B"/>
          <w:spacing w:val="-6"/>
          <w:sz w:val="36"/>
          <w:szCs w:val="36"/>
        </w:rPr>
        <w:t>""</w:t>
      </w:r>
    </w:p>
    <w:p>
      <w:pPr>
        <w:tabs>
          <w:tab w:val="left" w:pos="4076"/>
        </w:tabs>
        <w:spacing w:before="0" w:line="456" w:lineRule="exact"/>
        <w:ind w:left="520" w:right="0" w:firstLine="0"/>
        <w:jc w:val="left"/>
        <w:rPr>
          <w:sz w:val="36"/>
          <w:szCs w:val="36"/>
        </w:rPr>
      </w:pPr>
      <w:r>
        <w:rPr>
          <w:position w:val="2"/>
          <w:sz w:val="36"/>
          <w:szCs w:val="36"/>
        </w:rPr>
        <w:t>for</w:t>
      </w:r>
      <w:r>
        <w:rPr>
          <w:spacing w:val="29"/>
          <w:position w:val="2"/>
          <w:sz w:val="36"/>
          <w:szCs w:val="36"/>
        </w:rPr>
        <w:t xml:space="preserve"> </w:t>
      </w:r>
      <w:r>
        <w:rPr>
          <w:color w:val="1C1C1C"/>
          <w:position w:val="2"/>
          <w:sz w:val="36"/>
          <w:szCs w:val="36"/>
        </w:rPr>
        <w:t>char</w:t>
      </w:r>
      <w:r>
        <w:rPr>
          <w:color w:val="1C1C1C"/>
          <w:spacing w:val="23"/>
          <w:position w:val="2"/>
          <w:sz w:val="36"/>
          <w:szCs w:val="36"/>
        </w:rPr>
        <w:t xml:space="preserve"> </w:t>
      </w:r>
      <w:r>
        <w:rPr>
          <w:color w:val="444444"/>
          <w:position w:val="2"/>
          <w:sz w:val="36"/>
          <w:szCs w:val="36"/>
        </w:rPr>
        <w:t>in</w:t>
      </w:r>
      <w:r>
        <w:rPr>
          <w:color w:val="444444"/>
          <w:spacing w:val="18"/>
          <w:position w:val="2"/>
          <w:sz w:val="36"/>
          <w:szCs w:val="36"/>
        </w:rPr>
        <w:t xml:space="preserve"> </w:t>
      </w:r>
      <w:r>
        <w:rPr>
          <w:spacing w:val="-2"/>
          <w:sz w:val="36"/>
          <w:szCs w:val="36"/>
        </w:rPr>
        <w:t>e</w:t>
      </w:r>
      <w:r>
        <w:rPr>
          <w:spacing w:val="-2"/>
          <w:position w:val="2"/>
          <w:sz w:val="36"/>
          <w:szCs w:val="36"/>
        </w:rPr>
        <w:t>ncrypted</w:t>
      </w:r>
      <w:r>
        <w:rPr>
          <w:position w:val="2"/>
          <w:sz w:val="36"/>
          <w:szCs w:val="36"/>
        </w:rPr>
        <w:tab/>
      </w:r>
      <w:r>
        <w:rPr>
          <w:color w:val="0C0C0C"/>
          <w:spacing w:val="-2"/>
          <w:position w:val="2"/>
          <w:sz w:val="36"/>
          <w:szCs w:val="36"/>
        </w:rPr>
        <w:t>text:</w:t>
      </w:r>
    </w:p>
    <w:p>
      <w:pPr>
        <w:pStyle w:val="13"/>
        <w:spacing w:before="331"/>
        <w:ind w:left="863"/>
        <w:rPr>
          <w:sz w:val="36"/>
          <w:szCs w:val="36"/>
        </w:rPr>
      </w:pPr>
      <w:r>
        <w:rPr>
          <w:spacing w:val="-2"/>
          <w:sz w:val="36"/>
          <w:szCs w:val="36"/>
        </w:rPr>
        <w:t>if</w:t>
      </w:r>
      <w:r>
        <w:rPr>
          <w:spacing w:val="-14"/>
          <w:sz w:val="36"/>
          <w:szCs w:val="36"/>
        </w:rPr>
        <w:t xml:space="preserve"> </w:t>
      </w:r>
      <w:r>
        <w:rPr>
          <w:color w:val="131313"/>
          <w:spacing w:val="-2"/>
          <w:sz w:val="36"/>
          <w:szCs w:val="36"/>
        </w:rPr>
        <w:t>char.is</w:t>
      </w:r>
      <w:r>
        <w:rPr>
          <w:color w:val="131313"/>
          <w:spacing w:val="-49"/>
          <w:sz w:val="36"/>
          <w:szCs w:val="36"/>
        </w:rPr>
        <w:t xml:space="preserve"> </w:t>
      </w:r>
      <w:r>
        <w:rPr>
          <w:spacing w:val="-2"/>
          <w:sz w:val="36"/>
          <w:szCs w:val="36"/>
        </w:rPr>
        <w:t>alpha():</w:t>
      </w:r>
    </w:p>
    <w:p>
      <w:pPr>
        <w:tabs>
          <w:tab w:val="left" w:pos="2475"/>
          <w:tab w:val="left" w:pos="3668"/>
        </w:tabs>
        <w:spacing w:before="344"/>
        <w:ind w:left="1225" w:right="0" w:firstLine="0"/>
        <w:jc w:val="left"/>
        <w:rPr>
          <w:sz w:val="36"/>
          <w:szCs w:val="36"/>
        </w:rPr>
      </w:pPr>
      <w:r>
        <w:rPr>
          <w:spacing w:val="-2"/>
          <w:position w:val="2"/>
          <w:sz w:val="36"/>
          <w:szCs w:val="36"/>
        </w:rPr>
        <w:t>index</w:t>
      </w:r>
      <w:r>
        <w:rPr>
          <w:position w:val="2"/>
          <w:sz w:val="36"/>
          <w:szCs w:val="36"/>
        </w:rPr>
        <w:tab/>
      </w:r>
      <w:r>
        <w:rPr>
          <w:color w:val="4F4F4F"/>
          <w:spacing w:val="-2"/>
          <w:position w:val="2"/>
          <w:sz w:val="36"/>
          <w:szCs w:val="36"/>
        </w:rPr>
        <w:t>ci</w:t>
      </w:r>
      <w:r>
        <w:rPr>
          <w:color w:val="1D1D1D"/>
          <w:spacing w:val="-2"/>
          <w:position w:val="2"/>
          <w:sz w:val="36"/>
          <w:szCs w:val="36"/>
        </w:rPr>
        <w:t>pher</w:t>
      </w:r>
      <w:r>
        <w:rPr>
          <w:color w:val="1D1D1D"/>
          <w:position w:val="2"/>
          <w:sz w:val="36"/>
          <w:szCs w:val="36"/>
        </w:rPr>
        <w:tab/>
      </w:r>
      <w:r>
        <w:rPr>
          <w:spacing w:val="-2"/>
          <w:sz w:val="36"/>
          <w:szCs w:val="36"/>
        </w:rPr>
        <w:t>seq</w:t>
      </w:r>
      <w:r>
        <w:rPr>
          <w:spacing w:val="-2"/>
          <w:position w:val="2"/>
          <w:sz w:val="36"/>
          <w:szCs w:val="36"/>
        </w:rPr>
        <w:t>uence.index{char)</w:t>
      </w:r>
    </w:p>
    <w:p>
      <w:pPr>
        <w:pStyle w:val="13"/>
        <w:tabs>
          <w:tab w:val="left" w:pos="3056"/>
        </w:tabs>
        <w:spacing w:before="331" w:line="427" w:lineRule="auto"/>
        <w:ind w:left="852" w:right="11494" w:firstLine="360"/>
        <w:rPr>
          <w:sz w:val="36"/>
          <w:szCs w:val="36"/>
        </w:rPr>
      </w:pPr>
      <w:r>
        <w:rPr>
          <w:spacing w:val="-2"/>
          <w:sz w:val="36"/>
          <w:szCs w:val="36"/>
        </w:rPr>
        <w:t>decrypted</w:t>
      </w:r>
      <w:r>
        <w:rPr>
          <w:sz w:val="36"/>
          <w:szCs w:val="36"/>
        </w:rPr>
        <w:tab/>
      </w:r>
      <w:r>
        <w:rPr>
          <w:sz w:val="36"/>
          <w:szCs w:val="36"/>
        </w:rPr>
        <w:t>text</w:t>
      </w:r>
      <w:r>
        <w:rPr>
          <w:spacing w:val="40"/>
          <w:sz w:val="36"/>
          <w:szCs w:val="36"/>
        </w:rPr>
        <w:t xml:space="preserve"> </w:t>
      </w:r>
      <w:r>
        <w:rPr>
          <w:sz w:val="36"/>
          <w:szCs w:val="36"/>
        </w:rPr>
        <w:t>‹= chr(index</w:t>
      </w:r>
      <w:r>
        <w:rPr>
          <w:spacing w:val="40"/>
          <w:sz w:val="36"/>
          <w:szCs w:val="36"/>
        </w:rPr>
        <w:t xml:space="preserve"> </w:t>
      </w:r>
      <w:r>
        <w:rPr>
          <w:sz w:val="36"/>
          <w:szCs w:val="36"/>
        </w:rPr>
        <w:t xml:space="preserve">+ </w:t>
      </w:r>
      <w:r>
        <w:rPr>
          <w:color w:val="525252"/>
          <w:sz w:val="36"/>
          <w:szCs w:val="36"/>
        </w:rPr>
        <w:t>o</w:t>
      </w:r>
      <w:r>
        <w:rPr>
          <w:sz w:val="36"/>
          <w:szCs w:val="36"/>
        </w:rPr>
        <w:t xml:space="preserve">rd{'A’)) </w:t>
      </w:r>
      <w:r>
        <w:rPr>
          <w:spacing w:val="-2"/>
          <w:sz w:val="36"/>
          <w:szCs w:val="36"/>
        </w:rPr>
        <w:t>else:</w:t>
      </w:r>
    </w:p>
    <w:p>
      <w:pPr>
        <w:pStyle w:val="13"/>
        <w:tabs>
          <w:tab w:val="left" w:pos="3043"/>
          <w:tab w:val="left" w:pos="4255"/>
        </w:tabs>
        <w:spacing w:line="423" w:lineRule="exact"/>
        <w:ind w:left="1212"/>
        <w:rPr>
          <w:sz w:val="36"/>
          <w:szCs w:val="36"/>
        </w:rPr>
      </w:pPr>
      <w:r>
        <w:rPr>
          <w:spacing w:val="-2"/>
          <w:sz w:val="36"/>
          <w:szCs w:val="36"/>
        </w:rPr>
        <w:t>decrypted</w:t>
      </w:r>
      <w:r>
        <w:rPr>
          <w:sz w:val="36"/>
          <w:szCs w:val="36"/>
        </w:rPr>
        <w:tab/>
      </w:r>
      <w:r>
        <w:rPr>
          <w:sz w:val="36"/>
          <w:szCs w:val="36"/>
        </w:rPr>
        <w:t>text</w:t>
      </w:r>
      <w:r>
        <w:rPr>
          <w:spacing w:val="9"/>
          <w:sz w:val="36"/>
          <w:szCs w:val="36"/>
        </w:rPr>
        <w:t xml:space="preserve"> </w:t>
      </w:r>
      <w:r>
        <w:rPr>
          <w:color w:val="131313"/>
          <w:spacing w:val="-10"/>
          <w:sz w:val="36"/>
          <w:szCs w:val="36"/>
        </w:rPr>
        <w:t>•</w:t>
      </w:r>
      <w:r>
        <w:rPr>
          <w:color w:val="131313"/>
          <w:sz w:val="36"/>
          <w:szCs w:val="36"/>
        </w:rPr>
        <w:tab/>
      </w:r>
      <w:r>
        <w:rPr>
          <w:color w:val="282828"/>
          <w:spacing w:val="-4"/>
          <w:sz w:val="36"/>
          <w:szCs w:val="36"/>
        </w:rPr>
        <w:t>char</w:t>
      </w:r>
    </w:p>
    <w:p>
      <w:pPr>
        <w:pStyle w:val="13"/>
        <w:tabs>
          <w:tab w:val="left" w:pos="1882"/>
          <w:tab w:val="left" w:pos="3455"/>
        </w:tabs>
        <w:spacing w:before="353" w:line="405" w:lineRule="auto"/>
        <w:ind w:left="136" w:right="14887" w:firstLine="361"/>
        <w:rPr>
          <w:sz w:val="36"/>
          <w:szCs w:val="36"/>
        </w:rPr>
      </w:pPr>
      <w:r>
        <w:rPr>
          <w:position w:val="2"/>
          <w:sz w:val="36"/>
          <w:szCs w:val="36"/>
        </w:rPr>
        <w:t xml:space="preserve">return </w:t>
      </w:r>
      <w:r>
        <w:rPr>
          <w:sz w:val="36"/>
          <w:szCs w:val="36"/>
        </w:rPr>
        <w:t>d</w:t>
      </w:r>
      <w:r>
        <w:rPr>
          <w:position w:val="2"/>
          <w:sz w:val="36"/>
          <w:szCs w:val="36"/>
        </w:rPr>
        <w:t>ecrypted</w:t>
      </w:r>
      <w:r>
        <w:rPr>
          <w:position w:val="2"/>
          <w:sz w:val="36"/>
          <w:szCs w:val="36"/>
        </w:rPr>
        <w:tab/>
      </w:r>
      <w:r>
        <w:rPr>
          <w:spacing w:val="-8"/>
          <w:position w:val="2"/>
          <w:sz w:val="36"/>
          <w:szCs w:val="36"/>
        </w:rPr>
        <w:t xml:space="preserve">text </w:t>
      </w:r>
      <w:r>
        <w:rPr>
          <w:spacing w:val="-2"/>
          <w:position w:val="1"/>
          <w:sz w:val="36"/>
          <w:szCs w:val="36"/>
        </w:rPr>
        <w:t>keyword</w:t>
      </w:r>
      <w:r>
        <w:rPr>
          <w:position w:val="1"/>
          <w:sz w:val="36"/>
          <w:szCs w:val="36"/>
        </w:rPr>
        <w:tab/>
      </w:r>
      <w:r>
        <w:rPr>
          <w:spacing w:val="-2"/>
          <w:sz w:val="36"/>
          <w:szCs w:val="36"/>
        </w:rPr>
        <w:t>"CIPHE</w:t>
      </w:r>
      <w:r>
        <w:rPr>
          <w:spacing w:val="-2"/>
          <w:position w:val="2"/>
          <w:sz w:val="36"/>
          <w:szCs w:val="36"/>
        </w:rPr>
        <w:t>R"</w:t>
      </w:r>
    </w:p>
    <w:p>
      <w:pPr>
        <w:tabs>
          <w:tab w:val="left" w:pos="1355"/>
          <w:tab w:val="left" w:pos="3281"/>
          <w:tab w:val="left" w:pos="4897"/>
          <w:tab w:val="left" w:pos="5568"/>
          <w:tab w:val="left" w:pos="6109"/>
        </w:tabs>
        <w:spacing w:before="9"/>
        <w:ind w:left="130" w:right="0" w:firstLine="0"/>
        <w:jc w:val="left"/>
        <w:rPr>
          <w:sz w:val="36"/>
          <w:szCs w:val="36"/>
        </w:rPr>
      </w:pPr>
      <w:r>
        <w:rPr>
          <w:spacing w:val="-2"/>
          <w:position w:val="2"/>
          <w:sz w:val="36"/>
          <w:szCs w:val="36"/>
        </w:rPr>
        <w:t>cipher</w:t>
      </w:r>
      <w:r>
        <w:rPr>
          <w:position w:val="2"/>
          <w:sz w:val="36"/>
          <w:szCs w:val="36"/>
        </w:rPr>
        <w:tab/>
      </w:r>
      <w:r>
        <w:rPr>
          <w:color w:val="111111"/>
          <w:spacing w:val="-2"/>
          <w:position w:val="2"/>
          <w:sz w:val="36"/>
          <w:szCs w:val="36"/>
        </w:rPr>
        <w:t>sequence</w:t>
      </w:r>
      <w:r>
        <w:rPr>
          <w:color w:val="111111"/>
          <w:position w:val="2"/>
          <w:sz w:val="36"/>
          <w:szCs w:val="36"/>
        </w:rPr>
        <w:tab/>
      </w:r>
      <w:r>
        <w:rPr>
          <w:spacing w:val="-2"/>
          <w:position w:val="2"/>
          <w:sz w:val="36"/>
          <w:szCs w:val="36"/>
        </w:rPr>
        <w:t>generate</w:t>
      </w:r>
      <w:r>
        <w:rPr>
          <w:position w:val="2"/>
          <w:sz w:val="36"/>
          <w:szCs w:val="36"/>
        </w:rPr>
        <w:tab/>
      </w:r>
      <w:r>
        <w:rPr>
          <w:color w:val="727272"/>
          <w:w w:val="90"/>
          <w:position w:val="2"/>
          <w:sz w:val="36"/>
          <w:szCs w:val="36"/>
        </w:rPr>
        <w:t>c</w:t>
      </w:r>
      <w:r>
        <w:rPr>
          <w:color w:val="727272"/>
          <w:spacing w:val="-31"/>
          <w:w w:val="90"/>
          <w:position w:val="2"/>
          <w:sz w:val="36"/>
          <w:szCs w:val="36"/>
        </w:rPr>
        <w:t xml:space="preserve"> </w:t>
      </w:r>
      <w:r>
        <w:rPr>
          <w:color w:val="0C0C0C"/>
          <w:spacing w:val="-5"/>
          <w:position w:val="2"/>
          <w:sz w:val="36"/>
          <w:szCs w:val="36"/>
        </w:rPr>
        <w:t>ul</w:t>
      </w:r>
      <w:r>
        <w:rPr>
          <w:color w:val="0C0C0C"/>
          <w:position w:val="2"/>
          <w:sz w:val="36"/>
          <w:szCs w:val="36"/>
        </w:rPr>
        <w:tab/>
      </w:r>
      <w:r>
        <w:rPr>
          <w:color w:val="0C0C0C"/>
          <w:spacing w:val="-5"/>
          <w:position w:val="2"/>
          <w:sz w:val="36"/>
          <w:szCs w:val="36"/>
        </w:rPr>
        <w:t>er</w:t>
      </w:r>
      <w:r>
        <w:rPr>
          <w:color w:val="0C0C0C"/>
          <w:position w:val="2"/>
          <w:sz w:val="36"/>
          <w:szCs w:val="36"/>
        </w:rPr>
        <w:tab/>
      </w:r>
      <w:r>
        <w:rPr>
          <w:color w:val="0F0F0F"/>
          <w:spacing w:val="4"/>
          <w:position w:val="2"/>
          <w:sz w:val="36"/>
          <w:szCs w:val="36"/>
        </w:rPr>
        <w:t>seque</w:t>
      </w:r>
      <w:r>
        <w:rPr>
          <w:color w:val="0F0F0F"/>
          <w:spacing w:val="-16"/>
          <w:position w:val="2"/>
          <w:sz w:val="36"/>
          <w:szCs w:val="36"/>
        </w:rPr>
        <w:t xml:space="preserve"> </w:t>
      </w:r>
      <w:r>
        <w:rPr>
          <w:spacing w:val="-2"/>
          <w:sz w:val="36"/>
          <w:szCs w:val="36"/>
        </w:rPr>
        <w:t>nc</w:t>
      </w:r>
      <w:r>
        <w:rPr>
          <w:spacing w:val="-2"/>
          <w:position w:val="2"/>
          <w:sz w:val="36"/>
          <w:szCs w:val="36"/>
        </w:rPr>
        <w:t>e(keyword)</w:t>
      </w:r>
    </w:p>
    <w:p>
      <w:pPr>
        <w:pStyle w:val="13"/>
        <w:tabs>
          <w:tab w:val="left" w:pos="1141"/>
          <w:tab w:val="left" w:pos="2123"/>
        </w:tabs>
        <w:spacing w:before="353"/>
        <w:ind w:left="137"/>
        <w:rPr>
          <w:sz w:val="36"/>
          <w:szCs w:val="36"/>
        </w:rPr>
      </w:pPr>
      <w:r>
        <w:rPr>
          <w:color w:val="1A1A1A"/>
          <w:spacing w:val="-2"/>
          <w:w w:val="105"/>
          <w:sz w:val="36"/>
          <w:szCs w:val="36"/>
        </w:rPr>
        <w:t>plain</w:t>
      </w:r>
      <w:r>
        <w:rPr>
          <w:color w:val="1A1A1A"/>
          <w:sz w:val="36"/>
          <w:szCs w:val="36"/>
        </w:rPr>
        <w:tab/>
      </w:r>
      <w:r>
        <w:rPr>
          <w:spacing w:val="-4"/>
          <w:w w:val="105"/>
          <w:sz w:val="36"/>
          <w:szCs w:val="36"/>
        </w:rPr>
        <w:t>text</w:t>
      </w:r>
      <w:r>
        <w:rPr>
          <w:sz w:val="36"/>
          <w:szCs w:val="36"/>
        </w:rPr>
        <w:tab/>
      </w:r>
      <w:r>
        <w:rPr>
          <w:w w:val="105"/>
          <w:sz w:val="36"/>
          <w:szCs w:val="36"/>
        </w:rPr>
        <w:t>"hells</w:t>
      </w:r>
      <w:r>
        <w:rPr>
          <w:spacing w:val="59"/>
          <w:w w:val="105"/>
          <w:sz w:val="36"/>
          <w:szCs w:val="36"/>
        </w:rPr>
        <w:t xml:space="preserve"> </w:t>
      </w:r>
      <w:r>
        <w:rPr>
          <w:color w:val="0F0F0F"/>
          <w:spacing w:val="-2"/>
          <w:w w:val="105"/>
          <w:sz w:val="36"/>
          <w:szCs w:val="36"/>
        </w:rPr>
        <w:t>world"</w:t>
      </w:r>
    </w:p>
    <w:p>
      <w:pPr>
        <w:tabs>
          <w:tab w:val="left" w:pos="1972"/>
          <w:tab w:val="left" w:pos="4169"/>
          <w:tab w:val="left" w:pos="5319"/>
          <w:tab w:val="left" w:pos="6168"/>
          <w:tab w:val="left" w:pos="7332"/>
          <w:tab w:val="left" w:pos="8175"/>
        </w:tabs>
        <w:spacing w:before="340" w:line="422" w:lineRule="auto"/>
        <w:ind w:left="129" w:right="9119" w:firstLine="0"/>
        <w:jc w:val="left"/>
        <w:rPr>
          <w:sz w:val="36"/>
          <w:szCs w:val="36"/>
        </w:rPr>
      </w:pPr>
      <w:r>
        <w:rPr>
          <w:spacing w:val="-2"/>
          <w:sz w:val="36"/>
          <w:szCs w:val="36"/>
        </w:rPr>
        <w:t>e</w:t>
      </w:r>
      <w:r>
        <w:rPr>
          <w:spacing w:val="-2"/>
          <w:position w:val="2"/>
          <w:sz w:val="36"/>
          <w:szCs w:val="36"/>
        </w:rPr>
        <w:t>ncrypted</w:t>
      </w:r>
      <w:r>
        <w:rPr>
          <w:position w:val="2"/>
          <w:sz w:val="36"/>
          <w:szCs w:val="36"/>
        </w:rPr>
        <w:tab/>
      </w:r>
      <w:r>
        <w:rPr>
          <w:position w:val="2"/>
          <w:sz w:val="36"/>
          <w:szCs w:val="36"/>
        </w:rPr>
        <w:t xml:space="preserve">text </w:t>
      </w:r>
      <w:r>
        <w:rPr>
          <w:color w:val="4D4D4D"/>
          <w:position w:val="2"/>
          <w:sz w:val="36"/>
          <w:szCs w:val="36"/>
        </w:rPr>
        <w:t xml:space="preserve">= </w:t>
      </w:r>
      <w:r>
        <w:rPr>
          <w:position w:val="2"/>
          <w:sz w:val="36"/>
          <w:szCs w:val="36"/>
        </w:rPr>
        <w:t>encrypt(plain</w:t>
      </w:r>
      <w:r>
        <w:rPr>
          <w:position w:val="2"/>
          <w:sz w:val="36"/>
          <w:szCs w:val="36"/>
        </w:rPr>
        <w:tab/>
      </w:r>
      <w:r>
        <w:rPr>
          <w:position w:val="2"/>
          <w:sz w:val="36"/>
          <w:szCs w:val="36"/>
        </w:rPr>
        <w:t>text,</w:t>
      </w:r>
      <w:r>
        <w:rPr>
          <w:spacing w:val="40"/>
          <w:position w:val="2"/>
          <w:sz w:val="36"/>
          <w:szCs w:val="36"/>
        </w:rPr>
        <w:t xml:space="preserve"> </w:t>
      </w:r>
      <w:r>
        <w:rPr>
          <w:color w:val="181818"/>
          <w:sz w:val="36"/>
          <w:szCs w:val="36"/>
        </w:rPr>
        <w:t>c</w:t>
      </w:r>
      <w:r>
        <w:rPr>
          <w:color w:val="181818"/>
          <w:position w:val="2"/>
          <w:sz w:val="36"/>
          <w:szCs w:val="36"/>
        </w:rPr>
        <w:t>ipher</w:t>
      </w:r>
      <w:r>
        <w:rPr>
          <w:color w:val="181818"/>
          <w:position w:val="2"/>
          <w:sz w:val="36"/>
          <w:szCs w:val="36"/>
        </w:rPr>
        <w:tab/>
      </w:r>
      <w:r>
        <w:rPr>
          <w:spacing w:val="-2"/>
          <w:position w:val="2"/>
          <w:sz w:val="36"/>
          <w:szCs w:val="36"/>
        </w:rPr>
        <w:t xml:space="preserve">sequence) </w:t>
      </w:r>
      <w:r>
        <w:rPr>
          <w:spacing w:val="-2"/>
          <w:sz w:val="36"/>
          <w:szCs w:val="36"/>
        </w:rPr>
        <w:t>decrypted</w:t>
      </w:r>
      <w:r>
        <w:rPr>
          <w:sz w:val="36"/>
          <w:szCs w:val="36"/>
        </w:rPr>
        <w:tab/>
      </w:r>
      <w:r>
        <w:rPr>
          <w:spacing w:val="-61"/>
          <w:sz w:val="36"/>
          <w:szCs w:val="36"/>
        </w:rPr>
        <w:t xml:space="preserve"> </w:t>
      </w:r>
      <w:r>
        <w:rPr>
          <w:sz w:val="36"/>
          <w:szCs w:val="36"/>
        </w:rPr>
        <w:t xml:space="preserve">text </w:t>
      </w:r>
      <w:r>
        <w:rPr>
          <w:color w:val="696969"/>
          <w:sz w:val="36"/>
          <w:szCs w:val="36"/>
        </w:rPr>
        <w:t>=</w:t>
      </w:r>
      <w:r>
        <w:rPr>
          <w:color w:val="696969"/>
          <w:spacing w:val="40"/>
          <w:sz w:val="36"/>
          <w:szCs w:val="36"/>
        </w:rPr>
        <w:t xml:space="preserve"> </w:t>
      </w:r>
      <w:r>
        <w:rPr>
          <w:sz w:val="36"/>
          <w:szCs w:val="36"/>
        </w:rPr>
        <w:t>decrypt(encrypted</w:t>
      </w:r>
      <w:r>
        <w:rPr>
          <w:sz w:val="36"/>
          <w:szCs w:val="36"/>
        </w:rPr>
        <w:tab/>
      </w:r>
      <w:r>
        <w:rPr>
          <w:sz w:val="36"/>
          <w:szCs w:val="36"/>
        </w:rPr>
        <w:t xml:space="preserve">text, </w:t>
      </w:r>
      <w:r>
        <w:rPr>
          <w:color w:val="111111"/>
          <w:sz w:val="36"/>
          <w:szCs w:val="36"/>
        </w:rPr>
        <w:t>cipher</w:t>
      </w:r>
      <w:r>
        <w:rPr>
          <w:color w:val="111111"/>
          <w:sz w:val="36"/>
          <w:szCs w:val="36"/>
        </w:rPr>
        <w:tab/>
      </w:r>
      <w:r>
        <w:rPr>
          <w:spacing w:val="-2"/>
          <w:position w:val="4"/>
          <w:sz w:val="36"/>
          <w:szCs w:val="36"/>
        </w:rPr>
        <w:t xml:space="preserve">sequence) </w:t>
      </w:r>
      <w:r>
        <w:rPr>
          <w:position w:val="2"/>
          <w:sz w:val="36"/>
          <w:szCs w:val="36"/>
        </w:rPr>
        <w:t>print("Plain T</w:t>
      </w:r>
      <w:r>
        <w:rPr>
          <w:sz w:val="36"/>
          <w:szCs w:val="36"/>
        </w:rPr>
        <w:t>e</w:t>
      </w:r>
      <w:r>
        <w:rPr>
          <w:position w:val="2"/>
          <w:sz w:val="36"/>
          <w:szCs w:val="36"/>
        </w:rPr>
        <w:t>xt:",</w:t>
      </w:r>
      <w:r>
        <w:rPr>
          <w:spacing w:val="40"/>
          <w:position w:val="2"/>
          <w:sz w:val="36"/>
          <w:szCs w:val="36"/>
        </w:rPr>
        <w:t xml:space="preserve"> </w:t>
      </w:r>
      <w:r>
        <w:rPr>
          <w:position w:val="2"/>
          <w:sz w:val="36"/>
          <w:szCs w:val="36"/>
        </w:rPr>
        <w:t>plain</w:t>
      </w:r>
      <w:r>
        <w:rPr>
          <w:position w:val="2"/>
          <w:sz w:val="36"/>
          <w:szCs w:val="36"/>
        </w:rPr>
        <w:tab/>
      </w:r>
      <w:r>
        <w:rPr>
          <w:spacing w:val="-2"/>
          <w:position w:val="2"/>
          <w:sz w:val="36"/>
          <w:szCs w:val="36"/>
        </w:rPr>
        <w:t>text)</w:t>
      </w:r>
    </w:p>
    <w:p>
      <w:pPr>
        <w:tabs>
          <w:tab w:val="left" w:pos="4545"/>
        </w:tabs>
        <w:spacing w:before="0" w:line="466" w:lineRule="exact"/>
        <w:ind w:left="138" w:right="0" w:firstLine="0"/>
        <w:jc w:val="left"/>
        <w:rPr>
          <w:sz w:val="36"/>
          <w:szCs w:val="36"/>
        </w:rPr>
      </w:pPr>
      <w:r>
        <w:rPr>
          <w:w w:val="105"/>
          <w:position w:val="2"/>
          <w:sz w:val="36"/>
          <w:szCs w:val="36"/>
        </w:rPr>
        <w:t>print("Cipher:",</w:t>
      </w:r>
      <w:r>
        <w:rPr>
          <w:spacing w:val="18"/>
          <w:w w:val="105"/>
          <w:position w:val="2"/>
          <w:sz w:val="36"/>
          <w:szCs w:val="36"/>
        </w:rPr>
        <w:t xml:space="preserve"> </w:t>
      </w:r>
      <w:r>
        <w:rPr>
          <w:spacing w:val="-2"/>
          <w:w w:val="105"/>
          <w:sz w:val="36"/>
          <w:szCs w:val="36"/>
        </w:rPr>
        <w:t>e</w:t>
      </w:r>
      <w:r>
        <w:rPr>
          <w:spacing w:val="-2"/>
          <w:w w:val="105"/>
          <w:position w:val="2"/>
          <w:sz w:val="36"/>
          <w:szCs w:val="36"/>
        </w:rPr>
        <w:t>ncrypt</w:t>
      </w:r>
      <w:r>
        <w:rPr>
          <w:spacing w:val="-2"/>
          <w:w w:val="105"/>
          <w:position w:val="4"/>
          <w:sz w:val="36"/>
          <w:szCs w:val="36"/>
        </w:rPr>
        <w:t>ed</w:t>
      </w:r>
      <w:r>
        <w:rPr>
          <w:position w:val="4"/>
          <w:sz w:val="36"/>
          <w:szCs w:val="36"/>
        </w:rPr>
        <w:tab/>
      </w:r>
      <w:r>
        <w:rPr>
          <w:spacing w:val="-2"/>
          <w:w w:val="105"/>
          <w:position w:val="2"/>
          <w:sz w:val="36"/>
          <w:szCs w:val="36"/>
        </w:rPr>
        <w:t>text)</w:t>
      </w:r>
    </w:p>
    <w:p>
      <w:pPr>
        <w:pStyle w:val="13"/>
        <w:tabs>
          <w:tab w:val="left" w:pos="5908"/>
        </w:tabs>
        <w:spacing w:before="306"/>
        <w:ind w:left="137"/>
        <w:rPr>
          <w:sz w:val="36"/>
          <w:szCs w:val="36"/>
        </w:rPr>
      </w:pPr>
      <w:r>
        <w:rPr>
          <w:sz w:val="36"/>
          <w:szCs w:val="36"/>
        </w:rPr>
        <w:t>print("Decrypted</w:t>
      </w:r>
      <w:r>
        <w:rPr>
          <w:spacing w:val="22"/>
          <w:sz w:val="36"/>
          <w:szCs w:val="36"/>
        </w:rPr>
        <w:t xml:space="preserve"> </w:t>
      </w:r>
      <w:r>
        <w:rPr>
          <w:sz w:val="36"/>
          <w:szCs w:val="36"/>
        </w:rPr>
        <w:t>Text:",</w:t>
      </w:r>
      <w:r>
        <w:rPr>
          <w:spacing w:val="62"/>
          <w:sz w:val="36"/>
          <w:szCs w:val="36"/>
        </w:rPr>
        <w:t xml:space="preserve"> </w:t>
      </w:r>
      <w:r>
        <w:rPr>
          <w:spacing w:val="-2"/>
          <w:sz w:val="36"/>
          <w:szCs w:val="36"/>
        </w:rPr>
        <w:t>decrypted</w:t>
      </w:r>
      <w:r>
        <w:rPr>
          <w:sz w:val="36"/>
          <w:szCs w:val="36"/>
        </w:rPr>
        <w:tab/>
      </w:r>
      <w:r>
        <w:rPr>
          <w:spacing w:val="-2"/>
          <w:sz w:val="36"/>
          <w:szCs w:val="36"/>
        </w:rPr>
        <w:t>text)</w:t>
      </w:r>
    </w:p>
    <w:p>
      <w:pPr>
        <w:spacing w:before="370"/>
        <w:ind w:left="127" w:right="0" w:firstLine="0"/>
        <w:jc w:val="left"/>
        <w:rPr>
          <w:sz w:val="36"/>
          <w:szCs w:val="36"/>
        </w:rPr>
      </w:pPr>
      <w:r>
        <w:rPr>
          <w:color w:val="0E0E0E"/>
          <w:spacing w:val="-2"/>
          <w:sz w:val="36"/>
          <w:szCs w:val="36"/>
        </w:rPr>
        <w:t>OUTPUT:</w:t>
      </w:r>
    </w:p>
    <w:p>
      <w:pPr>
        <w:pStyle w:val="13"/>
        <w:rPr>
          <w:sz w:val="36"/>
          <w:szCs w:val="36"/>
        </w:rPr>
      </w:pPr>
    </w:p>
    <w:p>
      <w:pPr>
        <w:pStyle w:val="13"/>
        <w:rPr>
          <w:sz w:val="36"/>
          <w:szCs w:val="36"/>
        </w:rPr>
      </w:pPr>
    </w:p>
    <w:p>
      <w:pPr>
        <w:pStyle w:val="13"/>
        <w:rPr>
          <w:sz w:val="36"/>
          <w:szCs w:val="36"/>
        </w:rPr>
      </w:pPr>
    </w:p>
    <w:p>
      <w:pPr>
        <w:pStyle w:val="13"/>
        <w:spacing w:before="567"/>
        <w:rPr>
          <w:sz w:val="36"/>
          <w:szCs w:val="36"/>
        </w:rPr>
      </w:pPr>
    </w:p>
    <w:p>
      <w:pPr>
        <w:pStyle w:val="5"/>
        <w:rPr>
          <w:sz w:val="36"/>
          <w:szCs w:val="36"/>
        </w:rPr>
      </w:pPr>
      <w:r>
        <w:rPr>
          <w:sz w:val="36"/>
          <w:szCs w:val="36"/>
        </w:rPr>
        <w:drawing>
          <wp:anchor distT="0" distB="0" distL="0" distR="0" simplePos="0" relativeHeight="251664384" behindDoc="0" locked="0" layoutInCell="1" allowOverlap="1">
            <wp:simplePos x="0" y="0"/>
            <wp:positionH relativeFrom="page">
              <wp:posOffset>9526270</wp:posOffset>
            </wp:positionH>
            <wp:positionV relativeFrom="paragraph">
              <wp:posOffset>18415</wp:posOffset>
            </wp:positionV>
            <wp:extent cx="459105" cy="358140"/>
            <wp:effectExtent l="0" t="0" r="0" b="0"/>
            <wp:wrapNone/>
            <wp:docPr id="41" name="Image 41"/>
            <wp:cNvGraphicFramePr/>
            <a:graphic xmlns:a="http://schemas.openxmlformats.org/drawingml/2006/main">
              <a:graphicData uri="http://schemas.openxmlformats.org/drawingml/2006/picture">
                <pic:pic xmlns:pic="http://schemas.openxmlformats.org/drawingml/2006/picture">
                  <pic:nvPicPr>
                    <pic:cNvPr id="41" name="Image 41"/>
                    <pic:cNvPicPr/>
                  </pic:nvPicPr>
                  <pic:blipFill>
                    <a:blip r:embed="rId18" cstate="print"/>
                    <a:stretch>
                      <a:fillRect/>
                    </a:stretch>
                  </pic:blipFill>
                  <pic:spPr>
                    <a:xfrm>
                      <a:off x="0" y="0"/>
                      <a:ext cx="458825" cy="358282"/>
                    </a:xfrm>
                    <a:prstGeom prst="rect">
                      <a:avLst/>
                    </a:prstGeom>
                  </pic:spPr>
                </pic:pic>
              </a:graphicData>
            </a:graphic>
          </wp:anchor>
        </w:drawing>
      </w:r>
      <w:r>
        <w:rPr>
          <w:color w:val="181818"/>
          <w:sz w:val="36"/>
          <w:szCs w:val="36"/>
        </w:rPr>
        <w:t>Scanned</w:t>
      </w:r>
      <w:r>
        <w:rPr>
          <w:color w:val="181818"/>
          <w:spacing w:val="34"/>
          <w:sz w:val="36"/>
          <w:szCs w:val="36"/>
        </w:rPr>
        <w:t xml:space="preserve"> </w:t>
      </w:r>
      <w:r>
        <w:rPr>
          <w:color w:val="1A1A1A"/>
          <w:sz w:val="36"/>
          <w:szCs w:val="36"/>
        </w:rPr>
        <w:t>with</w:t>
      </w:r>
      <w:r>
        <w:rPr>
          <w:color w:val="1A1A1A"/>
          <w:spacing w:val="7"/>
          <w:sz w:val="36"/>
          <w:szCs w:val="36"/>
        </w:rPr>
        <w:t xml:space="preserve"> </w:t>
      </w:r>
      <w:r>
        <w:rPr>
          <w:color w:val="161616"/>
          <w:sz w:val="36"/>
          <w:szCs w:val="36"/>
        </w:rPr>
        <w:t>OKEN</w:t>
      </w:r>
      <w:r>
        <w:rPr>
          <w:color w:val="161616"/>
          <w:spacing w:val="5"/>
          <w:sz w:val="36"/>
          <w:szCs w:val="36"/>
        </w:rPr>
        <w:t xml:space="preserve"> </w:t>
      </w:r>
      <w:r>
        <w:rPr>
          <w:color w:val="161616"/>
          <w:spacing w:val="-2"/>
          <w:sz w:val="36"/>
          <w:szCs w:val="36"/>
        </w:rPr>
        <w:t>Scanner</w:t>
      </w:r>
    </w:p>
    <w:p>
      <w:pPr>
        <w:spacing w:after="0"/>
        <w:rPr>
          <w:sz w:val="36"/>
          <w:szCs w:val="36"/>
        </w:rPr>
        <w:sectPr>
          <w:pgSz w:w="22390" w:h="31660"/>
          <w:pgMar w:top="2340" w:right="520" w:bottom="440" w:left="2940" w:header="0" w:footer="244" w:gutter="0"/>
          <w:cols w:space="720" w:num="1"/>
        </w:sectPr>
      </w:pPr>
    </w:p>
    <w:p>
      <w:pPr>
        <w:pStyle w:val="13"/>
        <w:spacing w:before="93"/>
        <w:ind w:left="155"/>
        <w:rPr>
          <w:rFonts w:ascii="Cambria"/>
          <w:sz w:val="36"/>
          <w:szCs w:val="36"/>
        </w:rPr>
      </w:pPr>
      <w:r>
        <w:rPr>
          <w:rFonts w:ascii="Cambria"/>
          <w:color w:val="363636"/>
          <w:spacing w:val="-4"/>
          <w:sz w:val="36"/>
          <w:szCs w:val="36"/>
        </w:rPr>
        <w:t>Plain</w:t>
      </w:r>
      <w:r>
        <w:rPr>
          <w:rFonts w:ascii="Cambria"/>
          <w:color w:val="363636"/>
          <w:spacing w:val="-17"/>
          <w:sz w:val="36"/>
          <w:szCs w:val="36"/>
        </w:rPr>
        <w:t xml:space="preserve"> </w:t>
      </w:r>
      <w:r>
        <w:rPr>
          <w:rFonts w:ascii="Cambria"/>
          <w:color w:val="111111"/>
          <w:spacing w:val="-4"/>
          <w:sz w:val="36"/>
          <w:szCs w:val="36"/>
        </w:rPr>
        <w:t>Text:</w:t>
      </w:r>
      <w:r>
        <w:rPr>
          <w:rFonts w:ascii="Cambria"/>
          <w:color w:val="111111"/>
          <w:spacing w:val="-14"/>
          <w:sz w:val="36"/>
          <w:szCs w:val="36"/>
        </w:rPr>
        <w:t xml:space="preserve"> </w:t>
      </w:r>
      <w:r>
        <w:rPr>
          <w:rFonts w:ascii="Cambria"/>
          <w:spacing w:val="-4"/>
          <w:sz w:val="36"/>
          <w:szCs w:val="36"/>
        </w:rPr>
        <w:t>hello</w:t>
      </w:r>
      <w:r>
        <w:rPr>
          <w:rFonts w:ascii="Cambria"/>
          <w:spacing w:val="-11"/>
          <w:sz w:val="36"/>
          <w:szCs w:val="36"/>
        </w:rPr>
        <w:t xml:space="preserve"> </w:t>
      </w:r>
      <w:r>
        <w:rPr>
          <w:rFonts w:ascii="Cambria"/>
          <w:color w:val="343434"/>
          <w:spacing w:val="-4"/>
          <w:sz w:val="36"/>
          <w:szCs w:val="36"/>
        </w:rPr>
        <w:t>world</w:t>
      </w:r>
    </w:p>
    <w:p>
      <w:pPr>
        <w:spacing w:before="344"/>
        <w:ind w:left="155" w:right="0" w:firstLine="0"/>
        <w:jc w:val="left"/>
        <w:rPr>
          <w:rFonts w:ascii="Cambria"/>
          <w:sz w:val="36"/>
          <w:szCs w:val="36"/>
        </w:rPr>
      </w:pPr>
      <w:r>
        <w:rPr>
          <w:rFonts w:ascii="Cambria"/>
          <w:color w:val="111111"/>
          <w:spacing w:val="-6"/>
          <w:sz w:val="36"/>
          <w:szCs w:val="36"/>
        </w:rPr>
        <w:t>Cipher:</w:t>
      </w:r>
      <w:r>
        <w:rPr>
          <w:rFonts w:ascii="Cambria"/>
          <w:color w:val="111111"/>
          <w:spacing w:val="6"/>
          <w:sz w:val="36"/>
          <w:szCs w:val="36"/>
        </w:rPr>
        <w:t xml:space="preserve"> </w:t>
      </w:r>
      <w:r>
        <w:rPr>
          <w:rFonts w:ascii="Cambria"/>
          <w:color w:val="1D1D1D"/>
          <w:spacing w:val="-6"/>
          <w:sz w:val="36"/>
          <w:szCs w:val="36"/>
        </w:rPr>
        <w:t>BEJJM</w:t>
      </w:r>
      <w:r>
        <w:rPr>
          <w:rFonts w:ascii="Cambria"/>
          <w:color w:val="1D1D1D"/>
          <w:spacing w:val="9"/>
          <w:sz w:val="36"/>
          <w:szCs w:val="36"/>
        </w:rPr>
        <w:t xml:space="preserve"> </w:t>
      </w:r>
      <w:r>
        <w:rPr>
          <w:rFonts w:ascii="Cambria"/>
          <w:spacing w:val="-6"/>
          <w:sz w:val="36"/>
          <w:szCs w:val="36"/>
        </w:rPr>
        <w:t>WMOH</w:t>
      </w:r>
    </w:p>
    <w:p>
      <w:pPr>
        <w:pStyle w:val="13"/>
        <w:spacing w:before="363"/>
        <w:ind w:left="145"/>
        <w:rPr>
          <w:sz w:val="36"/>
          <w:szCs w:val="36"/>
        </w:rPr>
      </w:pPr>
      <w:r>
        <w:rPr>
          <w:color w:val="181818"/>
          <w:sz w:val="36"/>
          <w:szCs w:val="36"/>
        </w:rPr>
        <w:t>Decrypted</w:t>
      </w:r>
      <w:r>
        <w:rPr>
          <w:color w:val="181818"/>
          <w:spacing w:val="31"/>
          <w:sz w:val="36"/>
          <w:szCs w:val="36"/>
        </w:rPr>
        <w:t xml:space="preserve"> </w:t>
      </w:r>
      <w:r>
        <w:rPr>
          <w:sz w:val="36"/>
          <w:szCs w:val="36"/>
        </w:rPr>
        <w:t>Text:</w:t>
      </w:r>
      <w:r>
        <w:rPr>
          <w:spacing w:val="-6"/>
          <w:sz w:val="36"/>
          <w:szCs w:val="36"/>
        </w:rPr>
        <w:t xml:space="preserve"> </w:t>
      </w:r>
      <w:r>
        <w:rPr>
          <w:color w:val="2A2A2A"/>
          <w:sz w:val="36"/>
          <w:szCs w:val="36"/>
        </w:rPr>
        <w:t>HELLO</w:t>
      </w:r>
      <w:r>
        <w:rPr>
          <w:color w:val="2A2A2A"/>
          <w:spacing w:val="58"/>
          <w:sz w:val="36"/>
          <w:szCs w:val="36"/>
        </w:rPr>
        <w:t xml:space="preserve"> </w:t>
      </w:r>
      <w:r>
        <w:rPr>
          <w:color w:val="151515"/>
          <w:spacing w:val="-4"/>
          <w:sz w:val="36"/>
          <w:szCs w:val="36"/>
        </w:rPr>
        <w:t>WORLD</w:t>
      </w:r>
    </w:p>
    <w:p>
      <w:pPr>
        <w:pStyle w:val="16"/>
        <w:numPr>
          <w:ilvl w:val="0"/>
          <w:numId w:val="1"/>
        </w:numPr>
        <w:tabs>
          <w:tab w:val="left" w:pos="164"/>
          <w:tab w:val="left" w:pos="473"/>
        </w:tabs>
        <w:spacing w:before="334" w:after="0" w:line="228" w:lineRule="auto"/>
        <w:ind w:left="164" w:right="3121" w:hanging="5"/>
        <w:jc w:val="both"/>
        <w:rPr>
          <w:sz w:val="36"/>
          <w:szCs w:val="36"/>
        </w:rPr>
      </w:pPr>
      <w:r>
        <w:rPr>
          <w:sz w:val="36"/>
          <w:szCs w:val="36"/>
        </w:rPr>
        <w:t>Write</w:t>
      </w:r>
      <w:r>
        <w:rPr>
          <w:spacing w:val="-26"/>
          <w:sz w:val="36"/>
          <w:szCs w:val="36"/>
        </w:rPr>
        <w:t xml:space="preserve"> </w:t>
      </w:r>
      <w:r>
        <w:rPr>
          <w:color w:val="383838"/>
          <w:sz w:val="36"/>
          <w:szCs w:val="36"/>
        </w:rPr>
        <w:t>a</w:t>
      </w:r>
      <w:r>
        <w:rPr>
          <w:color w:val="383838"/>
          <w:spacing w:val="-25"/>
          <w:sz w:val="36"/>
          <w:szCs w:val="36"/>
        </w:rPr>
        <w:t xml:space="preserve"> </w:t>
      </w:r>
      <w:r>
        <w:rPr>
          <w:color w:val="525252"/>
          <w:sz w:val="36"/>
          <w:szCs w:val="36"/>
        </w:rPr>
        <w:t>C</w:t>
      </w:r>
      <w:r>
        <w:rPr>
          <w:color w:val="525252"/>
          <w:spacing w:val="-26"/>
          <w:sz w:val="36"/>
          <w:szCs w:val="36"/>
        </w:rPr>
        <w:t xml:space="preserve"> </w:t>
      </w:r>
      <w:r>
        <w:rPr>
          <w:sz w:val="36"/>
          <w:szCs w:val="36"/>
        </w:rPr>
        <w:t>program</w:t>
      </w:r>
      <w:r>
        <w:rPr>
          <w:spacing w:val="-25"/>
          <w:sz w:val="36"/>
          <w:szCs w:val="36"/>
        </w:rPr>
        <w:t xml:space="preserve"> </w:t>
      </w:r>
      <w:r>
        <w:rPr>
          <w:color w:val="2A2A2A"/>
          <w:sz w:val="36"/>
          <w:szCs w:val="36"/>
        </w:rPr>
        <w:t>for</w:t>
      </w:r>
      <w:r>
        <w:rPr>
          <w:color w:val="2A2A2A"/>
          <w:spacing w:val="-26"/>
          <w:sz w:val="36"/>
          <w:szCs w:val="36"/>
        </w:rPr>
        <w:t xml:space="preserve"> </w:t>
      </w:r>
      <w:r>
        <w:rPr>
          <w:sz w:val="36"/>
          <w:szCs w:val="36"/>
        </w:rPr>
        <w:t>PT-109</w:t>
      </w:r>
      <w:r>
        <w:rPr>
          <w:spacing w:val="-25"/>
          <w:sz w:val="36"/>
          <w:szCs w:val="36"/>
        </w:rPr>
        <w:t xml:space="preserve"> </w:t>
      </w:r>
      <w:r>
        <w:rPr>
          <w:color w:val="1C1C1C"/>
          <w:sz w:val="36"/>
          <w:szCs w:val="36"/>
        </w:rPr>
        <w:t>American</w:t>
      </w:r>
      <w:r>
        <w:rPr>
          <w:color w:val="1C1C1C"/>
          <w:spacing w:val="-26"/>
          <w:sz w:val="36"/>
          <w:szCs w:val="36"/>
        </w:rPr>
        <w:t xml:space="preserve"> </w:t>
      </w:r>
      <w:r>
        <w:rPr>
          <w:sz w:val="36"/>
          <w:szCs w:val="36"/>
        </w:rPr>
        <w:t>patFDl</w:t>
      </w:r>
      <w:r>
        <w:rPr>
          <w:spacing w:val="-25"/>
          <w:sz w:val="36"/>
          <w:szCs w:val="36"/>
        </w:rPr>
        <w:t xml:space="preserve"> </w:t>
      </w:r>
      <w:r>
        <w:rPr>
          <w:sz w:val="36"/>
          <w:szCs w:val="36"/>
        </w:rPr>
        <w:t>boat,</w:t>
      </w:r>
      <w:r>
        <w:rPr>
          <w:spacing w:val="-25"/>
          <w:sz w:val="36"/>
          <w:szCs w:val="36"/>
        </w:rPr>
        <w:t xml:space="preserve"> </w:t>
      </w:r>
      <w:r>
        <w:rPr>
          <w:sz w:val="36"/>
          <w:szCs w:val="36"/>
        </w:rPr>
        <w:t>under</w:t>
      </w:r>
      <w:r>
        <w:rPr>
          <w:spacing w:val="-26"/>
          <w:sz w:val="36"/>
          <w:szCs w:val="36"/>
        </w:rPr>
        <w:t xml:space="preserve"> </w:t>
      </w:r>
      <w:r>
        <w:rPr>
          <w:sz w:val="36"/>
          <w:szCs w:val="36"/>
        </w:rPr>
        <w:t>the</w:t>
      </w:r>
      <w:r>
        <w:rPr>
          <w:spacing w:val="-25"/>
          <w:sz w:val="36"/>
          <w:szCs w:val="36"/>
        </w:rPr>
        <w:t xml:space="preserve"> </w:t>
      </w:r>
      <w:r>
        <w:rPr>
          <w:sz w:val="36"/>
          <w:szCs w:val="36"/>
        </w:rPr>
        <w:t>command</w:t>
      </w:r>
      <w:r>
        <w:rPr>
          <w:spacing w:val="-26"/>
          <w:sz w:val="36"/>
          <w:szCs w:val="36"/>
        </w:rPr>
        <w:t xml:space="preserve"> </w:t>
      </w:r>
      <w:r>
        <w:rPr>
          <w:sz w:val="36"/>
          <w:szCs w:val="36"/>
        </w:rPr>
        <w:t>of</w:t>
      </w:r>
      <w:r>
        <w:rPr>
          <w:spacing w:val="-25"/>
          <w:sz w:val="36"/>
          <w:szCs w:val="36"/>
        </w:rPr>
        <w:t xml:space="preserve"> </w:t>
      </w:r>
      <w:r>
        <w:rPr>
          <w:sz w:val="36"/>
          <w:szCs w:val="36"/>
        </w:rPr>
        <w:t xml:space="preserve">Lieutenant </w:t>
      </w:r>
      <w:r>
        <w:rPr>
          <w:color w:val="2F2F2F"/>
          <w:sz w:val="36"/>
          <w:szCs w:val="36"/>
        </w:rPr>
        <w:t xml:space="preserve">John </w:t>
      </w:r>
      <w:r>
        <w:rPr>
          <w:color w:val="464646"/>
          <w:sz w:val="36"/>
          <w:szCs w:val="36"/>
        </w:rPr>
        <w:t xml:space="preserve">F. </w:t>
      </w:r>
      <w:r>
        <w:rPr>
          <w:color w:val="0F0F0F"/>
          <w:sz w:val="36"/>
          <w:szCs w:val="36"/>
        </w:rPr>
        <w:t xml:space="preserve">Kennedy, </w:t>
      </w:r>
      <w:r>
        <w:rPr>
          <w:sz w:val="36"/>
          <w:szCs w:val="36"/>
        </w:rPr>
        <w:t xml:space="preserve">was </w:t>
      </w:r>
      <w:r>
        <w:rPr>
          <w:color w:val="363636"/>
          <w:sz w:val="36"/>
          <w:szCs w:val="36"/>
        </w:rPr>
        <w:t xml:space="preserve">sunk </w:t>
      </w:r>
      <w:r>
        <w:rPr>
          <w:color w:val="161616"/>
          <w:sz w:val="36"/>
          <w:szCs w:val="36"/>
        </w:rPr>
        <w:t xml:space="preserve">by </w:t>
      </w:r>
      <w:r>
        <w:rPr>
          <w:color w:val="343434"/>
          <w:sz w:val="36"/>
          <w:szCs w:val="36"/>
        </w:rPr>
        <w:t xml:space="preserve">a </w:t>
      </w:r>
      <w:r>
        <w:rPr>
          <w:color w:val="0F0F0F"/>
          <w:sz w:val="36"/>
          <w:szCs w:val="36"/>
        </w:rPr>
        <w:t xml:space="preserve">Japanese </w:t>
      </w:r>
      <w:r>
        <w:rPr>
          <w:sz w:val="36"/>
          <w:szCs w:val="36"/>
        </w:rPr>
        <w:t xml:space="preserve">destroyer, </w:t>
      </w:r>
      <w:r>
        <w:rPr>
          <w:color w:val="424242"/>
          <w:sz w:val="36"/>
          <w:szCs w:val="36"/>
        </w:rPr>
        <w:t xml:space="preserve">a </w:t>
      </w:r>
      <w:r>
        <w:rPr>
          <w:color w:val="2B2B2B"/>
          <w:sz w:val="36"/>
          <w:szCs w:val="36"/>
        </w:rPr>
        <w:t xml:space="preserve">mexage </w:t>
      </w:r>
      <w:r>
        <w:rPr>
          <w:sz w:val="36"/>
          <w:szCs w:val="36"/>
        </w:rPr>
        <w:t xml:space="preserve">was received </w:t>
      </w:r>
      <w:r>
        <w:rPr>
          <w:color w:val="1C1C1C"/>
          <w:sz w:val="36"/>
          <w:szCs w:val="36"/>
        </w:rPr>
        <w:t xml:space="preserve">at </w:t>
      </w:r>
      <w:r>
        <w:rPr>
          <w:color w:val="262626"/>
          <w:sz w:val="36"/>
          <w:szCs w:val="36"/>
        </w:rPr>
        <w:t xml:space="preserve">an </w:t>
      </w:r>
      <w:r>
        <w:rPr>
          <w:w w:val="90"/>
          <w:sz w:val="36"/>
          <w:szCs w:val="36"/>
        </w:rPr>
        <w:t xml:space="preserve">Australian wireless </w:t>
      </w:r>
      <w:r>
        <w:rPr>
          <w:color w:val="111111"/>
          <w:w w:val="90"/>
          <w:sz w:val="36"/>
          <w:szCs w:val="36"/>
        </w:rPr>
        <w:t xml:space="preserve">station </w:t>
      </w:r>
      <w:r>
        <w:rPr>
          <w:color w:val="1A1A1A"/>
          <w:w w:val="90"/>
          <w:sz w:val="36"/>
          <w:szCs w:val="36"/>
        </w:rPr>
        <w:t xml:space="preserve">in </w:t>
      </w:r>
      <w:r>
        <w:rPr>
          <w:w w:val="90"/>
          <w:sz w:val="36"/>
          <w:szCs w:val="36"/>
        </w:rPr>
        <w:t>Playfair</w:t>
      </w:r>
      <w:r>
        <w:rPr>
          <w:sz w:val="36"/>
          <w:szCs w:val="36"/>
        </w:rPr>
        <w:t xml:space="preserve"> </w:t>
      </w:r>
      <w:r>
        <w:rPr>
          <w:w w:val="90"/>
          <w:sz w:val="36"/>
          <w:szCs w:val="36"/>
        </w:rPr>
        <w:t>code:</w:t>
      </w:r>
    </w:p>
    <w:p>
      <w:pPr>
        <w:spacing w:before="482" w:line="228" w:lineRule="auto"/>
        <w:ind w:left="156" w:right="12732" w:firstLine="1491"/>
        <w:jc w:val="left"/>
        <w:rPr>
          <w:rFonts w:ascii="Times New Roman" w:hAnsi="Times New Roman"/>
          <w:sz w:val="36"/>
          <w:szCs w:val="36"/>
        </w:rPr>
      </w:pPr>
      <w:r>
        <w:rPr>
          <w:sz w:val="36"/>
          <w:szCs w:val="36"/>
        </w:rPr>
        <mc:AlternateContent>
          <mc:Choice Requires="wpg">
            <w:drawing>
              <wp:anchor distT="0" distB="0" distL="0" distR="0" simplePos="0" relativeHeight="251674624" behindDoc="1" locked="0" layoutInCell="1" allowOverlap="1">
                <wp:simplePos x="0" y="0"/>
                <wp:positionH relativeFrom="page">
                  <wp:posOffset>3613785</wp:posOffset>
                </wp:positionH>
                <wp:positionV relativeFrom="paragraph">
                  <wp:posOffset>1638935</wp:posOffset>
                </wp:positionV>
                <wp:extent cx="156210" cy="150495"/>
                <wp:effectExtent l="0" t="0" r="0" b="0"/>
                <wp:wrapNone/>
                <wp:docPr id="44" name="Group 44"/>
                <wp:cNvGraphicFramePr/>
                <a:graphic xmlns:a="http://schemas.openxmlformats.org/drawingml/2006/main">
                  <a:graphicData uri="http://schemas.microsoft.com/office/word/2010/wordprocessingGroup">
                    <wpg:wgp>
                      <wpg:cNvGrpSpPr/>
                      <wpg:grpSpPr>
                        <a:xfrm>
                          <a:off x="0" y="0"/>
                          <a:ext cx="156210" cy="150495"/>
                          <a:chOff x="0" y="0"/>
                          <a:chExt cx="156210" cy="150495"/>
                        </a:xfrm>
                      </wpg:grpSpPr>
                      <wps:wsp>
                        <wps:cNvPr id="45" name="Graphic 45"/>
                        <wps:cNvSpPr/>
                        <wps:spPr>
                          <a:xfrm>
                            <a:off x="0" y="144922"/>
                            <a:ext cx="156210" cy="1270"/>
                          </a:xfrm>
                          <a:custGeom>
                            <a:avLst/>
                            <a:gdLst/>
                            <a:ahLst/>
                            <a:cxnLst/>
                            <a:rect l="l" t="t" r="r" b="b"/>
                            <a:pathLst>
                              <a:path w="156210">
                                <a:moveTo>
                                  <a:pt x="0" y="0"/>
                                </a:moveTo>
                                <a:lnTo>
                                  <a:pt x="155625" y="0"/>
                                </a:lnTo>
                              </a:path>
                            </a:pathLst>
                          </a:custGeom>
                          <a:ln w="10735">
                            <a:solidFill>
                              <a:srgbClr val="484848"/>
                            </a:solidFill>
                            <a:prstDash val="solid"/>
                          </a:ln>
                        </wps:spPr>
                        <wps:bodyPr wrap="square" lIns="0" tIns="0" rIns="0" bIns="0" rtlCol="0">
                          <a:noAutofit/>
                        </wps:bodyPr>
                      </wps:wsp>
                      <wps:wsp>
                        <wps:cNvPr id="46" name="Graphic 46"/>
                        <wps:cNvSpPr/>
                        <wps:spPr>
                          <a:xfrm>
                            <a:off x="0" y="0"/>
                            <a:ext cx="156210" cy="150495"/>
                          </a:xfrm>
                          <a:custGeom>
                            <a:avLst/>
                            <a:gdLst/>
                            <a:ahLst/>
                            <a:cxnLst/>
                            <a:rect l="l" t="t" r="r" b="b"/>
                            <a:pathLst>
                              <a:path w="156210" h="150495">
                                <a:moveTo>
                                  <a:pt x="0" y="5367"/>
                                </a:moveTo>
                                <a:lnTo>
                                  <a:pt x="155625" y="5367"/>
                                </a:lnTo>
                              </a:path>
                              <a:path w="156210" h="150495">
                                <a:moveTo>
                                  <a:pt x="5366" y="150290"/>
                                </a:moveTo>
                                <a:lnTo>
                                  <a:pt x="5366" y="0"/>
                                </a:lnTo>
                              </a:path>
                            </a:pathLst>
                          </a:custGeom>
                          <a:ln w="10733">
                            <a:solidFill>
                              <a:srgbClr val="484848"/>
                            </a:solidFill>
                            <a:prstDash val="solid"/>
                          </a:ln>
                        </wps:spPr>
                        <wps:bodyPr wrap="square" lIns="0" tIns="0" rIns="0" bIns="0" rtlCol="0">
                          <a:noAutofit/>
                        </wps:bodyPr>
                      </wps:wsp>
                      <wps:wsp>
                        <wps:cNvPr id="47" name="Graphic 47"/>
                        <wps:cNvSpPr/>
                        <wps:spPr>
                          <a:xfrm>
                            <a:off x="150259" y="0"/>
                            <a:ext cx="1270" cy="150495"/>
                          </a:xfrm>
                          <a:custGeom>
                            <a:avLst/>
                            <a:gdLst/>
                            <a:ahLst/>
                            <a:cxnLst/>
                            <a:rect l="l" t="t" r="r" b="b"/>
                            <a:pathLst>
                              <a:path h="150495">
                                <a:moveTo>
                                  <a:pt x="0" y="150290"/>
                                </a:moveTo>
                                <a:lnTo>
                                  <a:pt x="0" y="0"/>
                                </a:lnTo>
                              </a:path>
                            </a:pathLst>
                          </a:custGeom>
                          <a:ln w="10732">
                            <a:solidFill>
                              <a:srgbClr val="484848"/>
                            </a:solidFill>
                            <a:prstDash val="solid"/>
                          </a:ln>
                        </wps:spPr>
                        <wps:bodyPr wrap="square" lIns="0" tIns="0" rIns="0" bIns="0" rtlCol="0">
                          <a:noAutofit/>
                        </wps:bodyPr>
                      </wps:wsp>
                    </wpg:wgp>
                  </a:graphicData>
                </a:graphic>
              </wp:anchor>
            </w:drawing>
          </mc:Choice>
          <mc:Fallback>
            <w:pict>
              <v:group id="_x0000_s1026" o:spid="_x0000_s1026" o:spt="203" style="position:absolute;left:0pt;margin-left:284.55pt;margin-top:129.05pt;height:11.85pt;width:12.3pt;mso-position-horizontal-relative:page;z-index:-251641856;mso-width-relative:page;mso-height-relative:page;" coordsize="156210,150495" o:gfxdata="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">
                <o:lock v:ext="edit" aspectratio="f"/>
                <v:shape id="Graphic 45" o:spid="_x0000_s1026" o:spt="100" style="position:absolute;left:0;top:144922;height:1270;width:156210;" filled="f" stroked="t" coordsize="156210,1" o:gfxdata="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7SJhevQAA&#10;ANsAAAAPAAAAAAAAAAEAIAAAACIAAABkcnMvZG93bnJldi54bWxQSwECFAAUAAAACACHTuJAMy8F&#10;njsAAAA5AAAAEAAAAAAAAAABACAAAAAMAQAAZHJzL3NoYXBleG1sLnhtbFBLBQYAAAAABgAGAFsB&#10;AAC2AwAAAAA=&#10;" path="m0,0l155625,0e">
                  <v:fill on="f" focussize="0,0"/>
                  <v:stroke weight="0.845275590551181pt" color="#484848" joinstyle="round"/>
                  <v:imagedata o:title=""/>
                  <o:lock v:ext="edit" aspectratio="f"/>
                  <v:textbox inset="0mm,0mm,0mm,0mm"/>
                </v:shape>
                <v:shape id="Graphic 46" o:spid="_x0000_s1026" o:spt="100" style="position:absolute;left:0;top:0;height:150495;width:156210;" filled="f" stroked="t" coordsize="156210,150495" o:gfxdata="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ChBkvQAA&#10;ANsAAAAPAAAAAAAAAAEAIAAAACIAAABkcnMvZG93bnJldi54bWxQSwECFAAUAAAACACHTuJAMy8F&#10;njsAAAA5AAAAEAAAAAAAAAABACAAAAAMAQAAZHJzL3NoYXBleG1sLnhtbFBLBQYAAAAABgAGAFsB&#10;AAC2AwAAAAA=&#10;" path="m0,5367l155625,5367em5366,150290l5366,0e">
                  <v:fill on="f" focussize="0,0"/>
                  <v:stroke weight="0.845118110236221pt" color="#484848" joinstyle="round"/>
                  <v:imagedata o:title=""/>
                  <o:lock v:ext="edit" aspectratio="f"/>
                  <v:textbox inset="0mm,0mm,0mm,0mm"/>
                </v:shape>
                <v:shape id="Graphic 47" o:spid="_x0000_s1026" o:spt="100" style="position:absolute;left:150259;top:0;height:150495;width:1270;" filled="f" stroked="t" coordsize="1,150495" o:gfxdata="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fKl4uvQAA&#10;ANsAAAAPAAAAAAAAAAEAIAAAACIAAABkcnMvZG93bnJldi54bWxQSwECFAAUAAAACACHTuJAMy8F&#10;njsAAAA5AAAAEAAAAAAAAAABACAAAAAMAQAAZHJzL3NoYXBleG1sLnhtbFBLBQYAAAAABgAGAFsB&#10;AAC2AwAAAAA=&#10;" path="m0,150290l0,0e">
                  <v:fill on="f" focussize="0,0"/>
                  <v:stroke weight="0.84503937007874pt" color="#484848" joinstyle="round"/>
                  <v:imagedata o:title=""/>
                  <o:lock v:ext="edit" aspectratio="f"/>
                  <v:textbox inset="0mm,0mm,0mm,0mm"/>
                </v:shape>
              </v:group>
            </w:pict>
          </mc:Fallback>
        </mc:AlternateContent>
      </w:r>
      <w:r>
        <w:rPr>
          <w:sz w:val="36"/>
          <w:szCs w:val="36"/>
        </w:rPr>
        <mc:AlternateContent>
          <mc:Choice Requires="wpg">
            <w:drawing>
              <wp:anchor distT="0" distB="0" distL="0" distR="0" simplePos="0" relativeHeight="251674624" behindDoc="1" locked="0" layoutInCell="1" allowOverlap="1">
                <wp:simplePos x="0" y="0"/>
                <wp:positionH relativeFrom="page">
                  <wp:posOffset>4198620</wp:posOffset>
                </wp:positionH>
                <wp:positionV relativeFrom="paragraph">
                  <wp:posOffset>1319530</wp:posOffset>
                </wp:positionV>
                <wp:extent cx="150495" cy="161290"/>
                <wp:effectExtent l="0" t="0" r="0" b="0"/>
                <wp:wrapNone/>
                <wp:docPr id="48" name="Group 48"/>
                <wp:cNvGraphicFramePr/>
                <a:graphic xmlns:a="http://schemas.openxmlformats.org/drawingml/2006/main">
                  <a:graphicData uri="http://schemas.microsoft.com/office/word/2010/wordprocessingGroup">
                    <wpg:wgp>
                      <wpg:cNvGrpSpPr/>
                      <wpg:grpSpPr>
                        <a:xfrm>
                          <a:off x="0" y="0"/>
                          <a:ext cx="150495" cy="161290"/>
                          <a:chOff x="0" y="0"/>
                          <a:chExt cx="150495" cy="161290"/>
                        </a:xfrm>
                      </wpg:grpSpPr>
                      <wps:wsp>
                        <wps:cNvPr id="49" name="Graphic 49"/>
                        <wps:cNvSpPr/>
                        <wps:spPr>
                          <a:xfrm>
                            <a:off x="0" y="155656"/>
                            <a:ext cx="150495" cy="1270"/>
                          </a:xfrm>
                          <a:custGeom>
                            <a:avLst/>
                            <a:gdLst/>
                            <a:ahLst/>
                            <a:cxnLst/>
                            <a:rect l="l" t="t" r="r" b="b"/>
                            <a:pathLst>
                              <a:path w="150495">
                                <a:moveTo>
                                  <a:pt x="0" y="0"/>
                                </a:moveTo>
                                <a:lnTo>
                                  <a:pt x="150258" y="0"/>
                                </a:lnTo>
                              </a:path>
                            </a:pathLst>
                          </a:custGeom>
                          <a:ln w="10735">
                            <a:solidFill>
                              <a:srgbClr val="4B4B4B"/>
                            </a:solidFill>
                            <a:prstDash val="solid"/>
                          </a:ln>
                        </wps:spPr>
                        <wps:bodyPr wrap="square" lIns="0" tIns="0" rIns="0" bIns="0" rtlCol="0">
                          <a:noAutofit/>
                        </wps:bodyPr>
                      </wps:wsp>
                      <wps:wsp>
                        <wps:cNvPr id="50" name="Graphic 50"/>
                        <wps:cNvSpPr/>
                        <wps:spPr>
                          <a:xfrm>
                            <a:off x="0" y="0"/>
                            <a:ext cx="150495" cy="161290"/>
                          </a:xfrm>
                          <a:custGeom>
                            <a:avLst/>
                            <a:gdLst/>
                            <a:ahLst/>
                            <a:cxnLst/>
                            <a:rect l="l" t="t" r="r" b="b"/>
                            <a:pathLst>
                              <a:path w="150495" h="161290">
                                <a:moveTo>
                                  <a:pt x="0" y="5367"/>
                                </a:moveTo>
                                <a:lnTo>
                                  <a:pt x="150258" y="5367"/>
                                </a:lnTo>
                              </a:path>
                              <a:path w="150495" h="161290">
                                <a:moveTo>
                                  <a:pt x="5366" y="161026"/>
                                </a:moveTo>
                                <a:lnTo>
                                  <a:pt x="5366" y="0"/>
                                </a:lnTo>
                              </a:path>
                            </a:pathLst>
                          </a:custGeom>
                          <a:ln w="10733">
                            <a:solidFill>
                              <a:srgbClr val="4B4B4B"/>
                            </a:solidFill>
                            <a:prstDash val="solid"/>
                          </a:ln>
                        </wps:spPr>
                        <wps:bodyPr wrap="square" lIns="0" tIns="0" rIns="0" bIns="0" rtlCol="0">
                          <a:noAutofit/>
                        </wps:bodyPr>
                      </wps:wsp>
                      <wps:wsp>
                        <wps:cNvPr id="51" name="Graphic 51"/>
                        <wps:cNvSpPr/>
                        <wps:spPr>
                          <a:xfrm>
                            <a:off x="144893" y="0"/>
                            <a:ext cx="1270" cy="161290"/>
                          </a:xfrm>
                          <a:custGeom>
                            <a:avLst/>
                            <a:gdLst/>
                            <a:ahLst/>
                            <a:cxnLst/>
                            <a:rect l="l" t="t" r="r" b="b"/>
                            <a:pathLst>
                              <a:path h="161290">
                                <a:moveTo>
                                  <a:pt x="0" y="161026"/>
                                </a:moveTo>
                                <a:lnTo>
                                  <a:pt x="0" y="0"/>
                                </a:lnTo>
                              </a:path>
                            </a:pathLst>
                          </a:custGeom>
                          <a:ln w="10732">
                            <a:solidFill>
                              <a:srgbClr val="4B4B4B"/>
                            </a:solidFill>
                            <a:prstDash val="solid"/>
                          </a:ln>
                        </wps:spPr>
                        <wps:bodyPr wrap="square" lIns="0" tIns="0" rIns="0" bIns="0" rtlCol="0">
                          <a:noAutofit/>
                        </wps:bodyPr>
                      </wps:wsp>
                    </wpg:wgp>
                  </a:graphicData>
                </a:graphic>
              </wp:anchor>
            </w:drawing>
          </mc:Choice>
          <mc:Fallback>
            <w:pict>
              <v:group id="_x0000_s1026" o:spid="_x0000_s1026" o:spt="203" style="position:absolute;left:0pt;margin-left:330.6pt;margin-top:103.9pt;height:12.7pt;width:11.85pt;mso-position-horizontal-relative:page;z-index:-251641856;mso-width-relative:page;mso-height-relative:page;" coordsize="150495,161290" o:gfxdata="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">
                <o:lock v:ext="edit" aspectratio="f"/>
                <v:shape id="Graphic 49" o:spid="_x0000_s1026" o:spt="100" style="position:absolute;left:0;top:155656;height:1270;width:150495;" filled="f" stroked="t" coordsize="150495,1" o:gfxdata="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2+0NqvQAA&#10;ANsAAAAPAAAAAAAAAAEAIAAAACIAAABkcnMvZG93bnJldi54bWxQSwECFAAUAAAACACHTuJAMy8F&#10;njsAAAA5AAAAEAAAAAAAAAABACAAAAAMAQAAZHJzL3NoYXBleG1sLnhtbFBLBQYAAAAABgAGAFsB&#10;AAC2AwAAAAA=&#10;" path="m0,0l150258,0e">
                  <v:fill on="f" focussize="0,0"/>
                  <v:stroke weight="0.845275590551181pt" color="#4B4B4B" joinstyle="round"/>
                  <v:imagedata o:title=""/>
                  <o:lock v:ext="edit" aspectratio="f"/>
                  <v:textbox inset="0mm,0mm,0mm,0mm"/>
                </v:shape>
                <v:shape id="Graphic 50" o:spid="_x0000_s1026" o:spt="100" style="position:absolute;left:0;top:0;height:161290;width:150495;" filled="f" stroked="t" coordsize="150495,161290" o:gfxdata="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BdvwDugAAANsA&#10;AAAPAAAAAAAAAAEAIAAAACIAAABkcnMvZG93bnJldi54bWxQSwECFAAUAAAACACHTuJAMy8FnjsA&#10;AAA5AAAAEAAAAAAAAAABACAAAAAJAQAAZHJzL3NoYXBleG1sLnhtbFBLBQYAAAAABgAGAFsBAACz&#10;AwAAAAA=&#10;" path="m0,5367l150258,5367em5366,161026l5366,0e">
                  <v:fill on="f" focussize="0,0"/>
                  <v:stroke weight="0.845118110236221pt" color="#4B4B4B" joinstyle="round"/>
                  <v:imagedata o:title=""/>
                  <o:lock v:ext="edit" aspectratio="f"/>
                  <v:textbox inset="0mm,0mm,0mm,0mm"/>
                </v:shape>
                <v:shape id="Graphic 51" o:spid="_x0000_s1026" o:spt="100" style="position:absolute;left:144893;top:0;height:161290;width:1270;" filled="f" stroked="t" coordsize="1,161290" o:gfxdata="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gPQLZLsAAADb&#10;AAAADwAAAAAAAAABACAAAAAiAAAAZHJzL2Rvd25yZXYueG1sUEsBAhQAFAAAAAgAh07iQDMvBZ47&#10;AAAAOQAAABAAAAAAAAAAAQAgAAAACgEAAGRycy9zaGFwZXhtbC54bWxQSwUGAAAAAAYABgBbAQAA&#10;tAMAAAAA&#10;" path="m0,161026l0,0e">
                  <v:fill on="f" focussize="0,0"/>
                  <v:stroke weight="0.84503937007874pt" color="#4B4B4B" joinstyle="round"/>
                  <v:imagedata o:title=""/>
                  <o:lock v:ext="edit" aspectratio="f"/>
                  <v:textbox inset="0mm,0mm,0mm,0mm"/>
                </v:shape>
              </v:group>
            </w:pict>
          </mc:Fallback>
        </mc:AlternateContent>
      </w:r>
      <w:r>
        <w:rPr>
          <w:rFonts w:ascii="Cambria" w:hAnsi="Cambria"/>
          <w:color w:val="212121"/>
          <w:sz w:val="36"/>
          <w:szCs w:val="36"/>
        </w:rPr>
        <w:t xml:space="preserve">UREBE </w:t>
      </w:r>
      <w:r>
        <w:rPr>
          <w:rFonts w:ascii="Cambria" w:hAnsi="Cambria"/>
          <w:color w:val="0C0C0C"/>
          <w:sz w:val="36"/>
          <w:szCs w:val="36"/>
        </w:rPr>
        <w:t>ZWEHE</w:t>
      </w:r>
      <w:r>
        <w:rPr>
          <w:rFonts w:ascii="Cambria" w:hAnsi="Cambria"/>
          <w:color w:val="0C0C0C"/>
          <w:spacing w:val="80"/>
          <w:w w:val="150"/>
          <w:sz w:val="36"/>
          <w:szCs w:val="36"/>
        </w:rPr>
        <w:t xml:space="preserve"> </w:t>
      </w:r>
      <w:r>
        <w:rPr>
          <w:rFonts w:ascii="Cambria" w:hAnsi="Cambria"/>
          <w:color w:val="1C1C1C"/>
          <w:sz w:val="36"/>
          <w:szCs w:val="36"/>
        </w:rPr>
        <w:t xml:space="preserve">WRYTU </w:t>
      </w:r>
      <w:r>
        <w:rPr>
          <w:rFonts w:ascii="Cambria" w:hAnsi="Cambria"/>
          <w:color w:val="0E0E0E"/>
          <w:sz w:val="36"/>
          <w:szCs w:val="36"/>
        </w:rPr>
        <w:t xml:space="preserve">HEh*FS </w:t>
      </w:r>
      <w:r>
        <w:rPr>
          <w:rFonts w:ascii="Cambria" w:hAnsi="Cambria"/>
          <w:sz w:val="36"/>
          <w:szCs w:val="36"/>
        </w:rPr>
        <w:t xml:space="preserve">KkliHE GOYF1 </w:t>
      </w:r>
      <w:r>
        <w:rPr>
          <w:rFonts w:ascii="Cambria" w:hAnsi="Cambria"/>
          <w:color w:val="232323"/>
          <w:sz w:val="36"/>
          <w:szCs w:val="36"/>
        </w:rPr>
        <w:t xml:space="preserve">WTTTU </w:t>
      </w:r>
      <w:r>
        <w:rPr>
          <w:rFonts w:ascii="Cambria" w:hAnsi="Cambria"/>
          <w:sz w:val="36"/>
          <w:szCs w:val="36"/>
        </w:rPr>
        <w:t xml:space="preserve">OLKSh" </w:t>
      </w:r>
      <w:r>
        <w:rPr>
          <w:rFonts w:ascii="Cambria" w:hAnsi="Cambria"/>
          <w:color w:val="151515"/>
          <w:sz w:val="36"/>
          <w:szCs w:val="36"/>
        </w:rPr>
        <w:t xml:space="preserve">CAJPO </w:t>
      </w:r>
      <w:r>
        <w:rPr>
          <w:rFonts w:ascii="Cambria" w:hAnsi="Cambria"/>
          <w:sz w:val="36"/>
          <w:szCs w:val="36"/>
        </w:rPr>
        <w:t>BOTEl</w:t>
      </w:r>
      <w:r>
        <w:rPr>
          <w:rFonts w:ascii="Cambria" w:hAnsi="Cambria"/>
          <w:spacing w:val="80"/>
          <w:w w:val="150"/>
          <w:sz w:val="36"/>
          <w:szCs w:val="36"/>
        </w:rPr>
        <w:t xml:space="preserve"> </w:t>
      </w:r>
      <w:r>
        <w:rPr>
          <w:rFonts w:ascii="Cambria" w:hAnsi="Cambria"/>
          <w:color w:val="1C1C1C"/>
          <w:sz w:val="36"/>
          <w:szCs w:val="36"/>
        </w:rPr>
        <w:t xml:space="preserve">ZONTX </w:t>
      </w:r>
      <w:r>
        <w:rPr>
          <w:rFonts w:ascii="Cambria" w:hAnsi="Cambria"/>
          <w:color w:val="181818"/>
          <w:sz w:val="36"/>
          <w:szCs w:val="36"/>
        </w:rPr>
        <w:t xml:space="preserve">BYBNT </w:t>
      </w:r>
      <w:r>
        <w:rPr>
          <w:rFonts w:ascii="Cambria" w:hAnsi="Cambria"/>
          <w:color w:val="0E0E0E"/>
          <w:sz w:val="36"/>
          <w:szCs w:val="36"/>
        </w:rPr>
        <w:t xml:space="preserve">GÜ›NEY </w:t>
      </w:r>
      <w:r>
        <w:rPr>
          <w:rFonts w:ascii="Times New Roman" w:hAnsi="Times New Roman"/>
          <w:color w:val="151515"/>
          <w:spacing w:val="-2"/>
          <w:sz w:val="36"/>
          <w:szCs w:val="36"/>
        </w:rPr>
        <w:t>TUZ\YM</w:t>
      </w:r>
      <w:r>
        <w:rPr>
          <w:rFonts w:ascii="Times New Roman" w:hAnsi="Times New Roman"/>
          <w:color w:val="151515"/>
          <w:spacing w:val="-18"/>
          <w:sz w:val="36"/>
          <w:szCs w:val="36"/>
        </w:rPr>
        <w:t xml:space="preserve"> </w:t>
      </w:r>
      <w:r>
        <w:rPr>
          <w:rFonts w:ascii="Times New Roman" w:hAnsi="Times New Roman"/>
          <w:color w:val="131313"/>
          <w:spacing w:val="-2"/>
          <w:sz w:val="36"/>
          <w:szCs w:val="36"/>
        </w:rPr>
        <w:t>GDSi</w:t>
      </w:r>
      <w:r>
        <w:rPr>
          <w:rFonts w:ascii="Times New Roman" w:hAnsi="Times New Roman"/>
          <w:color w:val="131313"/>
          <w:spacing w:val="-16"/>
          <w:sz w:val="36"/>
          <w:szCs w:val="36"/>
        </w:rPr>
        <w:t xml:space="preserve"> </w:t>
      </w:r>
      <w:r>
        <w:rPr>
          <w:rFonts w:ascii="Times New Roman" w:hAnsi="Times New Roman"/>
          <w:color w:val="4D4D4D"/>
          <w:spacing w:val="-2"/>
          <w:sz w:val="36"/>
          <w:szCs w:val="36"/>
        </w:rPr>
        <w:t>iN</w:t>
      </w:r>
      <w:r>
        <w:rPr>
          <w:rFonts w:ascii="Times New Roman" w:hAnsi="Times New Roman"/>
          <w:color w:val="4D4D4D"/>
          <w:spacing w:val="-33"/>
          <w:sz w:val="36"/>
          <w:szCs w:val="36"/>
        </w:rPr>
        <w:t xml:space="preserve"> </w:t>
      </w:r>
      <w:r>
        <w:rPr>
          <w:rFonts w:ascii="Times New Roman" w:hAnsi="Times New Roman"/>
          <w:color w:val="0F0F0F"/>
          <w:spacing w:val="-2"/>
          <w:sz w:val="36"/>
          <w:szCs w:val="36"/>
        </w:rPr>
        <w:t>SXBOU</w:t>
      </w:r>
    </w:p>
    <w:p>
      <w:pPr>
        <w:spacing w:before="0" w:line="497" w:lineRule="exact"/>
        <w:ind w:left="177" w:right="0" w:firstLine="0"/>
        <w:jc w:val="both"/>
        <w:rPr>
          <w:rFonts w:ascii="Times New Roman"/>
          <w:sz w:val="36"/>
          <w:szCs w:val="36"/>
        </w:rPr>
      </w:pPr>
      <w:r>
        <w:rPr>
          <w:rFonts w:ascii="Times New Roman"/>
          <w:color w:val="0F0F0F"/>
          <w:spacing w:val="-14"/>
          <w:sz w:val="36"/>
          <w:szCs w:val="36"/>
        </w:rPr>
        <w:t>\'4$'RHE</w:t>
      </w:r>
      <w:r>
        <w:rPr>
          <w:rFonts w:ascii="Times New Roman"/>
          <w:color w:val="0F0F0F"/>
          <w:spacing w:val="-13"/>
          <w:sz w:val="36"/>
          <w:szCs w:val="36"/>
        </w:rPr>
        <w:t xml:space="preserve"> </w:t>
      </w:r>
      <w:r>
        <w:rPr>
          <w:rFonts w:ascii="Times New Roman"/>
          <w:color w:val="0C0C0C"/>
          <w:spacing w:val="-14"/>
          <w:sz w:val="36"/>
          <w:szCs w:val="36"/>
        </w:rPr>
        <w:t xml:space="preserve">BAAHY </w:t>
      </w:r>
      <w:r>
        <w:rPr>
          <w:rFonts w:ascii="Times New Roman"/>
          <w:spacing w:val="-14"/>
          <w:sz w:val="36"/>
          <w:szCs w:val="36"/>
        </w:rPr>
        <w:t>USEDQ</w:t>
      </w:r>
    </w:p>
    <w:p>
      <w:pPr>
        <w:pStyle w:val="7"/>
        <w:spacing w:before="468" w:line="513" w:lineRule="exact"/>
        <w:rPr>
          <w:rFonts w:ascii="Cambria"/>
          <w:sz w:val="36"/>
          <w:szCs w:val="36"/>
        </w:rPr>
      </w:pPr>
      <w:r>
        <w:rPr>
          <w:rFonts w:ascii="Cambria"/>
          <w:color w:val="151515"/>
          <w:spacing w:val="-2"/>
          <w:sz w:val="36"/>
          <w:szCs w:val="36"/>
        </w:rPr>
        <w:t>PROGRAhI:</w:t>
      </w:r>
    </w:p>
    <w:p>
      <w:pPr>
        <w:spacing w:before="0" w:line="475" w:lineRule="exact"/>
        <w:ind w:left="1470" w:right="0" w:firstLine="0"/>
        <w:jc w:val="left"/>
        <w:rPr>
          <w:rFonts w:ascii="Cambria"/>
          <w:sz w:val="36"/>
          <w:szCs w:val="36"/>
        </w:rPr>
      </w:pPr>
      <w:r>
        <w:rPr>
          <w:rFonts w:ascii="Cambria"/>
          <w:color w:val="232323"/>
          <w:w w:val="85"/>
          <w:sz w:val="36"/>
          <w:szCs w:val="36"/>
        </w:rPr>
        <w:t>tiincliid</w:t>
      </w:r>
      <w:r>
        <w:rPr>
          <w:rFonts w:ascii="Cambria"/>
          <w:color w:val="232323"/>
          <w:w w:val="85"/>
          <w:position w:val="2"/>
          <w:sz w:val="36"/>
          <w:szCs w:val="36"/>
        </w:rPr>
        <w:t>e</w:t>
      </w:r>
      <w:r>
        <w:rPr>
          <w:rFonts w:ascii="Cambria"/>
          <w:color w:val="232323"/>
          <w:spacing w:val="-4"/>
          <w:position w:val="2"/>
          <w:sz w:val="36"/>
          <w:szCs w:val="36"/>
        </w:rPr>
        <w:t xml:space="preserve"> </w:t>
      </w:r>
      <w:r>
        <w:rPr>
          <w:rFonts w:ascii="Cambria"/>
          <w:color w:val="131313"/>
          <w:spacing w:val="-2"/>
          <w:position w:val="2"/>
          <w:sz w:val="36"/>
          <w:szCs w:val="36"/>
        </w:rPr>
        <w:t>&lt;</w:t>
      </w:r>
      <w:r>
        <w:rPr>
          <w:rFonts w:ascii="Cambria"/>
          <w:color w:val="131313"/>
          <w:spacing w:val="-2"/>
          <w:sz w:val="36"/>
          <w:szCs w:val="36"/>
        </w:rPr>
        <w:t>stdio.h&gt;</w:t>
      </w:r>
    </w:p>
    <w:p>
      <w:pPr>
        <w:pStyle w:val="13"/>
        <w:spacing w:line="434" w:lineRule="exact"/>
        <w:ind w:left="1462"/>
        <w:rPr>
          <w:rFonts w:ascii="Cambria" w:hAnsi="Cambria"/>
          <w:sz w:val="36"/>
          <w:szCs w:val="36"/>
        </w:rPr>
      </w:pPr>
      <w:r>
        <w:rPr>
          <w:rFonts w:ascii="Cambria" w:hAnsi="Cambria"/>
          <w:color w:val="0C0C0C"/>
          <w:spacing w:val="-2"/>
          <w:sz w:val="36"/>
          <w:szCs w:val="36"/>
        </w:rPr>
        <w:t>äinclude</w:t>
      </w:r>
      <w:r>
        <w:rPr>
          <w:rFonts w:ascii="Cambria" w:hAnsi="Cambria"/>
          <w:color w:val="0C0C0C"/>
          <w:spacing w:val="-10"/>
          <w:sz w:val="36"/>
          <w:szCs w:val="36"/>
        </w:rPr>
        <w:t xml:space="preserve"> </w:t>
      </w:r>
      <w:r>
        <w:rPr>
          <w:rFonts w:ascii="Cambria" w:hAnsi="Cambria"/>
          <w:spacing w:val="-2"/>
          <w:sz w:val="36"/>
          <w:szCs w:val="36"/>
        </w:rPr>
        <w:t>&lt;strinp.h&gt;</w:t>
      </w:r>
    </w:p>
    <w:p>
      <w:pPr>
        <w:pStyle w:val="13"/>
        <w:spacing w:before="12"/>
        <w:rPr>
          <w:rFonts w:ascii="Cambria"/>
          <w:sz w:val="36"/>
          <w:szCs w:val="36"/>
        </w:rPr>
      </w:pPr>
    </w:p>
    <w:p>
      <w:pPr>
        <w:spacing w:before="0" w:line="475" w:lineRule="exact"/>
        <w:ind w:left="1473" w:right="0" w:firstLine="0"/>
        <w:jc w:val="left"/>
        <w:rPr>
          <w:rFonts w:ascii="Cambria"/>
          <w:sz w:val="36"/>
          <w:szCs w:val="36"/>
        </w:rPr>
      </w:pPr>
      <w:r>
        <w:rPr>
          <w:rFonts w:ascii="Cambria"/>
          <w:color w:val="131313"/>
          <w:w w:val="90"/>
          <w:sz w:val="36"/>
          <w:szCs w:val="36"/>
        </w:rPr>
        <w:t>void</w:t>
      </w:r>
      <w:r>
        <w:rPr>
          <w:rFonts w:ascii="Cambria"/>
          <w:color w:val="131313"/>
          <w:spacing w:val="-4"/>
          <w:w w:val="90"/>
          <w:sz w:val="36"/>
          <w:szCs w:val="36"/>
        </w:rPr>
        <w:t xml:space="preserve"> </w:t>
      </w:r>
      <w:r>
        <w:rPr>
          <w:rFonts w:ascii="Cambria"/>
          <w:color w:val="1D1D1D"/>
          <w:spacing w:val="-2"/>
          <w:w w:val="95"/>
          <w:sz w:val="36"/>
          <w:szCs w:val="36"/>
        </w:rPr>
        <w:t>decryptPlayfair(char</w:t>
      </w:r>
    </w:p>
    <w:p>
      <w:pPr>
        <w:spacing w:before="0" w:line="451" w:lineRule="exact"/>
        <w:ind w:left="1442" w:right="0" w:firstLine="0"/>
        <w:jc w:val="left"/>
        <w:rPr>
          <w:rFonts w:ascii="Cambria"/>
          <w:sz w:val="36"/>
          <w:szCs w:val="36"/>
        </w:rPr>
      </w:pPr>
      <w:r>
        <w:rPr>
          <w:rFonts w:ascii="Cambria"/>
          <w:color w:val="1F1F1F"/>
          <w:spacing w:val="-6"/>
          <w:sz w:val="36"/>
          <w:szCs w:val="36"/>
        </w:rPr>
        <w:t>messape[].</w:t>
      </w:r>
      <w:r>
        <w:rPr>
          <w:rFonts w:ascii="Cambria"/>
          <w:color w:val="1F1F1F"/>
          <w:spacing w:val="-12"/>
          <w:sz w:val="36"/>
          <w:szCs w:val="36"/>
        </w:rPr>
        <w:t xml:space="preserve"> </w:t>
      </w:r>
      <w:r>
        <w:rPr>
          <w:rFonts w:ascii="Cambria"/>
          <w:color w:val="232323"/>
          <w:spacing w:val="-6"/>
          <w:sz w:val="36"/>
          <w:szCs w:val="36"/>
        </w:rPr>
        <w:t>char</w:t>
      </w:r>
      <w:r>
        <w:rPr>
          <w:rFonts w:ascii="Cambria"/>
          <w:color w:val="232323"/>
          <w:spacing w:val="-14"/>
          <w:sz w:val="36"/>
          <w:szCs w:val="36"/>
        </w:rPr>
        <w:t xml:space="preserve"> </w:t>
      </w:r>
      <w:r>
        <w:rPr>
          <w:rFonts w:ascii="Cambria"/>
          <w:color w:val="131313"/>
          <w:spacing w:val="-6"/>
          <w:sz w:val="36"/>
          <w:szCs w:val="36"/>
        </w:rPr>
        <w:t>key[])</w:t>
      </w:r>
      <w:r>
        <w:rPr>
          <w:rFonts w:ascii="Cambria"/>
          <w:color w:val="131313"/>
          <w:spacing w:val="23"/>
          <w:sz w:val="36"/>
          <w:szCs w:val="36"/>
        </w:rPr>
        <w:t xml:space="preserve"> </w:t>
      </w:r>
      <w:r>
        <w:rPr>
          <w:rFonts w:ascii="Cambria"/>
          <w:color w:val="494949"/>
          <w:spacing w:val="-10"/>
          <w:sz w:val="36"/>
          <w:szCs w:val="36"/>
        </w:rPr>
        <w:t>]</w:t>
      </w:r>
    </w:p>
    <w:p>
      <w:pPr>
        <w:pStyle w:val="13"/>
        <w:rPr>
          <w:rFonts w:ascii="Cambria"/>
          <w:sz w:val="36"/>
          <w:szCs w:val="36"/>
        </w:rPr>
      </w:pPr>
    </w:p>
    <w:p>
      <w:pPr>
        <w:pStyle w:val="13"/>
        <w:spacing w:before="48"/>
        <w:rPr>
          <w:rFonts w:ascii="Cambria"/>
          <w:sz w:val="36"/>
          <w:szCs w:val="36"/>
        </w:rPr>
      </w:pPr>
      <w:r>
        <w:rPr>
          <w:sz w:val="36"/>
          <w:szCs w:val="36"/>
        </w:rPr>
        <w:drawing>
          <wp:anchor distT="0" distB="0" distL="0" distR="0" simplePos="0" relativeHeight="251680768" behindDoc="1" locked="0" layoutInCell="1" allowOverlap="1">
            <wp:simplePos x="0" y="0"/>
            <wp:positionH relativeFrom="page">
              <wp:posOffset>3054350</wp:posOffset>
            </wp:positionH>
            <wp:positionV relativeFrom="paragraph">
              <wp:posOffset>194310</wp:posOffset>
            </wp:positionV>
            <wp:extent cx="1776095" cy="227965"/>
            <wp:effectExtent l="0" t="0" r="0" b="0"/>
            <wp:wrapTopAndBottom/>
            <wp:docPr id="52" name="Image 52"/>
            <wp:cNvGraphicFramePr/>
            <a:graphic xmlns:a="http://schemas.openxmlformats.org/drawingml/2006/main">
              <a:graphicData uri="http://schemas.openxmlformats.org/drawingml/2006/picture">
                <pic:pic xmlns:pic="http://schemas.openxmlformats.org/drawingml/2006/picture">
                  <pic:nvPicPr>
                    <pic:cNvPr id="52" name="Image 52"/>
                    <pic:cNvPicPr/>
                  </pic:nvPicPr>
                  <pic:blipFill>
                    <a:blip r:embed="rId38" cstate="print"/>
                    <a:stretch>
                      <a:fillRect/>
                    </a:stretch>
                  </pic:blipFill>
                  <pic:spPr>
                    <a:xfrm>
                      <a:off x="0" y="0"/>
                      <a:ext cx="1775840" cy="228028"/>
                    </a:xfrm>
                    <a:prstGeom prst="rect">
                      <a:avLst/>
                    </a:prstGeom>
                  </pic:spPr>
                </pic:pic>
              </a:graphicData>
            </a:graphic>
          </wp:anchor>
        </w:drawing>
      </w:r>
    </w:p>
    <w:p>
      <w:pPr>
        <w:pStyle w:val="13"/>
        <w:tabs>
          <w:tab w:val="left" w:pos="4268"/>
        </w:tabs>
        <w:spacing w:before="15"/>
        <w:ind w:left="1855"/>
        <w:rPr>
          <w:rFonts w:ascii="Cambria"/>
          <w:sz w:val="36"/>
          <w:szCs w:val="36"/>
        </w:rPr>
      </w:pPr>
      <w:r>
        <w:rPr>
          <w:rFonts w:ascii="Cambria"/>
          <w:spacing w:val="-2"/>
          <w:sz w:val="36"/>
          <w:szCs w:val="36"/>
        </w:rPr>
        <w:t>int</w:t>
      </w:r>
      <w:r>
        <w:rPr>
          <w:rFonts w:ascii="Cambria"/>
          <w:spacing w:val="-6"/>
          <w:sz w:val="36"/>
          <w:szCs w:val="36"/>
        </w:rPr>
        <w:t xml:space="preserve"> </w:t>
      </w:r>
      <w:r>
        <w:rPr>
          <w:rFonts w:ascii="Cambria"/>
          <w:color w:val="1C1C1C"/>
          <w:spacing w:val="-2"/>
          <w:sz w:val="36"/>
          <w:szCs w:val="36"/>
        </w:rPr>
        <w:t>keylndex</w:t>
      </w:r>
      <w:r>
        <w:rPr>
          <w:rFonts w:ascii="Cambria"/>
          <w:color w:val="1C1C1C"/>
          <w:sz w:val="36"/>
          <w:szCs w:val="36"/>
        </w:rPr>
        <w:tab/>
      </w:r>
      <w:r>
        <w:rPr>
          <w:rFonts w:ascii="Cambria"/>
          <w:color w:val="3D3D3D"/>
          <w:spacing w:val="-5"/>
          <w:sz w:val="36"/>
          <w:szCs w:val="36"/>
        </w:rPr>
        <w:t>0:</w:t>
      </w:r>
    </w:p>
    <w:p>
      <w:pPr>
        <w:pStyle w:val="13"/>
        <w:spacing w:before="6"/>
        <w:rPr>
          <w:rFonts w:ascii="Cambria"/>
          <w:sz w:val="36"/>
          <w:szCs w:val="36"/>
        </w:rPr>
      </w:pPr>
    </w:p>
    <w:p>
      <w:pPr>
        <w:tabs>
          <w:tab w:val="left" w:pos="3075"/>
        </w:tabs>
        <w:spacing w:before="0"/>
        <w:ind w:left="1874" w:right="0" w:firstLine="0"/>
        <w:jc w:val="left"/>
        <w:rPr>
          <w:rFonts w:ascii="Cambria"/>
          <w:sz w:val="36"/>
          <w:szCs w:val="36"/>
        </w:rPr>
      </w:pPr>
      <w:r>
        <w:rPr>
          <w:rFonts w:ascii="Cambria"/>
          <w:color w:val="333333"/>
          <w:w w:val="90"/>
          <w:sz w:val="36"/>
          <w:szCs w:val="36"/>
        </w:rPr>
        <w:t>for</w:t>
      </w:r>
      <w:r>
        <w:rPr>
          <w:rFonts w:ascii="Cambria"/>
          <w:color w:val="333333"/>
          <w:spacing w:val="4"/>
          <w:sz w:val="36"/>
          <w:szCs w:val="36"/>
        </w:rPr>
        <w:t xml:space="preserve"> </w:t>
      </w:r>
      <w:r>
        <w:rPr>
          <w:rFonts w:ascii="Cambria"/>
          <w:color w:val="2A2A2A"/>
          <w:spacing w:val="-5"/>
          <w:sz w:val="36"/>
          <w:szCs w:val="36"/>
        </w:rPr>
        <w:t>(i</w:t>
      </w:r>
      <w:r>
        <w:rPr>
          <w:rFonts w:ascii="Cambria"/>
          <w:color w:val="2A2A2A"/>
          <w:sz w:val="36"/>
          <w:szCs w:val="36"/>
        </w:rPr>
        <w:tab/>
      </w:r>
      <w:r>
        <w:rPr>
          <w:rFonts w:ascii="Cambria"/>
          <w:color w:val="464646"/>
          <w:sz w:val="36"/>
          <w:szCs w:val="36"/>
        </w:rPr>
        <w:t>0,</w:t>
      </w:r>
      <w:r>
        <w:rPr>
          <w:rFonts w:ascii="Cambria"/>
          <w:color w:val="464646"/>
          <w:spacing w:val="29"/>
          <w:sz w:val="36"/>
          <w:szCs w:val="36"/>
        </w:rPr>
        <w:t xml:space="preserve"> </w:t>
      </w:r>
      <w:r>
        <w:rPr>
          <w:rFonts w:ascii="Cambria"/>
          <w:color w:val="282828"/>
          <w:sz w:val="36"/>
          <w:szCs w:val="36"/>
        </w:rPr>
        <w:t>i</w:t>
      </w:r>
      <w:r>
        <w:rPr>
          <w:rFonts w:ascii="Cambria"/>
          <w:color w:val="282828"/>
          <w:spacing w:val="-5"/>
          <w:sz w:val="36"/>
          <w:szCs w:val="36"/>
        </w:rPr>
        <w:t xml:space="preserve"> </w:t>
      </w:r>
      <w:r>
        <w:rPr>
          <w:rFonts w:ascii="Cambria"/>
          <w:color w:val="606060"/>
          <w:sz w:val="36"/>
          <w:szCs w:val="36"/>
        </w:rPr>
        <w:t>&lt;</w:t>
      </w:r>
      <w:r>
        <w:rPr>
          <w:rFonts w:ascii="Cambria"/>
          <w:color w:val="606060"/>
          <w:spacing w:val="55"/>
          <w:sz w:val="36"/>
          <w:szCs w:val="36"/>
        </w:rPr>
        <w:t xml:space="preserve"> </w:t>
      </w:r>
      <w:r>
        <w:rPr>
          <w:rFonts w:ascii="Cambria"/>
          <w:color w:val="1C1C1C"/>
          <w:sz w:val="36"/>
          <w:szCs w:val="36"/>
        </w:rPr>
        <w:t>5.</w:t>
      </w:r>
      <w:r>
        <w:rPr>
          <w:rFonts w:ascii="Cambria"/>
          <w:color w:val="1C1C1C"/>
          <w:spacing w:val="15"/>
          <w:sz w:val="36"/>
          <w:szCs w:val="36"/>
        </w:rPr>
        <w:t xml:space="preserve"> </w:t>
      </w:r>
      <w:r>
        <w:rPr>
          <w:rFonts w:ascii="Cambria"/>
          <w:color w:val="3A3A3A"/>
          <w:sz w:val="36"/>
          <w:szCs w:val="36"/>
        </w:rPr>
        <w:t>i++)</w:t>
      </w:r>
      <w:r>
        <w:rPr>
          <w:rFonts w:ascii="Cambria"/>
          <w:color w:val="3A3A3A"/>
          <w:spacing w:val="34"/>
          <w:sz w:val="36"/>
          <w:szCs w:val="36"/>
        </w:rPr>
        <w:t xml:space="preserve"> </w:t>
      </w:r>
      <w:r>
        <w:rPr>
          <w:rFonts w:ascii="Cambria"/>
          <w:color w:val="626262"/>
          <w:spacing w:val="-10"/>
          <w:sz w:val="36"/>
          <w:szCs w:val="36"/>
        </w:rPr>
        <w:t>{</w:t>
      </w:r>
    </w:p>
    <w:p>
      <w:pPr>
        <w:tabs>
          <w:tab w:val="left" w:pos="3480"/>
          <w:tab w:val="left" w:pos="5650"/>
        </w:tabs>
        <w:spacing w:before="27" w:line="436" w:lineRule="exact"/>
        <w:ind w:left="2263" w:right="0" w:firstLine="0"/>
        <w:jc w:val="left"/>
        <w:rPr>
          <w:sz w:val="36"/>
          <w:szCs w:val="36"/>
        </w:rPr>
      </w:pPr>
      <w:r>
        <w:rPr>
          <w:color w:val="2B2B2B"/>
          <w:w w:val="105"/>
          <w:sz w:val="36"/>
          <w:szCs w:val="36"/>
        </w:rPr>
        <w:t>for</w:t>
      </w:r>
      <w:r>
        <w:rPr>
          <w:color w:val="2B2B2B"/>
          <w:spacing w:val="18"/>
          <w:w w:val="105"/>
          <w:sz w:val="36"/>
          <w:szCs w:val="36"/>
        </w:rPr>
        <w:t xml:space="preserve"> </w:t>
      </w:r>
      <w:r>
        <w:rPr>
          <w:color w:val="5B5B5B"/>
          <w:spacing w:val="-5"/>
          <w:w w:val="105"/>
          <w:sz w:val="36"/>
          <w:szCs w:val="36"/>
        </w:rPr>
        <w:t>(j</w:t>
      </w:r>
      <w:r>
        <w:rPr>
          <w:color w:val="5B5B5B"/>
          <w:sz w:val="36"/>
          <w:szCs w:val="36"/>
        </w:rPr>
        <w:tab/>
      </w:r>
      <w:r>
        <w:rPr>
          <w:color w:val="343434"/>
          <w:w w:val="105"/>
          <w:sz w:val="36"/>
          <w:szCs w:val="36"/>
        </w:rPr>
        <w:t>0:</w:t>
      </w:r>
      <w:r>
        <w:rPr>
          <w:color w:val="343434"/>
          <w:spacing w:val="-13"/>
          <w:w w:val="105"/>
          <w:sz w:val="36"/>
          <w:szCs w:val="36"/>
        </w:rPr>
        <w:t xml:space="preserve"> </w:t>
      </w:r>
      <w:r>
        <w:rPr>
          <w:color w:val="3B3B3B"/>
          <w:w w:val="105"/>
          <w:sz w:val="36"/>
          <w:szCs w:val="36"/>
        </w:rPr>
        <w:t>j</w:t>
      </w:r>
      <w:r>
        <w:rPr>
          <w:color w:val="3B3B3B"/>
          <w:spacing w:val="64"/>
          <w:w w:val="105"/>
          <w:sz w:val="36"/>
          <w:szCs w:val="36"/>
        </w:rPr>
        <w:t xml:space="preserve"> </w:t>
      </w:r>
      <w:r>
        <w:rPr>
          <w:color w:val="5D5D5D"/>
          <w:w w:val="105"/>
          <w:sz w:val="36"/>
          <w:szCs w:val="36"/>
        </w:rPr>
        <w:t>&lt;</w:t>
      </w:r>
      <w:r>
        <w:rPr>
          <w:color w:val="5D5D5D"/>
          <w:spacing w:val="49"/>
          <w:w w:val="105"/>
          <w:sz w:val="36"/>
          <w:szCs w:val="36"/>
        </w:rPr>
        <w:t xml:space="preserve"> </w:t>
      </w:r>
      <w:r>
        <w:rPr>
          <w:color w:val="2A2A2A"/>
          <w:w w:val="105"/>
          <w:sz w:val="36"/>
          <w:szCs w:val="36"/>
        </w:rPr>
        <w:t>1.</w:t>
      </w:r>
      <w:r>
        <w:rPr>
          <w:color w:val="2A2A2A"/>
          <w:spacing w:val="12"/>
          <w:w w:val="105"/>
          <w:sz w:val="36"/>
          <w:szCs w:val="36"/>
        </w:rPr>
        <w:t xml:space="preserve"> </w:t>
      </w:r>
      <w:r>
        <w:rPr>
          <w:color w:val="333333"/>
          <w:spacing w:val="-5"/>
          <w:w w:val="105"/>
          <w:sz w:val="36"/>
          <w:szCs w:val="36"/>
        </w:rPr>
        <w:t>ja)</w:t>
      </w:r>
      <w:r>
        <w:rPr>
          <w:color w:val="333333"/>
          <w:sz w:val="36"/>
          <w:szCs w:val="36"/>
        </w:rPr>
        <w:tab/>
      </w:r>
      <w:r>
        <w:rPr>
          <w:color w:val="8C8C8C"/>
          <w:spacing w:val="-10"/>
          <w:w w:val="105"/>
          <w:sz w:val="36"/>
          <w:szCs w:val="36"/>
        </w:rPr>
        <w:t>(</w:t>
      </w:r>
    </w:p>
    <w:p>
      <w:pPr>
        <w:pStyle w:val="13"/>
        <w:spacing w:line="242" w:lineRule="auto"/>
        <w:ind w:left="1466" w:right="12732" w:firstLine="1170"/>
        <w:rPr>
          <w:rFonts w:ascii="Cambria" w:hAnsi="Cambria"/>
          <w:sz w:val="36"/>
          <w:szCs w:val="36"/>
        </w:rPr>
      </w:pPr>
      <w:r>
        <w:rPr>
          <w:rFonts w:ascii="Cambria" w:hAnsi="Cambria"/>
          <w:color w:val="181818"/>
          <w:spacing w:val="-10"/>
          <w:sz w:val="36"/>
          <w:szCs w:val="36"/>
        </w:rPr>
        <w:t xml:space="preserve">u›aßLx(iJ[j] </w:t>
      </w:r>
      <w:r>
        <w:rPr>
          <w:rFonts w:ascii="Cambria" w:hAnsi="Cambria"/>
          <w:color w:val="212121"/>
          <w:spacing w:val="-2"/>
          <w:w w:val="105"/>
          <w:sz w:val="36"/>
          <w:szCs w:val="36"/>
        </w:rPr>
        <w:t>keg’[keyüi6x++j:</w:t>
      </w:r>
    </w:p>
    <w:p>
      <w:pPr>
        <w:pStyle w:val="13"/>
        <w:spacing w:before="9"/>
        <w:rPr>
          <w:rFonts w:ascii="Cambria"/>
          <w:sz w:val="36"/>
          <w:szCs w:val="36"/>
        </w:rPr>
      </w:pPr>
      <w:r>
        <w:rPr>
          <w:sz w:val="36"/>
          <w:szCs w:val="36"/>
        </w:rPr>
        <w:drawing>
          <wp:anchor distT="0" distB="0" distL="0" distR="0" simplePos="0" relativeHeight="251680768" behindDoc="1" locked="0" layoutInCell="1" allowOverlap="1">
            <wp:simplePos x="0" y="0"/>
            <wp:positionH relativeFrom="page">
              <wp:posOffset>3328035</wp:posOffset>
            </wp:positionH>
            <wp:positionV relativeFrom="paragraph">
              <wp:posOffset>66040</wp:posOffset>
            </wp:positionV>
            <wp:extent cx="43815" cy="227965"/>
            <wp:effectExtent l="0" t="0" r="0" b="0"/>
            <wp:wrapTopAndBottom/>
            <wp:docPr id="53" name="Image 53"/>
            <wp:cNvGraphicFramePr/>
            <a:graphic xmlns:a="http://schemas.openxmlformats.org/drawingml/2006/main">
              <a:graphicData uri="http://schemas.openxmlformats.org/drawingml/2006/picture">
                <pic:pic xmlns:pic="http://schemas.openxmlformats.org/drawingml/2006/picture">
                  <pic:nvPicPr>
                    <pic:cNvPr id="53" name="Image 53"/>
                    <pic:cNvPicPr/>
                  </pic:nvPicPr>
                  <pic:blipFill>
                    <a:blip r:embed="rId39" cstate="print"/>
                    <a:stretch>
                      <a:fillRect/>
                    </a:stretch>
                  </pic:blipFill>
                  <pic:spPr>
                    <a:xfrm>
                      <a:off x="0" y="0"/>
                      <a:ext cx="43996" cy="228028"/>
                    </a:xfrm>
                    <a:prstGeom prst="rect">
                      <a:avLst/>
                    </a:prstGeom>
                  </pic:spPr>
                </pic:pic>
              </a:graphicData>
            </a:graphic>
          </wp:anchor>
        </w:drawing>
      </w:r>
    </w:p>
    <w:p>
      <w:pPr>
        <w:pStyle w:val="13"/>
        <w:rPr>
          <w:rFonts w:ascii="Cambria"/>
          <w:sz w:val="36"/>
          <w:szCs w:val="36"/>
        </w:rPr>
      </w:pPr>
    </w:p>
    <w:p>
      <w:pPr>
        <w:pStyle w:val="13"/>
        <w:spacing w:before="24"/>
        <w:rPr>
          <w:rFonts w:ascii="Cambria"/>
          <w:sz w:val="36"/>
          <w:szCs w:val="36"/>
        </w:rPr>
      </w:pPr>
    </w:p>
    <w:p>
      <w:pPr>
        <w:pStyle w:val="13"/>
        <w:ind w:left="1874"/>
        <w:rPr>
          <w:rFonts w:ascii="Cambria"/>
          <w:sz w:val="36"/>
          <w:szCs w:val="36"/>
        </w:rPr>
      </w:pPr>
      <w:r>
        <w:rPr>
          <w:rFonts w:ascii="Cambria"/>
          <w:color w:val="161616"/>
          <w:sz w:val="36"/>
          <w:szCs w:val="36"/>
        </w:rPr>
        <w:t>for</w:t>
      </w:r>
      <w:r>
        <w:rPr>
          <w:rFonts w:ascii="Cambria"/>
          <w:color w:val="161616"/>
          <w:spacing w:val="2"/>
          <w:sz w:val="36"/>
          <w:szCs w:val="36"/>
        </w:rPr>
        <w:t xml:space="preserve"> </w:t>
      </w:r>
      <w:r>
        <w:rPr>
          <w:rFonts w:ascii="Cambria"/>
          <w:color w:val="131313"/>
          <w:sz w:val="36"/>
          <w:szCs w:val="36"/>
        </w:rPr>
        <w:t>(i</w:t>
      </w:r>
      <w:r>
        <w:rPr>
          <w:rFonts w:ascii="Cambria"/>
          <w:color w:val="131313"/>
          <w:spacing w:val="34"/>
          <w:sz w:val="36"/>
          <w:szCs w:val="36"/>
        </w:rPr>
        <w:t xml:space="preserve"> </w:t>
      </w:r>
      <w:r>
        <w:rPr>
          <w:rFonts w:ascii="Cambria"/>
          <w:color w:val="131313"/>
          <w:spacing w:val="-40"/>
          <w:position w:val="7"/>
          <w:sz w:val="36"/>
          <w:szCs w:val="36"/>
        </w:rPr>
        <w:drawing>
          <wp:inline distT="0" distB="0" distL="0" distR="0">
            <wp:extent cx="128270" cy="72390"/>
            <wp:effectExtent l="0" t="0" r="0" b="0"/>
            <wp:docPr id="54" name="Image 54"/>
            <wp:cNvGraphicFramePr/>
            <a:graphic xmlns:a="http://schemas.openxmlformats.org/drawingml/2006/main">
              <a:graphicData uri="http://schemas.openxmlformats.org/drawingml/2006/picture">
                <pic:pic xmlns:pic="http://schemas.openxmlformats.org/drawingml/2006/picture">
                  <pic:nvPicPr>
                    <pic:cNvPr id="54" name="Image 54"/>
                    <pic:cNvPicPr/>
                  </pic:nvPicPr>
                  <pic:blipFill>
                    <a:blip r:embed="rId40" cstate="print"/>
                    <a:stretch>
                      <a:fillRect/>
                    </a:stretch>
                  </pic:blipFill>
                  <pic:spPr>
                    <a:xfrm>
                      <a:off x="0" y="0"/>
                      <a:ext cx="128793" cy="72461"/>
                    </a:xfrm>
                    <a:prstGeom prst="rect">
                      <a:avLst/>
                    </a:prstGeom>
                  </pic:spPr>
                </pic:pic>
              </a:graphicData>
            </a:graphic>
          </wp:inline>
        </w:drawing>
      </w:r>
      <w:r>
        <w:rPr>
          <w:rFonts w:ascii="Times New Roman"/>
          <w:color w:val="131313"/>
          <w:spacing w:val="25"/>
          <w:sz w:val="36"/>
          <w:szCs w:val="36"/>
        </w:rPr>
        <w:t xml:space="preserve"> </w:t>
      </w:r>
      <w:r>
        <w:rPr>
          <w:rFonts w:ascii="Cambria"/>
          <w:color w:val="444444"/>
          <w:sz w:val="36"/>
          <w:szCs w:val="36"/>
        </w:rPr>
        <w:t>0.</w:t>
      </w:r>
      <w:r>
        <w:rPr>
          <w:rFonts w:ascii="Cambria"/>
          <w:color w:val="444444"/>
          <w:spacing w:val="24"/>
          <w:sz w:val="36"/>
          <w:szCs w:val="36"/>
        </w:rPr>
        <w:t xml:space="preserve"> </w:t>
      </w:r>
      <w:r>
        <w:rPr>
          <w:rFonts w:ascii="Cambria"/>
          <w:sz w:val="36"/>
          <w:szCs w:val="36"/>
        </w:rPr>
        <w:t>i</w:t>
      </w:r>
      <w:r>
        <w:rPr>
          <w:rFonts w:ascii="Cambria"/>
          <w:spacing w:val="13"/>
          <w:sz w:val="36"/>
          <w:szCs w:val="36"/>
        </w:rPr>
        <w:t xml:space="preserve"> </w:t>
      </w:r>
      <w:r>
        <w:rPr>
          <w:rFonts w:ascii="Cambria"/>
          <w:color w:val="5D5D5D"/>
          <w:spacing w:val="-10"/>
          <w:sz w:val="36"/>
          <w:szCs w:val="36"/>
        </w:rPr>
        <w:t>&lt;</w:t>
      </w:r>
    </w:p>
    <w:p>
      <w:pPr>
        <w:tabs>
          <w:tab w:val="left" w:pos="3787"/>
        </w:tabs>
        <w:spacing w:before="19" w:line="232" w:lineRule="auto"/>
        <w:ind w:left="2230" w:right="13169" w:hanging="771"/>
        <w:jc w:val="left"/>
        <w:rPr>
          <w:rFonts w:ascii="Cambria" w:hAnsi="Cambria"/>
          <w:sz w:val="36"/>
          <w:szCs w:val="36"/>
        </w:rPr>
      </w:pPr>
      <w:r>
        <w:rPr>
          <w:rFonts w:ascii="Cambria" w:hAnsi="Cambria"/>
          <w:color w:val="1C1C1C"/>
          <w:sz w:val="36"/>
          <w:szCs w:val="36"/>
        </w:rPr>
        <w:t xml:space="preserve">stJeu(n essape): </w:t>
      </w:r>
      <w:r>
        <w:rPr>
          <w:rFonts w:ascii="Cambria" w:hAnsi="Cambria"/>
          <w:sz w:val="36"/>
          <w:szCs w:val="36"/>
        </w:rPr>
        <w:t xml:space="preserve">i </w:t>
      </w:r>
      <w:r>
        <w:rPr>
          <w:rFonts w:ascii="Cambria" w:hAnsi="Cambria"/>
          <w:color w:val="565656"/>
          <w:sz w:val="36"/>
          <w:szCs w:val="36"/>
        </w:rPr>
        <w:t>+'</w:t>
      </w:r>
      <w:r>
        <w:rPr>
          <w:rFonts w:ascii="Cambria" w:hAnsi="Cambria"/>
          <w:color w:val="565656"/>
          <w:spacing w:val="80"/>
          <w:sz w:val="36"/>
          <w:szCs w:val="36"/>
        </w:rPr>
        <w:t xml:space="preserve"> </w:t>
      </w:r>
      <w:r>
        <w:rPr>
          <w:rFonts w:ascii="Cambria" w:hAnsi="Cambria"/>
          <w:color w:val="1A1A1A"/>
          <w:sz w:val="36"/>
          <w:szCs w:val="36"/>
        </w:rPr>
        <w:t>?)</w:t>
      </w:r>
      <w:r>
        <w:rPr>
          <w:rFonts w:ascii="Cambria" w:hAnsi="Cambria"/>
          <w:color w:val="1A1A1A"/>
          <w:spacing w:val="40"/>
          <w:sz w:val="36"/>
          <w:szCs w:val="36"/>
        </w:rPr>
        <w:t xml:space="preserve"> </w:t>
      </w:r>
      <w:r>
        <w:rPr>
          <w:rFonts w:ascii="Cambria" w:hAnsi="Cambria"/>
          <w:color w:val="676767"/>
          <w:sz w:val="36"/>
          <w:szCs w:val="36"/>
        </w:rPr>
        <w:t xml:space="preserve">( </w:t>
      </w:r>
      <w:r>
        <w:rPr>
          <w:rFonts w:ascii="Cambria" w:hAnsi="Cambria"/>
          <w:color w:val="313131"/>
          <w:spacing w:val="-4"/>
          <w:sz w:val="36"/>
          <w:szCs w:val="36"/>
        </w:rPr>
        <w:t>cüer</w:t>
      </w:r>
      <w:r>
        <w:rPr>
          <w:rFonts w:ascii="Cambria" w:hAnsi="Cambria"/>
          <w:color w:val="313131"/>
          <w:spacing w:val="-19"/>
          <w:sz w:val="36"/>
          <w:szCs w:val="36"/>
        </w:rPr>
        <w:t xml:space="preserve"> </w:t>
      </w:r>
      <w:r>
        <w:rPr>
          <w:rFonts w:ascii="Cambria" w:hAnsi="Cambria"/>
          <w:color w:val="212121"/>
          <w:spacing w:val="-4"/>
          <w:sz w:val="36"/>
          <w:szCs w:val="36"/>
        </w:rPr>
        <w:t>c</w:t>
      </w:r>
      <w:r>
        <w:rPr>
          <w:rFonts w:ascii="Cambria" w:hAnsi="Cambria"/>
          <w:color w:val="212121"/>
          <w:spacing w:val="-18"/>
          <w:sz w:val="36"/>
          <w:szCs w:val="36"/>
        </w:rPr>
        <w:t xml:space="preserve"> </w:t>
      </w:r>
      <w:r>
        <w:rPr>
          <w:rFonts w:ascii="Cambria" w:hAnsi="Cambria"/>
          <w:color w:val="525252"/>
          <w:spacing w:val="-4"/>
          <w:sz w:val="36"/>
          <w:szCs w:val="36"/>
        </w:rPr>
        <w:t>l</w:t>
      </w:r>
      <w:r>
        <w:rPr>
          <w:rFonts w:ascii="Cambria" w:hAnsi="Cambria"/>
          <w:color w:val="525252"/>
          <w:spacing w:val="-3"/>
          <w:sz w:val="36"/>
          <w:szCs w:val="36"/>
        </w:rPr>
        <w:t xml:space="preserve"> </w:t>
      </w:r>
      <w:r>
        <w:rPr>
          <w:rFonts w:ascii="Cambria" w:hAnsi="Cambria"/>
          <w:color w:val="676767"/>
          <w:spacing w:val="-4"/>
          <w:sz w:val="36"/>
          <w:szCs w:val="36"/>
        </w:rPr>
        <w:t>=</w:t>
      </w:r>
      <w:r>
        <w:rPr>
          <w:rFonts w:ascii="Cambria" w:hAnsi="Cambria"/>
          <w:color w:val="676767"/>
          <w:spacing w:val="-29"/>
          <w:sz w:val="36"/>
          <w:szCs w:val="36"/>
        </w:rPr>
        <w:t xml:space="preserve"> </w:t>
      </w:r>
      <w:r>
        <w:rPr>
          <w:rFonts w:ascii="Cambria" w:hAnsi="Cambria"/>
          <w:color w:val="131313"/>
          <w:spacing w:val="-4"/>
          <w:sz w:val="36"/>
          <w:szCs w:val="36"/>
        </w:rPr>
        <w:t>iiiessege}</w:t>
      </w:r>
      <w:r>
        <w:rPr>
          <w:rFonts w:ascii="Cambria" w:hAnsi="Cambria"/>
          <w:color w:val="131313"/>
          <w:spacing w:val="-25"/>
          <w:sz w:val="36"/>
          <w:szCs w:val="36"/>
        </w:rPr>
        <w:t xml:space="preserve"> </w:t>
      </w:r>
      <w:r>
        <w:rPr>
          <w:rFonts w:ascii="Cambria" w:hAnsi="Cambria"/>
          <w:spacing w:val="-4"/>
          <w:sz w:val="36"/>
          <w:szCs w:val="36"/>
        </w:rPr>
        <w:t>i]</w:t>
      </w:r>
      <w:r>
        <w:rPr>
          <w:rFonts w:ascii="Cambria" w:hAnsi="Cambria"/>
          <w:color w:val="494949"/>
          <w:spacing w:val="-4"/>
          <w:sz w:val="36"/>
          <w:szCs w:val="36"/>
        </w:rPr>
        <w:t xml:space="preserve">: </w:t>
      </w:r>
      <w:r>
        <w:rPr>
          <w:rFonts w:ascii="Cambria" w:hAnsi="Cambria"/>
          <w:color w:val="1A1A1A"/>
          <w:sz w:val="36"/>
          <w:szCs w:val="36"/>
        </w:rPr>
        <w:t xml:space="preserve">chaz </w:t>
      </w:r>
      <w:r>
        <w:rPr>
          <w:rFonts w:ascii="Cambria" w:hAnsi="Cambria"/>
          <w:color w:val="151515"/>
          <w:sz w:val="36"/>
          <w:szCs w:val="36"/>
        </w:rPr>
        <w:t>c2</w:t>
      </w:r>
      <w:r>
        <w:rPr>
          <w:rFonts w:ascii="Cambria" w:hAnsi="Cambria"/>
          <w:color w:val="151515"/>
          <w:sz w:val="36"/>
          <w:szCs w:val="36"/>
        </w:rPr>
        <w:tab/>
      </w:r>
      <w:r>
        <w:rPr>
          <w:rFonts w:ascii="Cambria" w:hAnsi="Cambria"/>
          <w:spacing w:val="-4"/>
          <w:sz w:val="36"/>
          <w:szCs w:val="36"/>
        </w:rPr>
        <w:t>iuessape(i</w:t>
      </w:r>
      <w:r>
        <w:rPr>
          <w:rFonts w:ascii="Cambria" w:hAnsi="Cambria"/>
          <w:spacing w:val="-13"/>
          <w:sz w:val="36"/>
          <w:szCs w:val="36"/>
        </w:rPr>
        <w:t xml:space="preserve"> </w:t>
      </w:r>
      <w:r>
        <w:rPr>
          <w:rFonts w:ascii="Cambria" w:hAnsi="Cambria"/>
          <w:color w:val="565656"/>
          <w:spacing w:val="-4"/>
          <w:sz w:val="36"/>
          <w:szCs w:val="36"/>
        </w:rPr>
        <w:t>+</w:t>
      </w:r>
    </w:p>
    <w:p>
      <w:pPr>
        <w:pStyle w:val="13"/>
        <w:spacing w:before="22"/>
        <w:rPr>
          <w:rFonts w:ascii="Cambria"/>
          <w:sz w:val="36"/>
          <w:szCs w:val="36"/>
        </w:rPr>
      </w:pPr>
    </w:p>
    <w:p>
      <w:pPr>
        <w:tabs>
          <w:tab w:val="left" w:pos="3877"/>
        </w:tabs>
        <w:spacing w:before="0"/>
        <w:ind w:left="2255" w:right="0" w:firstLine="0"/>
        <w:jc w:val="left"/>
        <w:rPr>
          <w:rFonts w:ascii="Cambria"/>
          <w:sz w:val="36"/>
          <w:szCs w:val="36"/>
        </w:rPr>
      </w:pPr>
      <w:r>
        <w:rPr>
          <w:rFonts w:ascii="Cambria"/>
          <w:color w:val="1D1D1D"/>
          <w:sz w:val="36"/>
          <w:szCs w:val="36"/>
        </w:rPr>
        <w:t>ist</w:t>
      </w:r>
      <w:r>
        <w:rPr>
          <w:rFonts w:ascii="Cambria"/>
          <w:color w:val="1D1D1D"/>
          <w:spacing w:val="13"/>
          <w:sz w:val="36"/>
          <w:szCs w:val="36"/>
        </w:rPr>
        <w:t xml:space="preserve"> </w:t>
      </w:r>
      <w:r>
        <w:rPr>
          <w:rFonts w:ascii="Cambria"/>
          <w:color w:val="181818"/>
          <w:spacing w:val="11"/>
          <w:sz w:val="36"/>
          <w:szCs w:val="36"/>
        </w:rPr>
        <w:t>r</w:t>
      </w:r>
      <w:r>
        <w:rPr>
          <w:rFonts w:ascii="Cambria"/>
          <w:color w:val="343434"/>
          <w:spacing w:val="11"/>
          <w:sz w:val="36"/>
          <w:szCs w:val="36"/>
        </w:rPr>
        <w:t>1.</w:t>
      </w:r>
      <w:r>
        <w:rPr>
          <w:rFonts w:ascii="Cambria"/>
          <w:color w:val="343434"/>
          <w:spacing w:val="7"/>
          <w:sz w:val="36"/>
          <w:szCs w:val="36"/>
        </w:rPr>
        <w:t xml:space="preserve"> </w:t>
      </w:r>
      <w:r>
        <w:rPr>
          <w:rFonts w:ascii="Cambria"/>
          <w:color w:val="3F3F3F"/>
          <w:sz w:val="36"/>
          <w:szCs w:val="36"/>
        </w:rPr>
        <w:t>c</w:t>
      </w:r>
      <w:r>
        <w:rPr>
          <w:rFonts w:ascii="Cambria"/>
          <w:color w:val="3F3F3F"/>
          <w:spacing w:val="-32"/>
          <w:sz w:val="36"/>
          <w:szCs w:val="36"/>
        </w:rPr>
        <w:t xml:space="preserve"> </w:t>
      </w:r>
      <w:r>
        <w:rPr>
          <w:rFonts w:ascii="Cambria"/>
          <w:color w:val="313131"/>
          <w:spacing w:val="-10"/>
          <w:sz w:val="36"/>
          <w:szCs w:val="36"/>
        </w:rPr>
        <w:t>l</w:t>
      </w:r>
      <w:r>
        <w:rPr>
          <w:rFonts w:ascii="Cambria"/>
          <w:color w:val="313131"/>
          <w:sz w:val="36"/>
          <w:szCs w:val="36"/>
        </w:rPr>
        <w:tab/>
      </w:r>
      <w:r>
        <w:rPr>
          <w:rFonts w:ascii="Cambria"/>
          <w:sz w:val="36"/>
          <w:szCs w:val="36"/>
        </w:rPr>
        <w:t>index.</w:t>
      </w:r>
      <w:r>
        <w:rPr>
          <w:rFonts w:ascii="Cambria"/>
          <w:spacing w:val="25"/>
          <w:sz w:val="36"/>
          <w:szCs w:val="36"/>
        </w:rPr>
        <w:t xml:space="preserve"> </w:t>
      </w:r>
      <w:r>
        <w:rPr>
          <w:rFonts w:ascii="Cambria"/>
          <w:color w:val="1C1C1C"/>
          <w:spacing w:val="-5"/>
          <w:sz w:val="36"/>
          <w:szCs w:val="36"/>
        </w:rPr>
        <w:t>r2.</w:t>
      </w:r>
    </w:p>
    <w:p>
      <w:pPr>
        <w:pStyle w:val="13"/>
        <w:spacing w:before="7"/>
        <w:ind w:left="1457"/>
        <w:rPr>
          <w:rFonts w:ascii="Cambria"/>
          <w:sz w:val="36"/>
          <w:szCs w:val="36"/>
        </w:rPr>
      </w:pPr>
      <w:r>
        <w:rPr>
          <w:rFonts w:ascii="Cambria"/>
          <w:color w:val="1F1F1F"/>
          <w:sz w:val="36"/>
          <w:szCs w:val="36"/>
        </w:rPr>
        <w:t>c2</w:t>
      </w:r>
      <w:r>
        <w:rPr>
          <w:rFonts w:ascii="Cambria"/>
          <w:color w:val="1F1F1F"/>
          <w:spacing w:val="59"/>
          <w:w w:val="150"/>
          <w:sz w:val="36"/>
          <w:szCs w:val="36"/>
        </w:rPr>
        <w:t xml:space="preserve"> </w:t>
      </w:r>
      <w:r>
        <w:rPr>
          <w:rFonts w:ascii="Cambria"/>
          <w:color w:val="232323"/>
          <w:spacing w:val="-2"/>
          <w:sz w:val="36"/>
          <w:szCs w:val="36"/>
        </w:rPr>
        <w:t>index.</w:t>
      </w:r>
    </w:p>
    <w:p>
      <w:pPr>
        <w:pStyle w:val="13"/>
        <w:spacing w:before="24"/>
        <w:rPr>
          <w:rFonts w:ascii="Cambria"/>
          <w:sz w:val="36"/>
          <w:szCs w:val="36"/>
        </w:rPr>
      </w:pPr>
    </w:p>
    <w:p>
      <w:pPr>
        <w:spacing w:before="0" w:line="230" w:lineRule="auto"/>
        <w:ind w:left="2653" w:right="12732" w:hanging="381"/>
        <w:jc w:val="left"/>
        <w:rPr>
          <w:rFonts w:ascii="Cambria"/>
          <w:sz w:val="36"/>
          <w:szCs w:val="36"/>
        </w:rPr>
      </w:pPr>
      <w:r>
        <w:rPr>
          <w:rFonts w:ascii="Cambria"/>
          <w:color w:val="262626"/>
          <w:sz w:val="36"/>
          <w:szCs w:val="36"/>
        </w:rPr>
        <w:t xml:space="preserve">for </w:t>
      </w:r>
      <w:r>
        <w:rPr>
          <w:rFonts w:ascii="Cambria"/>
          <w:color w:val="5D5D5D"/>
          <w:sz w:val="36"/>
          <w:szCs w:val="36"/>
        </w:rPr>
        <w:t>(j</w:t>
      </w:r>
      <w:r>
        <w:rPr>
          <w:rFonts w:ascii="Cambria"/>
          <w:color w:val="5D5D5D"/>
          <w:spacing w:val="-4"/>
          <w:sz w:val="36"/>
          <w:szCs w:val="36"/>
        </w:rPr>
        <w:t xml:space="preserve"> </w:t>
      </w:r>
      <w:r>
        <w:rPr>
          <w:rFonts w:ascii="Cambria"/>
          <w:color w:val="959595"/>
          <w:sz w:val="36"/>
          <w:szCs w:val="36"/>
        </w:rPr>
        <w:t>=</w:t>
      </w:r>
      <w:r>
        <w:rPr>
          <w:rFonts w:ascii="Cambria"/>
          <w:color w:val="959595"/>
          <w:spacing w:val="-8"/>
          <w:sz w:val="36"/>
          <w:szCs w:val="36"/>
        </w:rPr>
        <w:t xml:space="preserve"> </w:t>
      </w:r>
      <w:r>
        <w:rPr>
          <w:rFonts w:ascii="Cambria"/>
          <w:color w:val="282828"/>
          <w:sz w:val="36"/>
          <w:szCs w:val="36"/>
        </w:rPr>
        <w:t>0.</w:t>
      </w:r>
      <w:r>
        <w:rPr>
          <w:rFonts w:ascii="Cambria"/>
          <w:color w:val="282828"/>
          <w:spacing w:val="-19"/>
          <w:sz w:val="36"/>
          <w:szCs w:val="36"/>
        </w:rPr>
        <w:t xml:space="preserve"> </w:t>
      </w:r>
      <w:r>
        <w:rPr>
          <w:rFonts w:ascii="Cambria"/>
          <w:color w:val="444444"/>
          <w:sz w:val="36"/>
          <w:szCs w:val="36"/>
        </w:rPr>
        <w:t>j</w:t>
      </w:r>
      <w:r>
        <w:rPr>
          <w:rFonts w:ascii="Cambria"/>
          <w:color w:val="444444"/>
          <w:spacing w:val="40"/>
          <w:sz w:val="36"/>
          <w:szCs w:val="36"/>
        </w:rPr>
        <w:t xml:space="preserve"> </w:t>
      </w:r>
      <w:r>
        <w:rPr>
          <w:rFonts w:ascii="Cambria"/>
          <w:color w:val="494949"/>
          <w:sz w:val="36"/>
          <w:szCs w:val="36"/>
        </w:rPr>
        <w:t xml:space="preserve">&lt; </w:t>
      </w:r>
      <w:r>
        <w:rPr>
          <w:rFonts w:ascii="Cambria"/>
          <w:color w:val="242424"/>
          <w:sz w:val="36"/>
          <w:szCs w:val="36"/>
        </w:rPr>
        <w:t xml:space="preserve">S. </w:t>
      </w:r>
      <w:r>
        <w:rPr>
          <w:rFonts w:ascii="Cambria"/>
          <w:color w:val="343434"/>
          <w:sz w:val="36"/>
          <w:szCs w:val="36"/>
        </w:rPr>
        <w:t xml:space="preserve">j+&gt;) </w:t>
      </w:r>
      <w:r>
        <w:rPr>
          <w:rFonts w:ascii="Cambria"/>
          <w:color w:val="3D3D3D"/>
          <w:sz w:val="36"/>
          <w:szCs w:val="36"/>
        </w:rPr>
        <w:t xml:space="preserve">{ </w:t>
      </w:r>
      <w:r>
        <w:rPr>
          <w:rFonts w:ascii="Cambria"/>
          <w:color w:val="111111"/>
          <w:sz w:val="36"/>
          <w:szCs w:val="36"/>
        </w:rPr>
        <w:t>for</w:t>
      </w:r>
      <w:r>
        <w:rPr>
          <w:rFonts w:ascii="Cambria"/>
          <w:color w:val="111111"/>
          <w:spacing w:val="-23"/>
          <w:sz w:val="36"/>
          <w:szCs w:val="36"/>
        </w:rPr>
        <w:t xml:space="preserve"> </w:t>
      </w:r>
      <w:r>
        <w:rPr>
          <w:rFonts w:ascii="Cambria"/>
          <w:sz w:val="36"/>
          <w:szCs w:val="36"/>
        </w:rPr>
        <w:t>(int</w:t>
      </w:r>
      <w:r>
        <w:rPr>
          <w:rFonts w:ascii="Cambria"/>
          <w:spacing w:val="-13"/>
          <w:sz w:val="36"/>
          <w:szCs w:val="36"/>
        </w:rPr>
        <w:t xml:space="preserve"> </w:t>
      </w:r>
      <w:r>
        <w:rPr>
          <w:rFonts w:ascii="Cambria"/>
          <w:color w:val="161616"/>
          <w:sz w:val="36"/>
          <w:szCs w:val="36"/>
        </w:rPr>
        <w:t>k</w:t>
      </w:r>
      <w:r>
        <w:rPr>
          <w:rFonts w:ascii="Cambria"/>
          <w:color w:val="161616"/>
          <w:spacing w:val="-21"/>
          <w:sz w:val="36"/>
          <w:szCs w:val="36"/>
        </w:rPr>
        <w:t xml:space="preserve"> </w:t>
      </w:r>
      <w:r>
        <w:rPr>
          <w:rFonts w:ascii="Cambria"/>
          <w:color w:val="919191"/>
          <w:sz w:val="36"/>
          <w:szCs w:val="36"/>
        </w:rPr>
        <w:t>=</w:t>
      </w:r>
      <w:r>
        <w:rPr>
          <w:rFonts w:ascii="Cambria"/>
          <w:color w:val="919191"/>
          <w:spacing w:val="-22"/>
          <w:sz w:val="36"/>
          <w:szCs w:val="36"/>
        </w:rPr>
        <w:t xml:space="preserve"> </w:t>
      </w:r>
      <w:r>
        <w:rPr>
          <w:rFonts w:ascii="Cambria"/>
          <w:color w:val="2B2B2B"/>
          <w:sz w:val="36"/>
          <w:szCs w:val="36"/>
        </w:rPr>
        <w:t>0:</w:t>
      </w:r>
      <w:r>
        <w:rPr>
          <w:rFonts w:ascii="Cambria"/>
          <w:color w:val="2B2B2B"/>
          <w:spacing w:val="-13"/>
          <w:sz w:val="36"/>
          <w:szCs w:val="36"/>
        </w:rPr>
        <w:t xml:space="preserve"> </w:t>
      </w:r>
      <w:r>
        <w:rPr>
          <w:rFonts w:ascii="Cambria"/>
          <w:color w:val="262626"/>
          <w:sz w:val="36"/>
          <w:szCs w:val="36"/>
        </w:rPr>
        <w:t>k</w:t>
      </w:r>
      <w:r>
        <w:rPr>
          <w:rFonts w:ascii="Cambria"/>
          <w:color w:val="262626"/>
          <w:spacing w:val="-23"/>
          <w:sz w:val="36"/>
          <w:szCs w:val="36"/>
        </w:rPr>
        <w:t xml:space="preserve"> </w:t>
      </w:r>
      <w:r>
        <w:rPr>
          <w:rFonts w:ascii="Cambria"/>
          <w:color w:val="494949"/>
          <w:sz w:val="36"/>
          <w:szCs w:val="36"/>
        </w:rPr>
        <w:t xml:space="preserve">&lt; </w:t>
      </w:r>
      <w:r>
        <w:rPr>
          <w:rFonts w:ascii="Cambria"/>
          <w:color w:val="3F3F3F"/>
          <w:sz w:val="36"/>
          <w:szCs w:val="36"/>
        </w:rPr>
        <w:t>5:</w:t>
      </w:r>
    </w:p>
    <w:p>
      <w:pPr>
        <w:spacing w:before="457"/>
        <w:ind w:left="3046" w:right="0" w:firstLine="0"/>
        <w:jc w:val="left"/>
        <w:rPr>
          <w:rFonts w:ascii="Cambria"/>
          <w:sz w:val="36"/>
          <w:szCs w:val="36"/>
        </w:rPr>
      </w:pPr>
      <w:r>
        <w:rPr>
          <w:rFonts w:ascii="Cambria"/>
          <w:color w:val="262626"/>
          <w:sz w:val="36"/>
          <w:szCs w:val="36"/>
        </w:rPr>
        <w:t>if</w:t>
      </w:r>
      <w:r>
        <w:rPr>
          <w:rFonts w:ascii="Cambria"/>
          <w:color w:val="262626"/>
          <w:spacing w:val="15"/>
          <w:sz w:val="36"/>
          <w:szCs w:val="36"/>
        </w:rPr>
        <w:t xml:space="preserve"> </w:t>
      </w:r>
      <w:r>
        <w:rPr>
          <w:rFonts w:ascii="Cambria"/>
          <w:spacing w:val="-2"/>
          <w:sz w:val="36"/>
          <w:szCs w:val="36"/>
        </w:rPr>
        <w:t>(nmirix[j]|k]</w:t>
      </w:r>
    </w:p>
    <w:p>
      <w:pPr>
        <w:spacing w:before="25"/>
        <w:ind w:left="1458" w:right="0" w:firstLine="0"/>
        <w:jc w:val="left"/>
        <w:rPr>
          <w:rFonts w:ascii="Cambria"/>
          <w:sz w:val="36"/>
          <w:szCs w:val="36"/>
        </w:rPr>
      </w:pPr>
      <w:r>
        <w:rPr>
          <w:rFonts w:ascii="Cambria"/>
          <w:color w:val="1C1C1C"/>
          <w:sz w:val="36"/>
          <w:szCs w:val="36"/>
        </w:rPr>
        <w:t>c</w:t>
      </w:r>
      <w:r>
        <w:rPr>
          <w:rFonts w:ascii="Cambria"/>
          <w:color w:val="1C1C1C"/>
          <w:spacing w:val="-30"/>
          <w:sz w:val="36"/>
          <w:szCs w:val="36"/>
        </w:rPr>
        <w:t xml:space="preserve"> </w:t>
      </w:r>
      <w:r>
        <w:rPr>
          <w:rFonts w:ascii="Cambria"/>
          <w:color w:val="212121"/>
          <w:sz w:val="36"/>
          <w:szCs w:val="36"/>
        </w:rPr>
        <w:t>l</w:t>
      </w:r>
      <w:r>
        <w:rPr>
          <w:rFonts w:ascii="Cambria"/>
          <w:color w:val="212121"/>
          <w:spacing w:val="-6"/>
          <w:sz w:val="36"/>
          <w:szCs w:val="36"/>
        </w:rPr>
        <w:t xml:space="preserve"> </w:t>
      </w:r>
      <w:r>
        <w:rPr>
          <w:rFonts w:ascii="Cambria"/>
          <w:color w:val="424242"/>
          <w:sz w:val="36"/>
          <w:szCs w:val="36"/>
        </w:rPr>
        <w:t>)</w:t>
      </w:r>
      <w:r>
        <w:rPr>
          <w:rFonts w:ascii="Cambria"/>
          <w:color w:val="424242"/>
          <w:spacing w:val="35"/>
          <w:sz w:val="36"/>
          <w:szCs w:val="36"/>
        </w:rPr>
        <w:t xml:space="preserve"> </w:t>
      </w:r>
      <w:r>
        <w:rPr>
          <w:rFonts w:ascii="Cambria"/>
          <w:color w:val="626262"/>
          <w:spacing w:val="-10"/>
          <w:sz w:val="36"/>
          <w:szCs w:val="36"/>
        </w:rPr>
        <w:t>{</w:t>
      </w:r>
    </w:p>
    <w:p>
      <w:pPr>
        <w:pStyle w:val="13"/>
        <w:spacing w:before="7" w:line="443" w:lineRule="exact"/>
        <w:ind w:left="3446"/>
        <w:rPr>
          <w:rFonts w:ascii="Cambria"/>
          <w:sz w:val="36"/>
          <w:szCs w:val="36"/>
        </w:rPr>
      </w:pPr>
      <w:r>
        <w:rPr>
          <w:rFonts w:ascii="Cambria"/>
          <w:color w:val="2D2D2D"/>
          <w:sz w:val="36"/>
          <w:szCs w:val="36"/>
        </w:rPr>
        <w:t>rl</w:t>
      </w:r>
      <w:r>
        <w:rPr>
          <w:rFonts w:ascii="Cambria"/>
          <w:color w:val="2D2D2D"/>
          <w:spacing w:val="71"/>
          <w:sz w:val="36"/>
          <w:szCs w:val="36"/>
        </w:rPr>
        <w:t xml:space="preserve"> </w:t>
      </w:r>
      <w:r>
        <w:rPr>
          <w:rFonts w:ascii="Cambria"/>
          <w:color w:val="999999"/>
          <w:sz w:val="36"/>
          <w:szCs w:val="36"/>
        </w:rPr>
        <w:t>=</w:t>
      </w:r>
      <w:r>
        <w:rPr>
          <w:rFonts w:ascii="Cambria"/>
          <w:color w:val="999999"/>
          <w:spacing w:val="-9"/>
          <w:sz w:val="36"/>
          <w:szCs w:val="36"/>
        </w:rPr>
        <w:t xml:space="preserve"> </w:t>
      </w:r>
      <w:r>
        <w:rPr>
          <w:rFonts w:ascii="Cambria"/>
          <w:color w:val="545454"/>
          <w:spacing w:val="-5"/>
          <w:sz w:val="36"/>
          <w:szCs w:val="36"/>
        </w:rPr>
        <w:t>j.</w:t>
      </w:r>
    </w:p>
    <w:p>
      <w:pPr>
        <w:tabs>
          <w:tab w:val="left" w:pos="4015"/>
          <w:tab w:val="left" w:pos="5312"/>
        </w:tabs>
        <w:spacing w:before="0" w:line="455" w:lineRule="exact"/>
        <w:ind w:left="3441" w:right="0" w:firstLine="0"/>
        <w:jc w:val="left"/>
        <w:rPr>
          <w:rFonts w:ascii="Cambria"/>
          <w:sz w:val="36"/>
          <w:szCs w:val="36"/>
        </w:rPr>
      </w:pPr>
      <w:r>
        <w:rPr>
          <w:rFonts w:ascii="Cambria"/>
          <w:spacing w:val="-5"/>
          <w:sz w:val="36"/>
          <w:szCs w:val="36"/>
        </w:rPr>
        <w:t>cl</w:t>
      </w:r>
      <w:r>
        <w:rPr>
          <w:rFonts w:ascii="Cambria"/>
          <w:sz w:val="36"/>
          <w:szCs w:val="36"/>
        </w:rPr>
        <w:tab/>
      </w:r>
      <w:r>
        <w:rPr>
          <w:rFonts w:ascii="Cambria"/>
          <w:spacing w:val="-2"/>
          <w:sz w:val="36"/>
          <w:szCs w:val="36"/>
        </w:rPr>
        <w:t>iiider</w:t>
      </w:r>
      <w:r>
        <w:rPr>
          <w:rFonts w:ascii="Cambria"/>
          <w:sz w:val="36"/>
          <w:szCs w:val="36"/>
        </w:rPr>
        <w:tab/>
      </w:r>
      <w:r>
        <w:rPr>
          <w:rFonts w:ascii="Cambria"/>
          <w:color w:val="313131"/>
          <w:spacing w:val="-5"/>
          <w:sz w:val="36"/>
          <w:szCs w:val="36"/>
        </w:rPr>
        <w:t>k.</w:t>
      </w:r>
    </w:p>
    <w:p>
      <w:pPr>
        <w:pStyle w:val="13"/>
        <w:rPr>
          <w:rFonts w:ascii="Cambria"/>
          <w:sz w:val="36"/>
          <w:szCs w:val="36"/>
        </w:rPr>
      </w:pPr>
    </w:p>
    <w:p>
      <w:pPr>
        <w:pStyle w:val="13"/>
        <w:spacing w:before="159"/>
        <w:rPr>
          <w:rFonts w:ascii="Cambria"/>
          <w:sz w:val="36"/>
          <w:szCs w:val="36"/>
        </w:rPr>
      </w:pPr>
      <w:r>
        <w:rPr>
          <w:sz w:val="36"/>
          <w:szCs w:val="36"/>
        </w:rPr>
        <mc:AlternateContent>
          <mc:Choice Requires="wps">
            <w:drawing>
              <wp:anchor distT="0" distB="0" distL="0" distR="0" simplePos="0" relativeHeight="251681792" behindDoc="1" locked="0" layoutInCell="1" allowOverlap="1">
                <wp:simplePos x="0" y="0"/>
                <wp:positionH relativeFrom="page">
                  <wp:posOffset>5360670</wp:posOffset>
                </wp:positionH>
                <wp:positionV relativeFrom="paragraph">
                  <wp:posOffset>265430</wp:posOffset>
                </wp:positionV>
                <wp:extent cx="273685" cy="1270"/>
                <wp:effectExtent l="0" t="0" r="0" b="0"/>
                <wp:wrapTopAndBottom/>
                <wp:docPr id="55" name="Graphic 55"/>
                <wp:cNvGraphicFramePr/>
                <a:graphic xmlns:a="http://schemas.openxmlformats.org/drawingml/2006/main">
                  <a:graphicData uri="http://schemas.microsoft.com/office/word/2010/wordprocessingShape">
                    <wps:wsp>
                      <wps:cNvSpPr/>
                      <wps:spPr>
                        <a:xfrm>
                          <a:off x="0" y="0"/>
                          <a:ext cx="273685" cy="1270"/>
                        </a:xfrm>
                        <a:custGeom>
                          <a:avLst/>
                          <a:gdLst/>
                          <a:ahLst/>
                          <a:cxnLst/>
                          <a:rect l="l" t="t" r="r" b="b"/>
                          <a:pathLst>
                            <a:path w="273685">
                              <a:moveTo>
                                <a:pt x="0" y="0"/>
                              </a:moveTo>
                              <a:lnTo>
                                <a:pt x="273685" y="0"/>
                              </a:lnTo>
                            </a:path>
                          </a:pathLst>
                        </a:custGeom>
                        <a:ln w="10735">
                          <a:solidFill>
                            <a:srgbClr val="444444"/>
                          </a:solidFill>
                          <a:prstDash val="solid"/>
                        </a:ln>
                      </wps:spPr>
                      <wps:bodyPr wrap="square" lIns="0" tIns="0" rIns="0" bIns="0" rtlCol="0">
                        <a:noAutofit/>
                      </wps:bodyPr>
                    </wps:wsp>
                  </a:graphicData>
                </a:graphic>
              </wp:anchor>
            </w:drawing>
          </mc:Choice>
          <mc:Fallback>
            <w:pict>
              <v:shape id="Graphic 55" o:spid="_x0000_s1026" o:spt="100" style="position:absolute;left:0pt;margin-left:422.1pt;margin-top:20.9pt;height:0.1pt;width:21.55pt;mso-position-horizontal-relative:page;mso-wrap-distance-bottom:0pt;mso-wrap-distance-top:0pt;z-index:-251634688;mso-width-relative:page;mso-height-relative:page;" filled="f" stroked="t" coordsize="273685,1" o:gfxdata="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XD+YFNYAAAAJAQAADwAAAAAAAAAB&#10;ACAAAAAiAAAAZHJzL2Rvd25yZXYueG1sUEsBAhQAFAAAAAgAh07iQLF/+m0SAgAAegQAAA4AAAAA&#10;AAAAAQAgAAAAJQEAAGRycy9lMm9Eb2MueG1sUEsFBgAAAAAGAAYAWQEAAKkFAAAAAA==&#10;" path="m0,0l273685,0e">
                <v:fill on="f" focussize="0,0"/>
                <v:stroke weight="0.845275590551181pt" color="#444444" joinstyle="round"/>
                <v:imagedata o:title=""/>
                <o:lock v:ext="edit" aspectratio="f"/>
                <v:textbox inset="0mm,0mm,0mm,0mm"/>
                <w10:wrap type="topAndBottom"/>
              </v:shape>
            </w:pict>
          </mc:Fallback>
        </mc:AlternateContent>
      </w:r>
      <w:r>
        <w:rPr>
          <w:sz w:val="36"/>
          <w:szCs w:val="36"/>
        </w:rPr>
        <w:drawing>
          <wp:anchor distT="0" distB="0" distL="0" distR="0" simplePos="0" relativeHeight="251681792" behindDoc="1" locked="0" layoutInCell="1" allowOverlap="1">
            <wp:simplePos x="0" y="0"/>
            <wp:positionH relativeFrom="page">
              <wp:posOffset>2804795</wp:posOffset>
            </wp:positionH>
            <wp:positionV relativeFrom="paragraph">
              <wp:posOffset>492125</wp:posOffset>
            </wp:positionV>
            <wp:extent cx="467995" cy="215900"/>
            <wp:effectExtent l="0" t="0" r="0" b="0"/>
            <wp:wrapTopAndBottom/>
            <wp:docPr id="56" name="Image 56"/>
            <wp:cNvGraphicFramePr/>
            <a:graphic xmlns:a="http://schemas.openxmlformats.org/drawingml/2006/main">
              <a:graphicData uri="http://schemas.openxmlformats.org/drawingml/2006/picture">
                <pic:pic xmlns:pic="http://schemas.openxmlformats.org/drawingml/2006/picture">
                  <pic:nvPicPr>
                    <pic:cNvPr id="56" name="Image 56"/>
                    <pic:cNvPicPr/>
                  </pic:nvPicPr>
                  <pic:blipFill>
                    <a:blip r:embed="rId41" cstate="print"/>
                    <a:stretch>
                      <a:fillRect/>
                    </a:stretch>
                  </pic:blipFill>
                  <pic:spPr>
                    <a:xfrm>
                      <a:off x="0" y="0"/>
                      <a:ext cx="467957" cy="216026"/>
                    </a:xfrm>
                    <a:prstGeom prst="rect">
                      <a:avLst/>
                    </a:prstGeom>
                  </pic:spPr>
                </pic:pic>
              </a:graphicData>
            </a:graphic>
          </wp:anchor>
        </w:drawing>
      </w:r>
    </w:p>
    <w:p>
      <w:pPr>
        <w:pStyle w:val="13"/>
        <w:spacing w:before="90"/>
        <w:rPr>
          <w:rFonts w:ascii="Cambria"/>
          <w:sz w:val="36"/>
          <w:szCs w:val="36"/>
        </w:rPr>
      </w:pPr>
    </w:p>
    <w:p>
      <w:pPr>
        <w:spacing w:before="15" w:line="462" w:lineRule="exact"/>
        <w:ind w:left="4320" w:right="0" w:firstLine="0"/>
        <w:jc w:val="left"/>
        <w:rPr>
          <w:rFonts w:ascii="Cambria"/>
          <w:sz w:val="36"/>
          <w:szCs w:val="36"/>
        </w:rPr>
      </w:pPr>
      <w:r>
        <w:rPr>
          <w:rFonts w:ascii="Cambria"/>
          <w:color w:val="6B6B6B"/>
          <w:spacing w:val="-10"/>
          <w:w w:val="105"/>
          <w:sz w:val="36"/>
          <w:szCs w:val="36"/>
        </w:rPr>
        <w:t>.</w:t>
      </w:r>
    </w:p>
    <w:p>
      <w:pPr>
        <w:tabs>
          <w:tab w:val="left" w:pos="5311"/>
        </w:tabs>
        <w:spacing w:before="0" w:line="462" w:lineRule="exact"/>
        <w:ind w:left="3439" w:right="0" w:firstLine="0"/>
        <w:jc w:val="left"/>
        <w:rPr>
          <w:rFonts w:ascii="Cambria"/>
          <w:sz w:val="36"/>
          <w:szCs w:val="36"/>
        </w:rPr>
      </w:pPr>
      <w:r>
        <w:rPr>
          <w:rFonts w:ascii="Cambria"/>
          <w:color w:val="131313"/>
          <w:w w:val="95"/>
          <w:sz w:val="36"/>
          <w:szCs w:val="36"/>
        </w:rPr>
        <w:t>c2</w:t>
      </w:r>
      <w:r>
        <w:rPr>
          <w:rFonts w:ascii="Cambria"/>
          <w:color w:val="131313"/>
          <w:spacing w:val="35"/>
          <w:w w:val="150"/>
          <w:sz w:val="36"/>
          <w:szCs w:val="36"/>
        </w:rPr>
        <w:t xml:space="preserve"> </w:t>
      </w:r>
      <w:r>
        <w:rPr>
          <w:rFonts w:ascii="Cambria"/>
          <w:color w:val="0F0F0F"/>
          <w:spacing w:val="-4"/>
          <w:w w:val="95"/>
          <w:sz w:val="36"/>
          <w:szCs w:val="36"/>
        </w:rPr>
        <w:t>index</w:t>
      </w:r>
      <w:r>
        <w:rPr>
          <w:rFonts w:ascii="Cambria"/>
          <w:color w:val="0F0F0F"/>
          <w:sz w:val="36"/>
          <w:szCs w:val="36"/>
        </w:rPr>
        <w:tab/>
      </w:r>
      <w:r>
        <w:rPr>
          <w:rFonts w:ascii="Cambria"/>
          <w:color w:val="414141"/>
          <w:spacing w:val="-10"/>
          <w:w w:val="95"/>
          <w:sz w:val="36"/>
          <w:szCs w:val="36"/>
        </w:rPr>
        <w:t>k</w:t>
      </w:r>
    </w:p>
    <w:p>
      <w:pPr>
        <w:pStyle w:val="13"/>
        <w:rPr>
          <w:rFonts w:ascii="Cambria"/>
          <w:sz w:val="36"/>
          <w:szCs w:val="36"/>
        </w:rPr>
      </w:pPr>
    </w:p>
    <w:p>
      <w:pPr>
        <w:pStyle w:val="13"/>
        <w:rPr>
          <w:rFonts w:ascii="Cambria"/>
          <w:sz w:val="36"/>
          <w:szCs w:val="36"/>
        </w:rPr>
      </w:pPr>
    </w:p>
    <w:p>
      <w:pPr>
        <w:pStyle w:val="13"/>
        <w:rPr>
          <w:rFonts w:ascii="Cambria"/>
          <w:sz w:val="36"/>
          <w:szCs w:val="36"/>
        </w:rPr>
      </w:pPr>
    </w:p>
    <w:p>
      <w:pPr>
        <w:pStyle w:val="13"/>
        <w:spacing w:before="490"/>
        <w:rPr>
          <w:rFonts w:ascii="Cambria"/>
          <w:sz w:val="36"/>
          <w:szCs w:val="36"/>
        </w:rPr>
      </w:pPr>
    </w:p>
    <w:p>
      <w:pPr>
        <w:pStyle w:val="4"/>
        <w:tabs>
          <w:tab w:val="left" w:pos="13078"/>
        </w:tabs>
        <w:rPr>
          <w:sz w:val="36"/>
          <w:szCs w:val="36"/>
        </w:rPr>
      </w:pPr>
      <w:r>
        <w:rPr>
          <w:position w:val="-11"/>
          <w:sz w:val="36"/>
          <w:szCs w:val="36"/>
        </w:rPr>
        <w:drawing>
          <wp:inline distT="0" distB="0" distL="0" distR="0">
            <wp:extent cx="458470" cy="358140"/>
            <wp:effectExtent l="0" t="0" r="0" b="0"/>
            <wp:docPr id="57" name="Image 57"/>
            <wp:cNvGraphicFramePr/>
            <a:graphic xmlns:a="http://schemas.openxmlformats.org/drawingml/2006/main">
              <a:graphicData uri="http://schemas.openxmlformats.org/drawingml/2006/picture">
                <pic:pic xmlns:pic="http://schemas.openxmlformats.org/drawingml/2006/picture">
                  <pic:nvPicPr>
                    <pic:cNvPr id="57" name="Image 57"/>
                    <pic:cNvPicPr/>
                  </pic:nvPicPr>
                  <pic:blipFill>
                    <a:blip r:embed="rId18" cstate="print"/>
                    <a:stretch>
                      <a:fillRect/>
                    </a:stretch>
                  </pic:blipFill>
                  <pic:spPr>
                    <a:xfrm>
                      <a:off x="0" y="0"/>
                      <a:ext cx="458825" cy="358282"/>
                    </a:xfrm>
                    <a:prstGeom prst="rect">
                      <a:avLst/>
                    </a:prstGeom>
                  </pic:spPr>
                </pic:pic>
              </a:graphicData>
            </a:graphic>
          </wp:inline>
        </w:drawing>
      </w:r>
      <w:r>
        <w:rPr>
          <w:rFonts w:ascii="Times New Roman"/>
          <w:sz w:val="36"/>
          <w:szCs w:val="36"/>
        </w:rPr>
        <w:tab/>
      </w:r>
      <w:r>
        <w:rPr>
          <w:color w:val="181818"/>
          <w:sz w:val="36"/>
          <w:szCs w:val="36"/>
        </w:rPr>
        <w:t>Scanned</w:t>
      </w:r>
      <w:r>
        <w:rPr>
          <w:color w:val="181818"/>
          <w:spacing w:val="-1"/>
          <w:sz w:val="36"/>
          <w:szCs w:val="36"/>
        </w:rPr>
        <w:t xml:space="preserve"> </w:t>
      </w:r>
      <w:r>
        <w:rPr>
          <w:color w:val="1A1A1A"/>
          <w:sz w:val="36"/>
          <w:szCs w:val="36"/>
        </w:rPr>
        <w:t>with</w:t>
      </w:r>
      <w:r>
        <w:rPr>
          <w:color w:val="1A1A1A"/>
          <w:spacing w:val="-16"/>
          <w:sz w:val="36"/>
          <w:szCs w:val="36"/>
        </w:rPr>
        <w:t xml:space="preserve"> </w:t>
      </w:r>
      <w:r>
        <w:rPr>
          <w:color w:val="1C1C1C"/>
          <w:sz w:val="36"/>
          <w:szCs w:val="36"/>
        </w:rPr>
        <w:t>OKEN</w:t>
      </w:r>
      <w:r>
        <w:rPr>
          <w:color w:val="1C1C1C"/>
          <w:spacing w:val="-11"/>
          <w:sz w:val="36"/>
          <w:szCs w:val="36"/>
        </w:rPr>
        <w:t xml:space="preserve"> </w:t>
      </w:r>
      <w:r>
        <w:rPr>
          <w:color w:val="161616"/>
          <w:spacing w:val="-2"/>
          <w:sz w:val="36"/>
          <w:szCs w:val="36"/>
        </w:rPr>
        <w:t>Scanner</w:t>
      </w:r>
    </w:p>
    <w:p>
      <w:pPr>
        <w:spacing w:after="0"/>
        <w:rPr>
          <w:sz w:val="36"/>
          <w:szCs w:val="36"/>
        </w:rPr>
        <w:sectPr>
          <w:footerReference r:id="rId10" w:type="default"/>
          <w:pgSz w:w="22390" w:h="31660"/>
          <w:pgMar w:top="2240" w:right="520" w:bottom="480" w:left="2940" w:header="0" w:footer="292" w:gutter="0"/>
          <w:cols w:space="720" w:num="1"/>
        </w:sectPr>
      </w:pPr>
    </w:p>
    <w:p>
      <w:pPr>
        <w:pStyle w:val="13"/>
        <w:spacing w:before="333"/>
        <w:rPr>
          <w:sz w:val="36"/>
          <w:szCs w:val="36"/>
        </w:rPr>
      </w:pPr>
    </w:p>
    <w:p>
      <w:pPr>
        <w:spacing w:before="0" w:line="666" w:lineRule="exact"/>
        <w:ind w:left="1466" w:right="0" w:firstLine="0"/>
        <w:jc w:val="left"/>
        <w:rPr>
          <w:rFonts w:ascii="Times New Roman" w:hAnsi="Times New Roman"/>
          <w:sz w:val="36"/>
          <w:szCs w:val="36"/>
        </w:rPr>
      </w:pPr>
      <w:r>
        <w:rPr>
          <w:rFonts w:ascii="Times New Roman" w:hAnsi="Times New Roman"/>
          <w:color w:val="131313"/>
          <w:w w:val="90"/>
          <w:sz w:val="36"/>
          <w:szCs w:val="36"/>
        </w:rPr>
        <w:t>&gt;«nyrq;«i</w:t>
      </w:r>
      <w:r>
        <w:rPr>
          <w:rFonts w:ascii="Times New Roman" w:hAnsi="Times New Roman"/>
          <w:color w:val="131313"/>
          <w:spacing w:val="31"/>
          <w:sz w:val="36"/>
          <w:szCs w:val="36"/>
        </w:rPr>
        <w:t xml:space="preserve"> </w:t>
      </w:r>
      <w:r>
        <w:rPr>
          <w:rFonts w:ascii="Times New Roman" w:hAnsi="Times New Roman"/>
          <w:color w:val="232323"/>
          <w:w w:val="90"/>
          <w:sz w:val="36"/>
          <w:szCs w:val="36"/>
        </w:rPr>
        <w:t>»v&gt;+</w:t>
      </w:r>
      <w:r>
        <w:rPr>
          <w:rFonts w:ascii="Times New Roman" w:hAnsi="Times New Roman"/>
          <w:color w:val="232323"/>
          <w:spacing w:val="-27"/>
          <w:w w:val="90"/>
          <w:sz w:val="36"/>
          <w:szCs w:val="36"/>
        </w:rPr>
        <w:t xml:space="preserve"> </w:t>
      </w:r>
      <w:r>
        <w:rPr>
          <w:rFonts w:ascii="Times New Roman" w:hAnsi="Times New Roman"/>
          <w:color w:val="181818"/>
          <w:spacing w:val="-5"/>
          <w:w w:val="90"/>
          <w:sz w:val="36"/>
          <w:szCs w:val="36"/>
        </w:rPr>
        <w:t>sl%</w:t>
      </w:r>
    </w:p>
    <w:p>
      <w:pPr>
        <w:pStyle w:val="9"/>
        <w:spacing w:line="459" w:lineRule="exact"/>
        <w:ind w:left="1469"/>
        <w:rPr>
          <w:rFonts w:ascii="Times New Roman"/>
          <w:sz w:val="36"/>
          <w:szCs w:val="36"/>
        </w:rPr>
      </w:pPr>
      <w:r>
        <w:rPr>
          <w:rFonts w:ascii="Times New Roman"/>
          <w:color w:val="1D1D1D"/>
          <w:w w:val="90"/>
          <w:sz w:val="36"/>
          <w:szCs w:val="36"/>
        </w:rPr>
        <w:t>5],</w:t>
      </w:r>
      <w:r>
        <w:rPr>
          <w:rFonts w:ascii="Times New Roman"/>
          <w:color w:val="1D1D1D"/>
          <w:spacing w:val="-4"/>
          <w:sz w:val="36"/>
          <w:szCs w:val="36"/>
        </w:rPr>
        <w:t xml:space="preserve"> </w:t>
      </w:r>
      <w:r>
        <w:rPr>
          <w:rFonts w:ascii="Times New Roman"/>
          <w:color w:val="1F1F1F"/>
          <w:w w:val="90"/>
          <w:sz w:val="36"/>
          <w:szCs w:val="36"/>
        </w:rPr>
        <w:t>iilatrix[r?][(c2</w:t>
      </w:r>
      <w:r>
        <w:rPr>
          <w:rFonts w:ascii="Times New Roman"/>
          <w:color w:val="1F1F1F"/>
          <w:spacing w:val="60"/>
          <w:sz w:val="36"/>
          <w:szCs w:val="36"/>
        </w:rPr>
        <w:t xml:space="preserve"> </w:t>
      </w:r>
      <w:r>
        <w:rPr>
          <w:rFonts w:ascii="Times New Roman"/>
          <w:color w:val="1C1C1C"/>
          <w:w w:val="90"/>
          <w:sz w:val="36"/>
          <w:szCs w:val="36"/>
        </w:rPr>
        <w:t>index</w:t>
      </w:r>
      <w:r>
        <w:rPr>
          <w:rFonts w:ascii="Times New Roman"/>
          <w:color w:val="1C1C1C"/>
          <w:spacing w:val="-7"/>
          <w:sz w:val="36"/>
          <w:szCs w:val="36"/>
        </w:rPr>
        <w:t xml:space="preserve"> </w:t>
      </w:r>
      <w:r>
        <w:rPr>
          <w:rFonts w:ascii="Times New Roman"/>
          <w:color w:val="707070"/>
          <w:w w:val="90"/>
          <w:sz w:val="36"/>
          <w:szCs w:val="36"/>
        </w:rPr>
        <w:t>+</w:t>
      </w:r>
      <w:r>
        <w:rPr>
          <w:rFonts w:ascii="Times New Roman"/>
          <w:color w:val="707070"/>
          <w:spacing w:val="-10"/>
          <w:sz w:val="36"/>
          <w:szCs w:val="36"/>
        </w:rPr>
        <w:t xml:space="preserve"> </w:t>
      </w:r>
      <w:r>
        <w:rPr>
          <w:rFonts w:ascii="Times New Roman"/>
          <w:color w:val="111111"/>
          <w:spacing w:val="-5"/>
          <w:w w:val="90"/>
          <w:sz w:val="36"/>
          <w:szCs w:val="36"/>
        </w:rPr>
        <w:t>4)</w:t>
      </w:r>
    </w:p>
    <w:p>
      <w:pPr>
        <w:pStyle w:val="13"/>
        <w:rPr>
          <w:rFonts w:ascii="Times New Roman"/>
          <w:sz w:val="36"/>
          <w:szCs w:val="36"/>
        </w:rPr>
      </w:pPr>
      <w:r>
        <w:rPr>
          <w:sz w:val="36"/>
          <w:szCs w:val="36"/>
        </w:rPr>
        <w:drawing>
          <wp:anchor distT="0" distB="0" distL="0" distR="0" simplePos="0" relativeHeight="251682816" behindDoc="1" locked="0" layoutInCell="1" allowOverlap="1">
            <wp:simplePos x="0" y="0"/>
            <wp:positionH relativeFrom="page">
              <wp:posOffset>2804795</wp:posOffset>
            </wp:positionH>
            <wp:positionV relativeFrom="paragraph">
              <wp:posOffset>52070</wp:posOffset>
            </wp:positionV>
            <wp:extent cx="619760" cy="240030"/>
            <wp:effectExtent l="0" t="0" r="0" b="0"/>
            <wp:wrapTopAndBottom/>
            <wp:docPr id="58" name="Image 58"/>
            <wp:cNvGraphicFramePr/>
            <a:graphic xmlns:a="http://schemas.openxmlformats.org/drawingml/2006/main">
              <a:graphicData uri="http://schemas.openxmlformats.org/drawingml/2006/picture">
                <pic:pic xmlns:pic="http://schemas.openxmlformats.org/drawingml/2006/picture">
                  <pic:nvPicPr>
                    <pic:cNvPr id="58" name="Image 58"/>
                    <pic:cNvPicPr/>
                  </pic:nvPicPr>
                  <pic:blipFill>
                    <a:blip r:embed="rId42" cstate="print"/>
                    <a:stretch>
                      <a:fillRect/>
                    </a:stretch>
                  </pic:blipFill>
                  <pic:spPr>
                    <a:xfrm>
                      <a:off x="0" y="0"/>
                      <a:ext cx="619944" cy="240030"/>
                    </a:xfrm>
                    <a:prstGeom prst="rect">
                      <a:avLst/>
                    </a:prstGeom>
                  </pic:spPr>
                </pic:pic>
              </a:graphicData>
            </a:graphic>
          </wp:anchor>
        </w:drawing>
      </w:r>
    </w:p>
    <w:p>
      <w:pPr>
        <w:pStyle w:val="10"/>
        <w:spacing w:line="438" w:lineRule="exact"/>
        <w:ind w:left="2292"/>
        <w:rPr>
          <w:rFonts w:ascii="Times New Roman" w:hAnsi="Times New Roman"/>
          <w:sz w:val="36"/>
          <w:szCs w:val="36"/>
        </w:rPr>
      </w:pPr>
      <w:r>
        <w:rPr>
          <w:rFonts w:ascii="Times New Roman" w:hAnsi="Times New Roman"/>
          <w:color w:val="6D6D6D"/>
          <w:w w:val="95"/>
          <w:sz w:val="36"/>
          <w:szCs w:val="36"/>
        </w:rPr>
        <w:t>)</w:t>
      </w:r>
      <w:r>
        <w:rPr>
          <w:rFonts w:ascii="Times New Roman" w:hAnsi="Times New Roman"/>
          <w:color w:val="6D6D6D"/>
          <w:spacing w:val="-1"/>
          <w:w w:val="95"/>
          <w:sz w:val="36"/>
          <w:szCs w:val="36"/>
        </w:rPr>
        <w:t xml:space="preserve"> </w:t>
      </w:r>
      <w:r>
        <w:rPr>
          <w:rFonts w:ascii="Times New Roman" w:hAnsi="Times New Roman"/>
          <w:w w:val="95"/>
          <w:sz w:val="36"/>
          <w:szCs w:val="36"/>
        </w:rPr>
        <w:t>else</w:t>
      </w:r>
      <w:r>
        <w:rPr>
          <w:rFonts w:ascii="Times New Roman" w:hAnsi="Times New Roman"/>
          <w:spacing w:val="-22"/>
          <w:w w:val="95"/>
          <w:sz w:val="36"/>
          <w:szCs w:val="36"/>
        </w:rPr>
        <w:t xml:space="preserve"> </w:t>
      </w:r>
      <w:r>
        <w:rPr>
          <w:rFonts w:ascii="Times New Roman" w:hAnsi="Times New Roman"/>
          <w:w w:val="95"/>
          <w:sz w:val="36"/>
          <w:szCs w:val="36"/>
        </w:rPr>
        <w:t>’if(cl</w:t>
      </w:r>
      <w:r>
        <w:rPr>
          <w:rFonts w:ascii="Times New Roman" w:hAnsi="Times New Roman"/>
          <w:spacing w:val="39"/>
          <w:w w:val="150"/>
          <w:sz w:val="36"/>
          <w:szCs w:val="36"/>
        </w:rPr>
        <w:t xml:space="preserve"> </w:t>
      </w:r>
      <w:r>
        <w:rPr>
          <w:rFonts w:ascii="Times New Roman" w:hAnsi="Times New Roman"/>
          <w:w w:val="95"/>
          <w:sz w:val="36"/>
          <w:szCs w:val="36"/>
        </w:rPr>
        <w:t>index</w:t>
      </w:r>
      <w:r>
        <w:rPr>
          <w:rFonts w:ascii="Times New Roman" w:hAnsi="Times New Roman"/>
          <w:spacing w:val="-4"/>
          <w:sz w:val="36"/>
          <w:szCs w:val="36"/>
        </w:rPr>
        <w:t xml:space="preserve"> </w:t>
      </w:r>
      <w:r>
        <w:rPr>
          <w:rFonts w:ascii="Times New Roman" w:hAnsi="Times New Roman"/>
          <w:color w:val="B1B1B1"/>
          <w:spacing w:val="-5"/>
          <w:w w:val="95"/>
          <w:sz w:val="36"/>
          <w:szCs w:val="36"/>
        </w:rPr>
        <w:t>==</w:t>
      </w:r>
    </w:p>
    <w:p>
      <w:pPr>
        <w:spacing w:before="0" w:line="441" w:lineRule="exact"/>
        <w:ind w:left="1456" w:right="0" w:firstLine="0"/>
        <w:jc w:val="left"/>
        <w:rPr>
          <w:rFonts w:ascii="Cambria"/>
          <w:sz w:val="36"/>
          <w:szCs w:val="36"/>
        </w:rPr>
      </w:pPr>
      <w:r>
        <w:rPr>
          <w:sz w:val="36"/>
          <w:szCs w:val="36"/>
        </w:rPr>
        <mc:AlternateContent>
          <mc:Choice Requires="wps">
            <w:drawing>
              <wp:anchor distT="0" distB="0" distL="0" distR="0" simplePos="0" relativeHeight="251675648" behindDoc="1" locked="0" layoutInCell="1" allowOverlap="1">
                <wp:simplePos x="0" y="0"/>
                <wp:positionH relativeFrom="page">
                  <wp:posOffset>5240020</wp:posOffset>
                </wp:positionH>
                <wp:positionV relativeFrom="paragraph">
                  <wp:posOffset>-117475</wp:posOffset>
                </wp:positionV>
                <wp:extent cx="260350" cy="1270"/>
                <wp:effectExtent l="0" t="0" r="0" b="0"/>
                <wp:wrapNone/>
                <wp:docPr id="59" name="Graphic 59"/>
                <wp:cNvGraphicFramePr/>
                <a:graphic xmlns:a="http://schemas.openxmlformats.org/drawingml/2006/main">
                  <a:graphicData uri="http://schemas.microsoft.com/office/word/2010/wordprocessingShape">
                    <wps:wsp>
                      <wps:cNvSpPr/>
                      <wps:spPr>
                        <a:xfrm>
                          <a:off x="0" y="0"/>
                          <a:ext cx="260350" cy="1270"/>
                        </a:xfrm>
                        <a:custGeom>
                          <a:avLst/>
                          <a:gdLst/>
                          <a:ahLst/>
                          <a:cxnLst/>
                          <a:rect l="l" t="t" r="r" b="b"/>
                          <a:pathLst>
                            <a:path w="260350">
                              <a:moveTo>
                                <a:pt x="0" y="0"/>
                              </a:moveTo>
                              <a:lnTo>
                                <a:pt x="260269" y="0"/>
                              </a:lnTo>
                            </a:path>
                          </a:pathLst>
                        </a:custGeom>
                        <a:ln w="10735">
                          <a:solidFill>
                            <a:srgbClr val="000000"/>
                          </a:solidFill>
                          <a:prstDash val="solid"/>
                        </a:ln>
                      </wps:spPr>
                      <wps:bodyPr wrap="square" lIns="0" tIns="0" rIns="0" bIns="0" rtlCol="0">
                        <a:noAutofit/>
                      </wps:bodyPr>
                    </wps:wsp>
                  </a:graphicData>
                </a:graphic>
              </wp:anchor>
            </w:drawing>
          </mc:Choice>
          <mc:Fallback>
            <w:pict>
              <v:shape id="Graphic 59" o:spid="_x0000_s1026" o:spt="100" style="position:absolute;left:0pt;margin-left:412.6pt;margin-top:-9.25pt;height:0.1pt;width:20.5pt;mso-position-horizontal-relative:page;z-index:-251640832;mso-width-relative:page;mso-height-relative:page;" filled="f" stroked="t" coordsize="260350,1" o:gfxdata="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BLMmNX2AAAAAsBAAAPAAAA&#10;AAAAAAEAIAAAACIAAABkcnMvZG93bnJldi54bWxQSwECFAAUAAAACACHTuJAVxHWUBUCAAB6BAAA&#10;DgAAAAAAAAABACAAAAAnAQAAZHJzL2Uyb0RvYy54bWxQSwUGAAAAAAYABgBZAQAArgUAAAAA&#10;" path="m0,0l260269,0e">
                <v:fill on="f" focussize="0,0"/>
                <v:stroke weight="0.845275590551181pt" color="#000000" joinstyle="round"/>
                <v:imagedata o:title=""/>
                <o:lock v:ext="edit" aspectratio="f"/>
                <v:textbox inset="0mm,0mm,0mm,0mm"/>
              </v:shape>
            </w:pict>
          </mc:Fallback>
        </mc:AlternateContent>
      </w:r>
      <w:r>
        <w:rPr>
          <w:rFonts w:ascii="Cambria"/>
          <w:color w:val="161616"/>
          <w:sz w:val="36"/>
          <w:szCs w:val="36"/>
        </w:rPr>
        <w:t>c?</w:t>
      </w:r>
      <w:r>
        <w:rPr>
          <w:rFonts w:ascii="Cambria"/>
          <w:color w:val="161616"/>
          <w:spacing w:val="53"/>
          <w:sz w:val="36"/>
          <w:szCs w:val="36"/>
        </w:rPr>
        <w:t xml:space="preserve"> </w:t>
      </w:r>
      <w:r>
        <w:rPr>
          <w:rFonts w:ascii="Cambria"/>
          <w:sz w:val="36"/>
          <w:szCs w:val="36"/>
        </w:rPr>
        <w:t>iixlex)</w:t>
      </w:r>
      <w:r>
        <w:rPr>
          <w:rFonts w:ascii="Cambria"/>
          <w:spacing w:val="5"/>
          <w:sz w:val="36"/>
          <w:szCs w:val="36"/>
        </w:rPr>
        <w:t xml:space="preserve"> </w:t>
      </w:r>
      <w:r>
        <w:rPr>
          <w:rFonts w:ascii="Cambria"/>
          <w:color w:val="3F3F3F"/>
          <w:spacing w:val="-10"/>
          <w:sz w:val="36"/>
          <w:szCs w:val="36"/>
        </w:rPr>
        <w:t>J</w:t>
      </w:r>
    </w:p>
    <w:p>
      <w:pPr>
        <w:pStyle w:val="7"/>
        <w:spacing w:line="468" w:lineRule="exact"/>
        <w:ind w:left="2633"/>
        <w:rPr>
          <w:rFonts w:ascii="Cambria" w:hAnsi="Cambria"/>
          <w:sz w:val="36"/>
          <w:szCs w:val="36"/>
        </w:rPr>
      </w:pPr>
      <w:r>
        <w:rPr>
          <w:rFonts w:ascii="Cambria" w:hAnsi="Cambria"/>
          <w:color w:val="0F0F0F"/>
          <w:spacing w:val="-2"/>
          <w:w w:val="85"/>
          <w:sz w:val="36"/>
          <w:szCs w:val="36"/>
        </w:rPr>
        <w:t>printf(‘%«c%a”.</w:t>
      </w:r>
    </w:p>
    <w:p>
      <w:pPr>
        <w:pStyle w:val="9"/>
        <w:spacing w:line="454" w:lineRule="exact"/>
        <w:ind w:left="1462"/>
        <w:rPr>
          <w:rFonts w:ascii="Times New Roman"/>
          <w:sz w:val="36"/>
          <w:szCs w:val="36"/>
        </w:rPr>
      </w:pPr>
      <w:r>
        <w:rPr>
          <w:rFonts w:ascii="Times New Roman"/>
          <w:color w:val="1F1F1F"/>
          <w:spacing w:val="-2"/>
          <w:sz w:val="36"/>
          <w:szCs w:val="36"/>
        </w:rPr>
        <w:t>aiaeix](rl</w:t>
      </w:r>
      <w:r>
        <w:rPr>
          <w:rFonts w:ascii="Times New Roman"/>
          <w:color w:val="1F1F1F"/>
          <w:spacing w:val="1"/>
          <w:sz w:val="36"/>
          <w:szCs w:val="36"/>
        </w:rPr>
        <w:t xml:space="preserve"> </w:t>
      </w:r>
      <w:r>
        <w:rPr>
          <w:rFonts w:ascii="Times New Roman"/>
          <w:color w:val="B3B3B3"/>
          <w:spacing w:val="-2"/>
          <w:sz w:val="36"/>
          <w:szCs w:val="36"/>
        </w:rPr>
        <w:t>+</w:t>
      </w:r>
      <w:r>
        <w:rPr>
          <w:rFonts w:ascii="Times New Roman"/>
          <w:color w:val="B3B3B3"/>
          <w:spacing w:val="-25"/>
          <w:sz w:val="36"/>
          <w:szCs w:val="36"/>
        </w:rPr>
        <w:t xml:space="preserve"> </w:t>
      </w:r>
      <w:r>
        <w:rPr>
          <w:rFonts w:ascii="Times New Roman"/>
          <w:color w:val="212121"/>
          <w:spacing w:val="-2"/>
          <w:sz w:val="36"/>
          <w:szCs w:val="36"/>
        </w:rPr>
        <w:t>4)</w:t>
      </w:r>
      <w:r>
        <w:rPr>
          <w:rFonts w:ascii="Times New Roman"/>
          <w:color w:val="212121"/>
          <w:spacing w:val="-26"/>
          <w:sz w:val="36"/>
          <w:szCs w:val="36"/>
        </w:rPr>
        <w:t xml:space="preserve"> </w:t>
      </w:r>
      <w:r>
        <w:rPr>
          <w:rFonts w:ascii="Times New Roman"/>
          <w:color w:val="7B7B7B"/>
          <w:spacing w:val="-10"/>
          <w:sz w:val="36"/>
          <w:szCs w:val="36"/>
        </w:rPr>
        <w:t>%</w:t>
      </w:r>
    </w:p>
    <w:p>
      <w:pPr>
        <w:tabs>
          <w:tab w:val="left" w:pos="2493"/>
        </w:tabs>
        <w:spacing w:before="0" w:line="457" w:lineRule="exact"/>
        <w:ind w:left="1458" w:right="0" w:firstLine="0"/>
        <w:jc w:val="left"/>
        <w:rPr>
          <w:rFonts w:ascii="Cambria"/>
          <w:sz w:val="36"/>
          <w:szCs w:val="36"/>
        </w:rPr>
      </w:pPr>
      <w:r>
        <w:rPr>
          <w:rFonts w:ascii="Cambria"/>
          <w:color w:val="131313"/>
          <w:spacing w:val="-2"/>
          <w:w w:val="95"/>
          <w:sz w:val="36"/>
          <w:szCs w:val="36"/>
        </w:rPr>
        <w:t>5)[cl</w:t>
      </w:r>
      <w:r>
        <w:rPr>
          <w:rFonts w:ascii="Cambria"/>
          <w:color w:val="131313"/>
          <w:sz w:val="36"/>
          <w:szCs w:val="36"/>
        </w:rPr>
        <w:tab/>
      </w:r>
      <w:r>
        <w:rPr>
          <w:rFonts w:ascii="Cambria"/>
          <w:color w:val="161616"/>
          <w:w w:val="85"/>
          <w:sz w:val="36"/>
          <w:szCs w:val="36"/>
        </w:rPr>
        <w:t>index].</w:t>
      </w:r>
      <w:r>
        <w:rPr>
          <w:rFonts w:ascii="Cambria"/>
          <w:color w:val="161616"/>
          <w:spacing w:val="-11"/>
          <w:sz w:val="36"/>
          <w:szCs w:val="36"/>
        </w:rPr>
        <w:t xml:space="preserve"> </w:t>
      </w:r>
      <w:r>
        <w:rPr>
          <w:rFonts w:ascii="Cambria"/>
          <w:color w:val="161616"/>
          <w:w w:val="85"/>
          <w:sz w:val="36"/>
          <w:szCs w:val="36"/>
        </w:rPr>
        <w:t>matrix[(r2</w:t>
      </w:r>
      <w:r>
        <w:rPr>
          <w:rFonts w:ascii="Cambria"/>
          <w:color w:val="161616"/>
          <w:spacing w:val="4"/>
          <w:sz w:val="36"/>
          <w:szCs w:val="36"/>
        </w:rPr>
        <w:t xml:space="preserve"> </w:t>
      </w:r>
      <w:r>
        <w:rPr>
          <w:rFonts w:ascii="Cambria"/>
          <w:color w:val="565656"/>
          <w:w w:val="85"/>
          <w:sz w:val="36"/>
          <w:szCs w:val="36"/>
        </w:rPr>
        <w:t>+</w:t>
      </w:r>
      <w:r>
        <w:rPr>
          <w:rFonts w:ascii="Cambria"/>
          <w:color w:val="565656"/>
          <w:spacing w:val="20"/>
          <w:sz w:val="36"/>
          <w:szCs w:val="36"/>
        </w:rPr>
        <w:t xml:space="preserve"> </w:t>
      </w:r>
      <w:r>
        <w:rPr>
          <w:rFonts w:ascii="Cambria"/>
          <w:color w:val="3B3B3B"/>
          <w:spacing w:val="-5"/>
          <w:w w:val="85"/>
          <w:sz w:val="36"/>
          <w:szCs w:val="36"/>
        </w:rPr>
        <w:t>4)</w:t>
      </w:r>
    </w:p>
    <w:p>
      <w:pPr>
        <w:spacing w:before="0" w:line="450" w:lineRule="exact"/>
        <w:ind w:left="1455" w:right="0" w:firstLine="0"/>
        <w:jc w:val="left"/>
        <w:rPr>
          <w:rFonts w:ascii="Cambria"/>
          <w:sz w:val="36"/>
          <w:szCs w:val="36"/>
        </w:rPr>
      </w:pPr>
      <w:r>
        <w:rPr>
          <w:rFonts w:ascii="Cambria"/>
          <w:color w:val="777777"/>
          <w:w w:val="90"/>
          <w:sz w:val="36"/>
          <w:szCs w:val="36"/>
        </w:rPr>
        <w:t>%</w:t>
      </w:r>
      <w:r>
        <w:rPr>
          <w:rFonts w:ascii="Cambria"/>
          <w:color w:val="777777"/>
          <w:spacing w:val="-15"/>
          <w:w w:val="90"/>
          <w:sz w:val="36"/>
          <w:szCs w:val="36"/>
        </w:rPr>
        <w:t xml:space="preserve"> </w:t>
      </w:r>
      <w:r>
        <w:rPr>
          <w:rFonts w:ascii="Cambria"/>
          <w:color w:val="1D1D1D"/>
          <w:w w:val="90"/>
          <w:sz w:val="36"/>
          <w:szCs w:val="36"/>
        </w:rPr>
        <w:t>iS][c?</w:t>
      </w:r>
      <w:r>
        <w:rPr>
          <w:rFonts w:ascii="Cambria"/>
          <w:color w:val="1D1D1D"/>
          <w:spacing w:val="46"/>
          <w:sz w:val="36"/>
          <w:szCs w:val="36"/>
        </w:rPr>
        <w:t xml:space="preserve"> </w:t>
      </w:r>
      <w:r>
        <w:rPr>
          <w:rFonts w:ascii="Cambria"/>
          <w:color w:val="232323"/>
          <w:spacing w:val="-2"/>
          <w:w w:val="90"/>
          <w:sz w:val="36"/>
          <w:szCs w:val="36"/>
        </w:rPr>
        <w:t>index]).</w:t>
      </w:r>
    </w:p>
    <w:p>
      <w:pPr>
        <w:spacing w:before="0" w:line="477" w:lineRule="exact"/>
        <w:ind w:left="2292" w:right="0" w:firstLine="0"/>
        <w:jc w:val="left"/>
        <w:rPr>
          <w:rFonts w:ascii="Cambria"/>
          <w:sz w:val="36"/>
          <w:szCs w:val="36"/>
        </w:rPr>
      </w:pPr>
      <w:r>
        <w:rPr>
          <w:rFonts w:ascii="Cambria"/>
          <w:color w:val="797979"/>
          <w:w w:val="85"/>
          <w:sz w:val="36"/>
          <w:szCs w:val="36"/>
        </w:rPr>
        <w:t>}</w:t>
      </w:r>
      <w:r>
        <w:rPr>
          <w:rFonts w:ascii="Cambria"/>
          <w:color w:val="797979"/>
          <w:spacing w:val="14"/>
          <w:sz w:val="36"/>
          <w:szCs w:val="36"/>
        </w:rPr>
        <w:t xml:space="preserve"> </w:t>
      </w:r>
      <w:r>
        <w:rPr>
          <w:rFonts w:ascii="Cambria"/>
          <w:w w:val="85"/>
          <w:sz w:val="36"/>
          <w:szCs w:val="36"/>
        </w:rPr>
        <w:t>else</w:t>
      </w:r>
      <w:r>
        <w:rPr>
          <w:rFonts w:ascii="Cambria"/>
          <w:spacing w:val="45"/>
          <w:sz w:val="36"/>
          <w:szCs w:val="36"/>
        </w:rPr>
        <w:t xml:space="preserve"> </w:t>
      </w:r>
      <w:r>
        <w:rPr>
          <w:rFonts w:ascii="Cambria"/>
          <w:color w:val="575757"/>
          <w:spacing w:val="-10"/>
          <w:w w:val="85"/>
          <w:sz w:val="36"/>
          <w:szCs w:val="36"/>
        </w:rPr>
        <w:t>{</w:t>
      </w:r>
    </w:p>
    <w:p>
      <w:pPr>
        <w:tabs>
          <w:tab w:val="left" w:pos="3786"/>
        </w:tabs>
        <w:spacing w:before="418"/>
        <w:ind w:left="1460" w:right="0" w:firstLine="0"/>
        <w:jc w:val="left"/>
        <w:rPr>
          <w:rFonts w:ascii="Cambria"/>
          <w:sz w:val="36"/>
          <w:szCs w:val="36"/>
        </w:rPr>
      </w:pPr>
      <w:r>
        <w:rPr>
          <w:rFonts w:ascii="Cambria"/>
          <w:spacing w:val="-2"/>
          <w:sz w:val="36"/>
          <w:szCs w:val="36"/>
        </w:rPr>
        <w:t>inseix[rl)[c?</w:t>
      </w:r>
      <w:r>
        <w:rPr>
          <w:rFonts w:ascii="Cambria"/>
          <w:sz w:val="36"/>
          <w:szCs w:val="36"/>
        </w:rPr>
        <w:tab/>
      </w:r>
      <w:r>
        <w:rPr>
          <w:rFonts w:ascii="Cambria"/>
          <w:spacing w:val="-2"/>
          <w:sz w:val="36"/>
          <w:szCs w:val="36"/>
        </w:rPr>
        <w:t>index].</w:t>
      </w:r>
    </w:p>
    <w:p>
      <w:pPr>
        <w:pStyle w:val="13"/>
        <w:rPr>
          <w:rFonts w:ascii="Cambria"/>
          <w:sz w:val="36"/>
          <w:szCs w:val="36"/>
        </w:rPr>
      </w:pPr>
      <w:r>
        <w:rPr>
          <w:sz w:val="36"/>
          <w:szCs w:val="36"/>
        </w:rPr>
        <w:drawing>
          <wp:anchor distT="0" distB="0" distL="0" distR="0" simplePos="0" relativeHeight="251682816" behindDoc="1" locked="0" layoutInCell="1" allowOverlap="1">
            <wp:simplePos x="0" y="0"/>
            <wp:positionH relativeFrom="page">
              <wp:posOffset>2804795</wp:posOffset>
            </wp:positionH>
            <wp:positionV relativeFrom="paragraph">
              <wp:posOffset>45085</wp:posOffset>
            </wp:positionV>
            <wp:extent cx="2244090" cy="240030"/>
            <wp:effectExtent l="0" t="0" r="0" b="0"/>
            <wp:wrapTopAndBottom/>
            <wp:docPr id="60" name="Image 60"/>
            <wp:cNvGraphicFramePr/>
            <a:graphic xmlns:a="http://schemas.openxmlformats.org/drawingml/2006/main">
              <a:graphicData uri="http://schemas.openxmlformats.org/drawingml/2006/picture">
                <pic:pic xmlns:pic="http://schemas.openxmlformats.org/drawingml/2006/picture">
                  <pic:nvPicPr>
                    <pic:cNvPr id="60" name="Image 60"/>
                    <pic:cNvPicPr/>
                  </pic:nvPicPr>
                  <pic:blipFill>
                    <a:blip r:embed="rId43" cstate="print"/>
                    <a:stretch>
                      <a:fillRect/>
                    </a:stretch>
                  </pic:blipFill>
                  <pic:spPr>
                    <a:xfrm>
                      <a:off x="0" y="0"/>
                      <a:ext cx="2243798" cy="240030"/>
                    </a:xfrm>
                    <a:prstGeom prst="rect">
                      <a:avLst/>
                    </a:prstGeom>
                  </pic:spPr>
                </pic:pic>
              </a:graphicData>
            </a:graphic>
          </wp:anchor>
        </w:drawing>
      </w:r>
    </w:p>
    <w:p>
      <w:pPr>
        <w:pStyle w:val="13"/>
        <w:rPr>
          <w:rFonts w:ascii="Cambria"/>
          <w:sz w:val="36"/>
          <w:szCs w:val="36"/>
        </w:rPr>
      </w:pPr>
    </w:p>
    <w:p>
      <w:pPr>
        <w:pStyle w:val="13"/>
        <w:rPr>
          <w:rFonts w:ascii="Cambria"/>
          <w:sz w:val="36"/>
          <w:szCs w:val="36"/>
        </w:rPr>
      </w:pPr>
    </w:p>
    <w:p>
      <w:pPr>
        <w:pStyle w:val="13"/>
        <w:rPr>
          <w:rFonts w:ascii="Cambria"/>
          <w:sz w:val="36"/>
          <w:szCs w:val="36"/>
        </w:rPr>
      </w:pPr>
    </w:p>
    <w:p>
      <w:pPr>
        <w:pStyle w:val="13"/>
        <w:spacing w:before="42"/>
        <w:rPr>
          <w:rFonts w:ascii="Cambria"/>
          <w:sz w:val="36"/>
          <w:szCs w:val="36"/>
        </w:rPr>
      </w:pPr>
      <w:r>
        <w:rPr>
          <w:sz w:val="36"/>
          <w:szCs w:val="36"/>
        </w:rPr>
        <w:drawing>
          <wp:anchor distT="0" distB="0" distL="0" distR="0" simplePos="0" relativeHeight="251683840" behindDoc="1" locked="0" layoutInCell="1" allowOverlap="1">
            <wp:simplePos x="0" y="0"/>
            <wp:positionH relativeFrom="page">
              <wp:posOffset>3054350</wp:posOffset>
            </wp:positionH>
            <wp:positionV relativeFrom="paragraph">
              <wp:posOffset>190500</wp:posOffset>
            </wp:positionV>
            <wp:extent cx="1179830" cy="240030"/>
            <wp:effectExtent l="0" t="0" r="0" b="0"/>
            <wp:wrapTopAndBottom/>
            <wp:docPr id="61" name="Image 61"/>
            <wp:cNvGraphicFramePr/>
            <a:graphic xmlns:a="http://schemas.openxmlformats.org/drawingml/2006/main">
              <a:graphicData uri="http://schemas.openxmlformats.org/drawingml/2006/picture">
                <pic:pic xmlns:pic="http://schemas.openxmlformats.org/drawingml/2006/picture">
                  <pic:nvPicPr>
                    <pic:cNvPr id="61" name="Image 61"/>
                    <pic:cNvPicPr/>
                  </pic:nvPicPr>
                  <pic:blipFill>
                    <a:blip r:embed="rId44" cstate="print"/>
                    <a:stretch>
                      <a:fillRect/>
                    </a:stretch>
                  </pic:blipFill>
                  <pic:spPr>
                    <a:xfrm>
                      <a:off x="0" y="0"/>
                      <a:ext cx="1179893" cy="240029"/>
                    </a:xfrm>
                    <a:prstGeom prst="rect">
                      <a:avLst/>
                    </a:prstGeom>
                  </pic:spPr>
                </pic:pic>
              </a:graphicData>
            </a:graphic>
          </wp:anchor>
        </w:drawing>
      </w:r>
    </w:p>
    <w:p>
      <w:pPr>
        <w:pStyle w:val="13"/>
        <w:rPr>
          <w:rFonts w:ascii="Cambria"/>
          <w:sz w:val="36"/>
          <w:szCs w:val="36"/>
        </w:rPr>
      </w:pPr>
    </w:p>
    <w:p>
      <w:pPr>
        <w:pStyle w:val="13"/>
        <w:rPr>
          <w:rFonts w:ascii="Cambria"/>
          <w:sz w:val="36"/>
          <w:szCs w:val="36"/>
        </w:rPr>
      </w:pPr>
    </w:p>
    <w:p>
      <w:pPr>
        <w:pStyle w:val="13"/>
        <w:rPr>
          <w:rFonts w:ascii="Cambria"/>
          <w:sz w:val="36"/>
          <w:szCs w:val="36"/>
        </w:rPr>
      </w:pPr>
    </w:p>
    <w:p>
      <w:pPr>
        <w:pStyle w:val="13"/>
        <w:spacing w:before="42"/>
        <w:rPr>
          <w:rFonts w:ascii="Cambria"/>
          <w:sz w:val="36"/>
          <w:szCs w:val="36"/>
        </w:rPr>
      </w:pPr>
      <w:r>
        <w:rPr>
          <w:sz w:val="36"/>
          <w:szCs w:val="36"/>
        </w:rPr>
        <w:drawing>
          <wp:anchor distT="0" distB="0" distL="0" distR="0" simplePos="0" relativeHeight="251683840" behindDoc="1" locked="0" layoutInCell="1" allowOverlap="1">
            <wp:simplePos x="0" y="0"/>
            <wp:positionH relativeFrom="page">
              <wp:posOffset>3143250</wp:posOffset>
            </wp:positionH>
            <wp:positionV relativeFrom="paragraph">
              <wp:posOffset>190500</wp:posOffset>
            </wp:positionV>
            <wp:extent cx="655955" cy="196215"/>
            <wp:effectExtent l="0" t="0" r="0" b="0"/>
            <wp:wrapTopAndBottom/>
            <wp:docPr id="62" name="Image 62"/>
            <wp:cNvGraphicFramePr/>
            <a:graphic xmlns:a="http://schemas.openxmlformats.org/drawingml/2006/main">
              <a:graphicData uri="http://schemas.openxmlformats.org/drawingml/2006/picture">
                <pic:pic xmlns:pic="http://schemas.openxmlformats.org/drawingml/2006/picture">
                  <pic:nvPicPr>
                    <pic:cNvPr id="62" name="Image 62"/>
                    <pic:cNvPicPr/>
                  </pic:nvPicPr>
                  <pic:blipFill>
                    <a:blip r:embed="rId45" cstate="print"/>
                    <a:stretch>
                      <a:fillRect/>
                    </a:stretch>
                  </pic:blipFill>
                  <pic:spPr>
                    <a:xfrm>
                      <a:off x="0" y="0"/>
                      <a:ext cx="655941" cy="196024"/>
                    </a:xfrm>
                    <a:prstGeom prst="rect">
                      <a:avLst/>
                    </a:prstGeom>
                  </pic:spPr>
                </pic:pic>
              </a:graphicData>
            </a:graphic>
          </wp:anchor>
        </w:drawing>
      </w:r>
    </w:p>
    <w:p>
      <w:pPr>
        <w:spacing w:before="0" w:line="237" w:lineRule="auto"/>
        <w:ind w:left="1463" w:right="11167" w:firstLine="391"/>
        <w:jc w:val="left"/>
        <w:rPr>
          <w:rFonts w:ascii="Times New Roman"/>
          <w:sz w:val="36"/>
          <w:szCs w:val="36"/>
        </w:rPr>
      </w:pPr>
      <w:r>
        <w:rPr>
          <w:rFonts w:ascii="Times New Roman"/>
          <w:color w:val="1F1F1F"/>
          <w:spacing w:val="-2"/>
          <w:sz w:val="36"/>
          <w:szCs w:val="36"/>
        </w:rPr>
        <w:t>char</w:t>
      </w:r>
      <w:r>
        <w:rPr>
          <w:rFonts w:ascii="Times New Roman"/>
          <w:color w:val="1F1F1F"/>
          <w:spacing w:val="-27"/>
          <w:sz w:val="36"/>
          <w:szCs w:val="36"/>
        </w:rPr>
        <w:t xml:space="preserve"> </w:t>
      </w:r>
      <w:r>
        <w:rPr>
          <w:rFonts w:ascii="Times New Roman"/>
          <w:color w:val="151515"/>
          <w:spacing w:val="-2"/>
          <w:sz w:val="36"/>
          <w:szCs w:val="36"/>
        </w:rPr>
        <w:t>ninsageQ</w:t>
      </w:r>
      <w:r>
        <w:rPr>
          <w:rFonts w:ascii="Times New Roman"/>
          <w:color w:val="151515"/>
          <w:spacing w:val="-18"/>
          <w:sz w:val="36"/>
          <w:szCs w:val="36"/>
        </w:rPr>
        <w:t xml:space="preserve"> </w:t>
      </w:r>
      <w:r>
        <w:rPr>
          <w:rFonts w:ascii="Times New Roman"/>
          <w:color w:val="979797"/>
          <w:spacing w:val="-2"/>
          <w:sz w:val="36"/>
          <w:szCs w:val="36"/>
        </w:rPr>
        <w:t xml:space="preserve">= </w:t>
      </w:r>
      <w:r>
        <w:rPr>
          <w:rFonts w:ascii="Times New Roman"/>
          <w:spacing w:val="-6"/>
          <w:sz w:val="36"/>
          <w:szCs w:val="36"/>
        </w:rPr>
        <w:t xml:space="preserve">"KXJEYUREBEZWEHEWR </w:t>
      </w:r>
      <w:r>
        <w:rPr>
          <w:rFonts w:ascii="Times New Roman"/>
          <w:spacing w:val="-2"/>
          <w:sz w:val="36"/>
          <w:szCs w:val="36"/>
        </w:rPr>
        <w:t xml:space="preserve">YTUHEYFSKREHEGOYFI </w:t>
      </w:r>
      <w:r>
        <w:rPr>
          <w:rFonts w:ascii="Times New Roman"/>
          <w:spacing w:val="-4"/>
          <w:sz w:val="36"/>
          <w:szCs w:val="36"/>
        </w:rPr>
        <w:t xml:space="preserve">WTTTUOLKSYCAJPOBOT </w:t>
      </w:r>
      <w:r>
        <w:rPr>
          <w:rFonts w:ascii="Times New Roman"/>
          <w:spacing w:val="-2"/>
          <w:sz w:val="36"/>
          <w:szCs w:val="36"/>
        </w:rPr>
        <w:t xml:space="preserve">EIZONTXBYBNTGONEYC UZWRGDSONSXBOUYWR </w:t>
      </w:r>
      <w:r>
        <w:rPr>
          <w:rFonts w:ascii="Times New Roman"/>
          <w:color w:val="111111"/>
          <w:spacing w:val="-2"/>
          <w:sz w:val="36"/>
          <w:szCs w:val="36"/>
        </w:rPr>
        <w:t>HEBAAHYUSEDQ"</w:t>
      </w:r>
      <w:r>
        <w:rPr>
          <w:rFonts w:ascii="Times New Roman"/>
          <w:color w:val="707070"/>
          <w:spacing w:val="-2"/>
          <w:sz w:val="36"/>
          <w:szCs w:val="36"/>
        </w:rPr>
        <w:t>.</w:t>
      </w:r>
    </w:p>
    <w:p>
      <w:pPr>
        <w:pStyle w:val="9"/>
        <w:spacing w:line="491" w:lineRule="exact"/>
        <w:ind w:left="1874"/>
        <w:rPr>
          <w:rFonts w:ascii="Times New Roman"/>
          <w:sz w:val="36"/>
          <w:szCs w:val="36"/>
        </w:rPr>
      </w:pPr>
      <w:r>
        <w:rPr>
          <w:rFonts w:ascii="Times New Roman"/>
          <w:color w:val="1A1A1A"/>
          <w:w w:val="90"/>
          <w:sz w:val="36"/>
          <w:szCs w:val="36"/>
        </w:rPr>
        <w:t>char</w:t>
      </w:r>
      <w:r>
        <w:rPr>
          <w:rFonts w:ascii="Times New Roman"/>
          <w:color w:val="1A1A1A"/>
          <w:spacing w:val="-2"/>
          <w:sz w:val="36"/>
          <w:szCs w:val="36"/>
        </w:rPr>
        <w:t xml:space="preserve"> </w:t>
      </w:r>
      <w:r>
        <w:rPr>
          <w:rFonts w:ascii="Times New Roman"/>
          <w:spacing w:val="-2"/>
          <w:sz w:val="36"/>
          <w:szCs w:val="36"/>
        </w:rPr>
        <w:t>key]j</w:t>
      </w:r>
    </w:p>
    <w:p>
      <w:pPr>
        <w:spacing w:before="0" w:line="359" w:lineRule="exact"/>
        <w:ind w:left="1477" w:right="0" w:firstLine="0"/>
        <w:jc w:val="left"/>
        <w:rPr>
          <w:rFonts w:ascii="Times New Roman" w:hAnsi="Times New Roman"/>
          <w:sz w:val="36"/>
          <w:szCs w:val="36"/>
        </w:rPr>
      </w:pPr>
      <w:r>
        <w:rPr>
          <w:rFonts w:ascii="Times New Roman" w:hAnsi="Times New Roman"/>
          <w:color w:val="151515"/>
          <w:spacing w:val="-2"/>
          <w:sz w:val="36"/>
          <w:szCs w:val="36"/>
        </w:rPr>
        <w:t>“PLAYFIREXMBCDGHKN</w:t>
      </w:r>
    </w:p>
    <w:p>
      <w:pPr>
        <w:spacing w:before="0" w:line="601" w:lineRule="exact"/>
        <w:ind w:left="1469" w:right="0" w:firstLine="0"/>
        <w:jc w:val="left"/>
        <w:rPr>
          <w:rFonts w:ascii="Times New Roman" w:hAnsi="Times New Roman"/>
          <w:sz w:val="36"/>
          <w:szCs w:val="36"/>
        </w:rPr>
      </w:pPr>
      <w:r>
        <w:rPr>
          <w:rFonts w:ascii="Times New Roman" w:hAnsi="Times New Roman"/>
          <w:spacing w:val="-2"/>
          <w:w w:val="75"/>
          <w:sz w:val="36"/>
          <w:szCs w:val="36"/>
        </w:rPr>
        <w:t>OQSTtnWZ•.</w:t>
      </w:r>
    </w:p>
    <w:p>
      <w:pPr>
        <w:pStyle w:val="10"/>
        <w:spacing w:before="385" w:line="225" w:lineRule="auto"/>
        <w:ind w:left="1486" w:right="12732" w:firstLine="388"/>
        <w:rPr>
          <w:rFonts w:ascii="Times New Roman"/>
          <w:sz w:val="36"/>
          <w:szCs w:val="36"/>
        </w:rPr>
      </w:pPr>
      <w:r>
        <w:rPr>
          <w:rFonts w:ascii="Times New Roman"/>
          <w:spacing w:val="-2"/>
          <w:w w:val="90"/>
          <w:sz w:val="36"/>
          <w:szCs w:val="36"/>
        </w:rPr>
        <w:t xml:space="preserve">decrypiP&amp;yfair(message. </w:t>
      </w:r>
      <w:r>
        <w:rPr>
          <w:rFonts w:ascii="Times New Roman"/>
          <w:spacing w:val="-2"/>
          <w:sz w:val="36"/>
          <w:szCs w:val="36"/>
        </w:rPr>
        <w:t>key).</w:t>
      </w:r>
    </w:p>
    <w:p>
      <w:pPr>
        <w:pStyle w:val="13"/>
        <w:rPr>
          <w:rFonts w:ascii="Times New Roman"/>
          <w:sz w:val="36"/>
          <w:szCs w:val="36"/>
        </w:rPr>
      </w:pPr>
    </w:p>
    <w:p>
      <w:pPr>
        <w:pStyle w:val="13"/>
        <w:rPr>
          <w:rFonts w:ascii="Times New Roman"/>
          <w:sz w:val="36"/>
          <w:szCs w:val="36"/>
        </w:rPr>
      </w:pPr>
    </w:p>
    <w:p>
      <w:pPr>
        <w:pStyle w:val="13"/>
        <w:rPr>
          <w:rFonts w:ascii="Times New Roman"/>
          <w:sz w:val="36"/>
          <w:szCs w:val="36"/>
        </w:rPr>
      </w:pPr>
    </w:p>
    <w:p>
      <w:pPr>
        <w:pStyle w:val="13"/>
        <w:spacing w:before="63"/>
        <w:rPr>
          <w:rFonts w:ascii="Times New Roman"/>
          <w:sz w:val="36"/>
          <w:szCs w:val="36"/>
        </w:rPr>
      </w:pPr>
      <w:r>
        <w:rPr>
          <w:sz w:val="36"/>
          <w:szCs w:val="36"/>
        </w:rPr>
        <w:drawing>
          <wp:anchor distT="0" distB="0" distL="0" distR="0" simplePos="0" relativeHeight="251684864" behindDoc="1" locked="0" layoutInCell="1" allowOverlap="1">
            <wp:simplePos x="0" y="0"/>
            <wp:positionH relativeFrom="page">
              <wp:posOffset>2004060</wp:posOffset>
            </wp:positionH>
            <wp:positionV relativeFrom="paragraph">
              <wp:posOffset>201295</wp:posOffset>
            </wp:positionV>
            <wp:extent cx="64135" cy="227965"/>
            <wp:effectExtent l="0" t="0" r="0" b="0"/>
            <wp:wrapTopAndBottom/>
            <wp:docPr id="63" name="Image 63"/>
            <wp:cNvGraphicFramePr/>
            <a:graphic xmlns:a="http://schemas.openxmlformats.org/drawingml/2006/main">
              <a:graphicData uri="http://schemas.openxmlformats.org/drawingml/2006/picture">
                <pic:pic xmlns:pic="http://schemas.openxmlformats.org/drawingml/2006/picture">
                  <pic:nvPicPr>
                    <pic:cNvPr id="63" name="Image 63"/>
                    <pic:cNvPicPr/>
                  </pic:nvPicPr>
                  <pic:blipFill>
                    <a:blip r:embed="rId46" cstate="print"/>
                    <a:stretch>
                      <a:fillRect/>
                    </a:stretch>
                  </pic:blipFill>
                  <pic:spPr>
                    <a:xfrm>
                      <a:off x="0" y="0"/>
                      <a:ext cx="63994" cy="228028"/>
                    </a:xfrm>
                    <a:prstGeom prst="rect">
                      <a:avLst/>
                    </a:prstGeom>
                  </pic:spPr>
                </pic:pic>
              </a:graphicData>
            </a:graphic>
          </wp:anchor>
        </w:drawing>
      </w:r>
    </w:p>
    <w:p>
      <w:pPr>
        <w:spacing w:before="6" w:line="364" w:lineRule="exact"/>
        <w:ind w:left="183" w:right="0" w:firstLine="0"/>
        <w:jc w:val="left"/>
        <w:rPr>
          <w:rFonts w:ascii="Times New Roman"/>
          <w:sz w:val="36"/>
          <w:szCs w:val="36"/>
        </w:rPr>
      </w:pPr>
      <w:r>
        <w:rPr>
          <w:rFonts w:ascii="Times New Roman"/>
          <w:spacing w:val="-2"/>
          <w:sz w:val="36"/>
          <w:szCs w:val="36"/>
        </w:rPr>
        <w:t>OUTPUT:</w:t>
      </w:r>
    </w:p>
    <w:p>
      <w:pPr>
        <w:spacing w:before="0" w:line="561" w:lineRule="exact"/>
        <w:ind w:left="178" w:right="0" w:firstLine="0"/>
        <w:jc w:val="left"/>
        <w:rPr>
          <w:rFonts w:ascii="Times New Roman"/>
          <w:sz w:val="36"/>
          <w:szCs w:val="36"/>
        </w:rPr>
      </w:pPr>
      <w:r>
        <w:rPr>
          <w:rFonts w:ascii="Times New Roman"/>
          <w:spacing w:val="-2"/>
          <w:sz w:val="36"/>
          <w:szCs w:val="36"/>
        </w:rPr>
        <w:t>qioawieoien+wxrOzxoitn</w:t>
      </w:r>
    </w:p>
    <w:p>
      <w:pPr>
        <w:spacing w:before="0" w:line="447" w:lineRule="exact"/>
        <w:ind w:left="174" w:right="0" w:firstLine="0"/>
        <w:jc w:val="left"/>
        <w:rPr>
          <w:rFonts w:ascii="Times New Roman"/>
          <w:sz w:val="36"/>
          <w:szCs w:val="36"/>
        </w:rPr>
      </w:pPr>
      <w:r>
        <w:rPr>
          <w:rFonts w:ascii="Times New Roman"/>
          <w:spacing w:val="-9"/>
          <w:sz w:val="36"/>
          <w:szCs w:val="36"/>
        </w:rPr>
        <w:t>YQSIRDMDQAYXTZZZTNASQLG</w:t>
      </w:r>
    </w:p>
    <w:p>
      <w:pPr>
        <w:spacing w:before="4" w:line="228" w:lineRule="auto"/>
        <w:ind w:left="1884" w:right="11167" w:hanging="1696"/>
        <w:jc w:val="left"/>
        <w:rPr>
          <w:rFonts w:ascii="Times New Roman"/>
          <w:sz w:val="36"/>
          <w:szCs w:val="36"/>
        </w:rPr>
      </w:pPr>
      <w:r>
        <w:rPr>
          <w:rFonts w:ascii="Times New Roman"/>
          <w:spacing w:val="-10"/>
          <w:sz w:val="36"/>
          <w:szCs w:val="36"/>
        </w:rPr>
        <w:t xml:space="preserve">LDAKDK1'IMTNKWIGPCKWBNK </w:t>
      </w:r>
      <w:r>
        <w:rPr>
          <w:rFonts w:ascii="Times New Roman"/>
          <w:spacing w:val="-2"/>
          <w:sz w:val="36"/>
          <w:szCs w:val="36"/>
        </w:rPr>
        <w:t>WCHONKQMDKWLUX</w:t>
      </w:r>
    </w:p>
    <w:p>
      <w:pPr>
        <w:spacing w:before="20"/>
        <w:ind w:left="171" w:right="0" w:firstLine="0"/>
        <w:jc w:val="left"/>
        <w:rPr>
          <w:rFonts w:ascii="Times New Roman"/>
          <w:sz w:val="36"/>
          <w:szCs w:val="36"/>
        </w:rPr>
      </w:pPr>
      <w:r>
        <w:rPr>
          <w:rFonts w:ascii="Times New Roman"/>
          <w:spacing w:val="-2"/>
          <w:sz w:val="36"/>
          <w:szCs w:val="36"/>
        </w:rPr>
        <w:t>DMDPFDLWOMGO</w:t>
      </w:r>
    </w:p>
    <w:p>
      <w:pPr>
        <w:pStyle w:val="2"/>
        <w:numPr>
          <w:ilvl w:val="0"/>
          <w:numId w:val="1"/>
        </w:numPr>
        <w:tabs>
          <w:tab w:val="left" w:pos="800"/>
        </w:tabs>
        <w:spacing w:before="458" w:after="0" w:line="619" w:lineRule="exact"/>
        <w:ind w:left="800" w:right="0" w:hanging="628"/>
        <w:jc w:val="left"/>
        <w:rPr>
          <w:sz w:val="36"/>
          <w:szCs w:val="36"/>
        </w:rPr>
      </w:pPr>
      <w:r>
        <w:rPr>
          <w:spacing w:val="-8"/>
          <w:sz w:val="36"/>
          <w:szCs w:val="36"/>
        </w:rPr>
        <w:t>Write</w:t>
      </w:r>
      <w:r>
        <w:rPr>
          <w:spacing w:val="-22"/>
          <w:sz w:val="36"/>
          <w:szCs w:val="36"/>
        </w:rPr>
        <w:t xml:space="preserve"> </w:t>
      </w:r>
      <w:r>
        <w:rPr>
          <w:color w:val="131313"/>
          <w:spacing w:val="-8"/>
          <w:sz w:val="36"/>
          <w:szCs w:val="36"/>
        </w:rPr>
        <w:t>a</w:t>
      </w:r>
      <w:r>
        <w:rPr>
          <w:color w:val="131313"/>
          <w:spacing w:val="-21"/>
          <w:sz w:val="36"/>
          <w:szCs w:val="36"/>
        </w:rPr>
        <w:t xml:space="preserve"> </w:t>
      </w:r>
      <w:r>
        <w:rPr>
          <w:color w:val="2D2D2D"/>
          <w:spacing w:val="-8"/>
          <w:sz w:val="36"/>
          <w:szCs w:val="36"/>
        </w:rPr>
        <w:t>C</w:t>
      </w:r>
      <w:r>
        <w:rPr>
          <w:color w:val="2D2D2D"/>
          <w:spacing w:val="-26"/>
          <w:sz w:val="36"/>
          <w:szCs w:val="36"/>
        </w:rPr>
        <w:t xml:space="preserve"> </w:t>
      </w:r>
      <w:r>
        <w:rPr>
          <w:spacing w:val="-8"/>
          <w:sz w:val="36"/>
          <w:szCs w:val="36"/>
        </w:rPr>
        <w:t>program</w:t>
      </w:r>
      <w:r>
        <w:rPr>
          <w:spacing w:val="-14"/>
          <w:sz w:val="36"/>
          <w:szCs w:val="36"/>
        </w:rPr>
        <w:t xml:space="preserve"> </w:t>
      </w:r>
      <w:r>
        <w:rPr>
          <w:spacing w:val="-8"/>
          <w:sz w:val="36"/>
          <w:szCs w:val="36"/>
        </w:rPr>
        <w:t>for</w:t>
      </w:r>
      <w:r>
        <w:rPr>
          <w:spacing w:val="-21"/>
          <w:sz w:val="36"/>
          <w:szCs w:val="36"/>
        </w:rPr>
        <w:t xml:space="preserve"> </w:t>
      </w:r>
      <w:r>
        <w:rPr>
          <w:spacing w:val="-8"/>
          <w:sz w:val="36"/>
          <w:szCs w:val="36"/>
        </w:rPr>
        <w:t>Playfair</w:t>
      </w:r>
      <w:r>
        <w:rPr>
          <w:spacing w:val="-9"/>
          <w:sz w:val="36"/>
          <w:szCs w:val="36"/>
        </w:rPr>
        <w:t xml:space="preserve"> </w:t>
      </w:r>
      <w:r>
        <w:rPr>
          <w:spacing w:val="-8"/>
          <w:sz w:val="36"/>
          <w:szCs w:val="36"/>
        </w:rPr>
        <w:t>matrix:</w:t>
      </w:r>
    </w:p>
    <w:p>
      <w:pPr>
        <w:spacing w:before="0" w:line="591" w:lineRule="exact"/>
        <w:ind w:left="568" w:right="0" w:firstLine="0"/>
        <w:jc w:val="left"/>
        <w:rPr>
          <w:rFonts w:ascii="Times New Roman"/>
          <w:sz w:val="36"/>
          <w:szCs w:val="36"/>
        </w:rPr>
      </w:pPr>
      <w:r>
        <w:rPr>
          <w:rFonts w:ascii="Times New Roman"/>
          <w:color w:val="797979"/>
          <w:w w:val="90"/>
          <w:sz w:val="36"/>
          <w:szCs w:val="36"/>
        </w:rPr>
        <w:t>M</w:t>
      </w:r>
      <w:r>
        <w:rPr>
          <w:rFonts w:ascii="Times New Roman"/>
          <w:color w:val="797979"/>
          <w:spacing w:val="-8"/>
          <w:sz w:val="36"/>
          <w:szCs w:val="36"/>
        </w:rPr>
        <w:t xml:space="preserve"> </w:t>
      </w:r>
      <w:r>
        <w:rPr>
          <w:rFonts w:ascii="Times New Roman"/>
          <w:w w:val="90"/>
          <w:sz w:val="36"/>
          <w:szCs w:val="36"/>
        </w:rPr>
        <w:t>F</w:t>
      </w:r>
      <w:r>
        <w:rPr>
          <w:rFonts w:ascii="Times New Roman"/>
          <w:spacing w:val="-13"/>
          <w:w w:val="90"/>
          <w:sz w:val="36"/>
          <w:szCs w:val="36"/>
        </w:rPr>
        <w:t xml:space="preserve"> </w:t>
      </w:r>
      <w:r>
        <w:rPr>
          <w:rFonts w:ascii="Times New Roman"/>
          <w:w w:val="90"/>
          <w:sz w:val="36"/>
          <w:szCs w:val="36"/>
        </w:rPr>
        <w:t>H</w:t>
      </w:r>
      <w:r>
        <w:rPr>
          <w:rFonts w:ascii="Times New Roman"/>
          <w:spacing w:val="-45"/>
          <w:w w:val="90"/>
          <w:sz w:val="36"/>
          <w:szCs w:val="36"/>
        </w:rPr>
        <w:t xml:space="preserve"> </w:t>
      </w:r>
      <w:r>
        <w:rPr>
          <w:rFonts w:ascii="Times New Roman"/>
          <w:color w:val="111111"/>
          <w:w w:val="90"/>
          <w:sz w:val="36"/>
          <w:szCs w:val="36"/>
        </w:rPr>
        <w:t>1/1</w:t>
      </w:r>
      <w:r>
        <w:rPr>
          <w:rFonts w:ascii="Times New Roman"/>
          <w:color w:val="111111"/>
          <w:spacing w:val="-40"/>
          <w:w w:val="90"/>
          <w:sz w:val="36"/>
          <w:szCs w:val="36"/>
        </w:rPr>
        <w:t xml:space="preserve"> </w:t>
      </w:r>
      <w:r>
        <w:rPr>
          <w:rFonts w:ascii="Times New Roman"/>
          <w:spacing w:val="-10"/>
          <w:w w:val="90"/>
          <w:sz w:val="36"/>
          <w:szCs w:val="36"/>
        </w:rPr>
        <w:t>K</w:t>
      </w:r>
    </w:p>
    <w:p>
      <w:pPr>
        <w:spacing w:before="0" w:line="569" w:lineRule="exact"/>
        <w:ind w:left="575" w:right="0" w:firstLine="0"/>
        <w:jc w:val="left"/>
        <w:rPr>
          <w:rFonts w:ascii="Times New Roman"/>
          <w:sz w:val="36"/>
          <w:szCs w:val="36"/>
        </w:rPr>
      </w:pPr>
      <w:r>
        <w:rPr>
          <w:rFonts w:ascii="Times New Roman"/>
          <w:color w:val="2F2F2F"/>
          <w:sz w:val="36"/>
          <w:szCs w:val="36"/>
        </w:rPr>
        <w:t>U</w:t>
      </w:r>
      <w:r>
        <w:rPr>
          <w:rFonts w:ascii="Times New Roman"/>
          <w:color w:val="2F2F2F"/>
          <w:spacing w:val="-7"/>
          <w:sz w:val="36"/>
          <w:szCs w:val="36"/>
        </w:rPr>
        <w:t xml:space="preserve"> </w:t>
      </w:r>
      <w:r>
        <w:rPr>
          <w:rFonts w:ascii="Times New Roman"/>
          <w:sz w:val="36"/>
          <w:szCs w:val="36"/>
        </w:rPr>
        <w:t>N</w:t>
      </w:r>
      <w:r>
        <w:rPr>
          <w:rFonts w:ascii="Times New Roman"/>
          <w:spacing w:val="7"/>
          <w:sz w:val="36"/>
          <w:szCs w:val="36"/>
        </w:rPr>
        <w:t xml:space="preserve"> </w:t>
      </w:r>
      <w:r>
        <w:rPr>
          <w:rFonts w:ascii="Times New Roman"/>
          <w:color w:val="212121"/>
          <w:sz w:val="36"/>
          <w:szCs w:val="36"/>
        </w:rPr>
        <w:t>O</w:t>
      </w:r>
      <w:r>
        <w:rPr>
          <w:rFonts w:ascii="Times New Roman"/>
          <w:color w:val="212121"/>
          <w:spacing w:val="-6"/>
          <w:sz w:val="36"/>
          <w:szCs w:val="36"/>
        </w:rPr>
        <w:t xml:space="preserve"> </w:t>
      </w:r>
      <w:r>
        <w:rPr>
          <w:rFonts w:ascii="Times New Roman"/>
          <w:spacing w:val="-10"/>
          <w:sz w:val="36"/>
          <w:szCs w:val="36"/>
        </w:rPr>
        <w:t>P</w:t>
      </w:r>
    </w:p>
    <w:p>
      <w:pPr>
        <w:pStyle w:val="3"/>
        <w:spacing w:line="583" w:lineRule="exact"/>
        <w:ind w:left="571"/>
        <w:rPr>
          <w:rFonts w:ascii="Times New Roman"/>
          <w:sz w:val="36"/>
          <w:szCs w:val="36"/>
        </w:rPr>
      </w:pPr>
      <w:r>
        <w:rPr>
          <w:rFonts w:ascii="Times New Roman"/>
          <w:color w:val="232323"/>
          <w:sz w:val="36"/>
          <w:szCs w:val="36"/>
        </w:rPr>
        <w:t>Z</w:t>
      </w:r>
      <w:r>
        <w:rPr>
          <w:rFonts w:ascii="Times New Roman"/>
          <w:color w:val="232323"/>
          <w:spacing w:val="-16"/>
          <w:sz w:val="36"/>
          <w:szCs w:val="36"/>
        </w:rPr>
        <w:t xml:space="preserve"> </w:t>
      </w:r>
      <w:r>
        <w:rPr>
          <w:rFonts w:ascii="Times New Roman"/>
          <w:sz w:val="36"/>
          <w:szCs w:val="36"/>
        </w:rPr>
        <w:t>V</w:t>
      </w:r>
      <w:r>
        <w:rPr>
          <w:rFonts w:ascii="Times New Roman"/>
          <w:spacing w:val="-13"/>
          <w:sz w:val="36"/>
          <w:szCs w:val="36"/>
        </w:rPr>
        <w:t xml:space="preserve"> </w:t>
      </w:r>
      <w:r>
        <w:rPr>
          <w:rFonts w:ascii="Times New Roman"/>
          <w:sz w:val="36"/>
          <w:szCs w:val="36"/>
        </w:rPr>
        <w:t>W</w:t>
      </w:r>
      <w:r>
        <w:rPr>
          <w:rFonts w:ascii="Times New Roman"/>
          <w:spacing w:val="-5"/>
          <w:sz w:val="36"/>
          <w:szCs w:val="36"/>
        </w:rPr>
        <w:t xml:space="preserve"> </w:t>
      </w:r>
      <w:r>
        <w:rPr>
          <w:rFonts w:ascii="Times New Roman"/>
          <w:sz w:val="36"/>
          <w:szCs w:val="36"/>
        </w:rPr>
        <w:t>X</w:t>
      </w:r>
      <w:r>
        <w:rPr>
          <w:rFonts w:ascii="Times New Roman"/>
          <w:spacing w:val="-6"/>
          <w:sz w:val="36"/>
          <w:szCs w:val="36"/>
        </w:rPr>
        <w:t xml:space="preserve"> </w:t>
      </w:r>
      <w:r>
        <w:rPr>
          <w:rFonts w:ascii="Times New Roman"/>
          <w:color w:val="1A1A1A"/>
          <w:spacing w:val="-10"/>
          <w:sz w:val="36"/>
          <w:szCs w:val="36"/>
        </w:rPr>
        <w:t>Y</w:t>
      </w:r>
    </w:p>
    <w:p>
      <w:pPr>
        <w:spacing w:before="22"/>
        <w:ind w:left="586" w:right="0" w:firstLine="0"/>
        <w:jc w:val="left"/>
        <w:rPr>
          <w:rFonts w:ascii="Times New Roman"/>
          <w:sz w:val="36"/>
          <w:szCs w:val="36"/>
        </w:rPr>
      </w:pPr>
      <w:r>
        <w:rPr>
          <w:rFonts w:ascii="Times New Roman"/>
          <w:color w:val="1C1C1C"/>
          <w:sz w:val="36"/>
          <w:szCs w:val="36"/>
        </w:rPr>
        <w:t>E</w:t>
      </w:r>
      <w:r>
        <w:rPr>
          <w:rFonts w:ascii="Times New Roman"/>
          <w:color w:val="1C1C1C"/>
          <w:spacing w:val="5"/>
          <w:sz w:val="36"/>
          <w:szCs w:val="36"/>
        </w:rPr>
        <w:t xml:space="preserve"> </w:t>
      </w:r>
      <w:r>
        <w:rPr>
          <w:rFonts w:ascii="Times New Roman"/>
          <w:sz w:val="36"/>
          <w:szCs w:val="36"/>
        </w:rPr>
        <w:t>L</w:t>
      </w:r>
      <w:r>
        <w:rPr>
          <w:rFonts w:ascii="Times New Roman"/>
          <w:spacing w:val="4"/>
          <w:sz w:val="36"/>
          <w:szCs w:val="36"/>
        </w:rPr>
        <w:t xml:space="preserve"> </w:t>
      </w:r>
      <w:r>
        <w:rPr>
          <w:rFonts w:ascii="Times New Roman"/>
          <w:color w:val="131313"/>
          <w:sz w:val="36"/>
          <w:szCs w:val="36"/>
        </w:rPr>
        <w:t>A</w:t>
      </w:r>
      <w:r>
        <w:rPr>
          <w:rFonts w:ascii="Times New Roman"/>
          <w:color w:val="131313"/>
          <w:spacing w:val="5"/>
          <w:sz w:val="36"/>
          <w:szCs w:val="36"/>
        </w:rPr>
        <w:t xml:space="preserve"> </w:t>
      </w:r>
      <w:r>
        <w:rPr>
          <w:rFonts w:ascii="Times New Roman"/>
          <w:sz w:val="36"/>
          <w:szCs w:val="36"/>
        </w:rPr>
        <w:t>R</w:t>
      </w:r>
      <w:r>
        <w:rPr>
          <w:rFonts w:ascii="Times New Roman"/>
          <w:spacing w:val="-7"/>
          <w:sz w:val="36"/>
          <w:szCs w:val="36"/>
        </w:rPr>
        <w:t xml:space="preserve"> </w:t>
      </w:r>
      <w:r>
        <w:rPr>
          <w:rFonts w:ascii="Times New Roman"/>
          <w:color w:val="1F1F1F"/>
          <w:spacing w:val="-10"/>
          <w:sz w:val="36"/>
          <w:szCs w:val="36"/>
        </w:rPr>
        <w:t>G</w:t>
      </w:r>
    </w:p>
    <w:p>
      <w:pPr>
        <w:pStyle w:val="13"/>
        <w:rPr>
          <w:rFonts w:ascii="Times New Roman"/>
          <w:sz w:val="36"/>
          <w:szCs w:val="36"/>
        </w:rPr>
      </w:pPr>
    </w:p>
    <w:p>
      <w:pPr>
        <w:pStyle w:val="13"/>
        <w:rPr>
          <w:rFonts w:ascii="Times New Roman"/>
          <w:sz w:val="36"/>
          <w:szCs w:val="36"/>
        </w:rPr>
      </w:pPr>
    </w:p>
    <w:p>
      <w:pPr>
        <w:pStyle w:val="13"/>
        <w:rPr>
          <w:rFonts w:ascii="Times New Roman"/>
          <w:sz w:val="36"/>
          <w:szCs w:val="36"/>
        </w:rPr>
      </w:pPr>
    </w:p>
    <w:p>
      <w:pPr>
        <w:pStyle w:val="13"/>
        <w:spacing w:before="566"/>
        <w:rPr>
          <w:rFonts w:ascii="Times New Roman"/>
          <w:sz w:val="36"/>
          <w:szCs w:val="36"/>
        </w:rPr>
      </w:pPr>
    </w:p>
    <w:p>
      <w:pPr>
        <w:pStyle w:val="4"/>
        <w:tabs>
          <w:tab w:val="left" w:pos="13078"/>
        </w:tabs>
        <w:spacing w:before="1"/>
        <w:rPr>
          <w:sz w:val="36"/>
          <w:szCs w:val="36"/>
        </w:rPr>
      </w:pPr>
      <w:r>
        <w:rPr>
          <w:position w:val="-10"/>
          <w:sz w:val="36"/>
          <w:szCs w:val="36"/>
        </w:rPr>
        <w:drawing>
          <wp:inline distT="0" distB="0" distL="0" distR="0">
            <wp:extent cx="458470" cy="358140"/>
            <wp:effectExtent l="0" t="0" r="0" b="0"/>
            <wp:docPr id="64" name="Image 64"/>
            <wp:cNvGraphicFramePr/>
            <a:graphic xmlns:a="http://schemas.openxmlformats.org/drawingml/2006/main">
              <a:graphicData uri="http://schemas.openxmlformats.org/drawingml/2006/picture">
                <pic:pic xmlns:pic="http://schemas.openxmlformats.org/drawingml/2006/picture">
                  <pic:nvPicPr>
                    <pic:cNvPr id="64" name="Image 64"/>
                    <pic:cNvPicPr/>
                  </pic:nvPicPr>
                  <pic:blipFill>
                    <a:blip r:embed="rId18" cstate="print"/>
                    <a:stretch>
                      <a:fillRect/>
                    </a:stretch>
                  </pic:blipFill>
                  <pic:spPr>
                    <a:xfrm>
                      <a:off x="0" y="0"/>
                      <a:ext cx="458825" cy="358282"/>
                    </a:xfrm>
                    <a:prstGeom prst="rect">
                      <a:avLst/>
                    </a:prstGeom>
                  </pic:spPr>
                </pic:pic>
              </a:graphicData>
            </a:graphic>
          </wp:inline>
        </w:drawing>
      </w:r>
      <w:r>
        <w:rPr>
          <w:rFonts w:ascii="Times New Roman"/>
          <w:sz w:val="36"/>
          <w:szCs w:val="36"/>
        </w:rPr>
        <w:tab/>
      </w:r>
      <w:r>
        <w:rPr>
          <w:color w:val="1A1A1A"/>
          <w:sz w:val="36"/>
          <w:szCs w:val="36"/>
        </w:rPr>
        <w:t>Scanned</w:t>
      </w:r>
      <w:r>
        <w:rPr>
          <w:color w:val="1A1A1A"/>
          <w:spacing w:val="-3"/>
          <w:sz w:val="36"/>
          <w:szCs w:val="36"/>
        </w:rPr>
        <w:t xml:space="preserve"> </w:t>
      </w:r>
      <w:r>
        <w:rPr>
          <w:color w:val="1A1A1A"/>
          <w:sz w:val="36"/>
          <w:szCs w:val="36"/>
        </w:rPr>
        <w:t>with</w:t>
      </w:r>
      <w:r>
        <w:rPr>
          <w:color w:val="1A1A1A"/>
          <w:spacing w:val="-16"/>
          <w:sz w:val="36"/>
          <w:szCs w:val="36"/>
        </w:rPr>
        <w:t xml:space="preserve"> </w:t>
      </w:r>
      <w:r>
        <w:rPr>
          <w:color w:val="1F1F1F"/>
          <w:sz w:val="36"/>
          <w:szCs w:val="36"/>
        </w:rPr>
        <w:t>OKEN</w:t>
      </w:r>
      <w:r>
        <w:rPr>
          <w:color w:val="1F1F1F"/>
          <w:spacing w:val="-28"/>
          <w:sz w:val="36"/>
          <w:szCs w:val="36"/>
        </w:rPr>
        <w:t xml:space="preserve"> </w:t>
      </w:r>
      <w:r>
        <w:rPr>
          <w:color w:val="161616"/>
          <w:spacing w:val="-2"/>
          <w:sz w:val="36"/>
          <w:szCs w:val="36"/>
        </w:rPr>
        <w:t>Scanner</w:t>
      </w:r>
    </w:p>
    <w:p>
      <w:pPr>
        <w:spacing w:after="0"/>
        <w:rPr>
          <w:sz w:val="36"/>
          <w:szCs w:val="36"/>
        </w:rPr>
        <w:sectPr>
          <w:pgSz w:w="22390" w:h="31660"/>
          <w:pgMar w:top="3720" w:right="520" w:bottom="480" w:left="2940" w:header="0" w:footer="292" w:gutter="0"/>
          <w:cols w:space="720" w:num="1"/>
        </w:sectPr>
      </w:pPr>
    </w:p>
    <w:p>
      <w:pPr>
        <w:pStyle w:val="9"/>
        <w:tabs>
          <w:tab w:val="left" w:pos="5191"/>
          <w:tab w:val="left" w:pos="7130"/>
        </w:tabs>
        <w:spacing w:line="532" w:lineRule="exact"/>
        <w:ind w:left="540"/>
        <w:rPr>
          <w:sz w:val="36"/>
          <w:szCs w:val="36"/>
        </w:rPr>
      </w:pPr>
      <w:r>
        <w:rPr>
          <w:sz w:val="36"/>
          <w:szCs w:val="36"/>
        </w:rPr>
        <w:t>I-.i»rzyt</w:t>
      </w:r>
      <w:r>
        <w:rPr>
          <w:spacing w:val="42"/>
          <w:sz w:val="36"/>
          <w:szCs w:val="36"/>
        </w:rPr>
        <w:t xml:space="preserve">  </w:t>
      </w:r>
      <w:r>
        <w:rPr>
          <w:sz w:val="36"/>
          <w:szCs w:val="36"/>
        </w:rPr>
        <w:t>thix</w:t>
      </w:r>
      <w:r>
        <w:rPr>
          <w:spacing w:val="22"/>
          <w:sz w:val="36"/>
          <w:szCs w:val="36"/>
        </w:rPr>
        <w:t xml:space="preserve">  </w:t>
      </w:r>
      <w:r>
        <w:rPr>
          <w:spacing w:val="-2"/>
          <w:sz w:val="36"/>
          <w:szCs w:val="36"/>
        </w:rPr>
        <w:t>ilacxxagc:</w:t>
      </w:r>
      <w:r>
        <w:rPr>
          <w:sz w:val="36"/>
          <w:szCs w:val="36"/>
        </w:rPr>
        <w:tab/>
      </w:r>
      <w:r>
        <w:rPr>
          <w:w w:val="90"/>
          <w:sz w:val="36"/>
          <w:szCs w:val="36"/>
        </w:rPr>
        <w:t>.1\ttxt</w:t>
      </w:r>
      <w:r>
        <w:rPr>
          <w:spacing w:val="36"/>
          <w:sz w:val="36"/>
          <w:szCs w:val="36"/>
        </w:rPr>
        <w:t xml:space="preserve"> </w:t>
      </w:r>
      <w:r>
        <w:rPr>
          <w:color w:val="0E0E0E"/>
          <w:spacing w:val="-5"/>
          <w:sz w:val="36"/>
          <w:szCs w:val="36"/>
        </w:rPr>
        <w:t>x»</w:t>
      </w:r>
      <w:r>
        <w:rPr>
          <w:color w:val="0E0E0E"/>
          <w:sz w:val="36"/>
          <w:szCs w:val="36"/>
        </w:rPr>
        <w:tab/>
      </w:r>
      <w:r>
        <w:rPr>
          <w:sz w:val="36"/>
          <w:szCs w:val="36"/>
        </w:rPr>
        <w:t>v‹»tt</w:t>
      </w:r>
      <w:r>
        <w:rPr>
          <w:spacing w:val="-8"/>
          <w:sz w:val="36"/>
          <w:szCs w:val="36"/>
        </w:rPr>
        <w:t xml:space="preserve"> </w:t>
      </w:r>
      <w:r>
        <w:rPr>
          <w:sz w:val="36"/>
          <w:szCs w:val="36"/>
        </w:rPr>
        <w:t>‹»”cr</w:t>
      </w:r>
      <w:r>
        <w:rPr>
          <w:spacing w:val="3"/>
          <w:sz w:val="36"/>
          <w:szCs w:val="36"/>
        </w:rPr>
        <w:t xml:space="preserve"> </w:t>
      </w:r>
      <w:r>
        <w:rPr>
          <w:color w:val="0C0C0C"/>
          <w:sz w:val="36"/>
          <w:szCs w:val="36"/>
        </w:rPr>
        <w:t>£”aJo¡jait</w:t>
      </w:r>
      <w:r>
        <w:rPr>
          <w:color w:val="0C0C0C"/>
          <w:spacing w:val="20"/>
          <w:sz w:val="36"/>
          <w:szCs w:val="36"/>
        </w:rPr>
        <w:t xml:space="preserve"> </w:t>
      </w:r>
      <w:r>
        <w:rPr>
          <w:sz w:val="36"/>
          <w:szCs w:val="36"/>
        </w:rPr>
        <w:t>\1</w:t>
      </w:r>
      <w:r>
        <w:rPr>
          <w:spacing w:val="-12"/>
          <w:sz w:val="36"/>
          <w:szCs w:val="36"/>
        </w:rPr>
        <w:t xml:space="preserve"> </w:t>
      </w:r>
      <w:r>
        <w:rPr>
          <w:sz w:val="36"/>
          <w:szCs w:val="36"/>
        </w:rPr>
        <w:t>cx\.</w:t>
      </w:r>
      <w:r>
        <w:rPr>
          <w:spacing w:val="27"/>
          <w:sz w:val="36"/>
          <w:szCs w:val="36"/>
        </w:rPr>
        <w:t xml:space="preserve"> </w:t>
      </w:r>
      <w:r>
        <w:rPr>
          <w:sz w:val="36"/>
          <w:szCs w:val="36"/>
        </w:rPr>
        <w:t>f'‹»it</w:t>
      </w:r>
      <w:r>
        <w:rPr>
          <w:spacing w:val="22"/>
          <w:sz w:val="36"/>
          <w:szCs w:val="36"/>
        </w:rPr>
        <w:t xml:space="preserve"> </w:t>
      </w:r>
      <w:r>
        <w:rPr>
          <w:sz w:val="36"/>
          <w:szCs w:val="36"/>
        </w:rPr>
        <w:t>titg</w:t>
      </w:r>
      <w:r>
        <w:rPr>
          <w:spacing w:val="6"/>
          <w:sz w:val="36"/>
          <w:szCs w:val="36"/>
        </w:rPr>
        <w:t xml:space="preserve"> </w:t>
      </w:r>
      <w:r>
        <w:rPr>
          <w:color w:val="0F0F0F"/>
          <w:sz w:val="36"/>
          <w:szCs w:val="36"/>
        </w:rPr>
        <w:t>at</w:t>
      </w:r>
      <w:r>
        <w:rPr>
          <w:color w:val="0F0F0F"/>
          <w:spacing w:val="-12"/>
          <w:sz w:val="36"/>
          <w:szCs w:val="36"/>
        </w:rPr>
        <w:t xml:space="preserve"> </w:t>
      </w:r>
      <w:r>
        <w:rPr>
          <w:sz w:val="36"/>
          <w:szCs w:val="36"/>
        </w:rPr>
        <w:t>‹›nL-</w:t>
      </w:r>
      <w:r>
        <w:rPr>
          <w:spacing w:val="-5"/>
          <w:sz w:val="36"/>
          <w:szCs w:val="36"/>
        </w:rPr>
        <w:t>c.</w:t>
      </w:r>
    </w:p>
    <w:p>
      <w:pPr>
        <w:pStyle w:val="13"/>
        <w:spacing w:before="1"/>
        <w:ind w:left="164"/>
        <w:rPr>
          <w:sz w:val="36"/>
          <w:szCs w:val="36"/>
        </w:rPr>
      </w:pPr>
      <w:r>
        <w:rPr>
          <w:color w:val="1A1A1A"/>
          <w:spacing w:val="-2"/>
          <w:position w:val="2"/>
          <w:sz w:val="36"/>
          <w:szCs w:val="36"/>
        </w:rPr>
        <w:t>P</w:t>
      </w:r>
      <w:r>
        <w:rPr>
          <w:color w:val="1A1A1A"/>
          <w:spacing w:val="-2"/>
          <w:sz w:val="36"/>
          <w:szCs w:val="36"/>
        </w:rPr>
        <w:t>ROGRAM:</w:t>
      </w:r>
    </w:p>
    <w:p>
      <w:pPr>
        <w:pStyle w:val="13"/>
        <w:tabs>
          <w:tab w:val="left" w:pos="2000"/>
        </w:tabs>
        <w:spacing w:before="341"/>
        <w:ind w:left="160"/>
        <w:rPr>
          <w:sz w:val="36"/>
          <w:szCs w:val="36"/>
        </w:rPr>
      </w:pPr>
      <w:r>
        <w:rPr>
          <w:sz w:val="36"/>
          <w:szCs w:val="36"/>
        </w:rPr>
        <w:t>def</w:t>
      </w:r>
      <w:r>
        <w:rPr>
          <w:spacing w:val="24"/>
          <w:sz w:val="36"/>
          <w:szCs w:val="36"/>
        </w:rPr>
        <w:t xml:space="preserve"> </w:t>
      </w:r>
      <w:r>
        <w:rPr>
          <w:spacing w:val="-2"/>
          <w:sz w:val="36"/>
          <w:szCs w:val="36"/>
        </w:rPr>
        <w:t>create</w:t>
      </w:r>
      <w:r>
        <w:rPr>
          <w:sz w:val="36"/>
          <w:szCs w:val="36"/>
        </w:rPr>
        <w:tab/>
      </w:r>
      <w:r>
        <w:rPr>
          <w:color w:val="111111"/>
          <w:sz w:val="36"/>
          <w:szCs w:val="36"/>
        </w:rPr>
        <w:t>playfa</w:t>
      </w:r>
      <w:r>
        <w:rPr>
          <w:color w:val="111111"/>
          <w:spacing w:val="24"/>
          <w:sz w:val="36"/>
          <w:szCs w:val="36"/>
        </w:rPr>
        <w:t xml:space="preserve"> </w:t>
      </w:r>
      <w:r>
        <w:rPr>
          <w:color w:val="676767"/>
          <w:sz w:val="36"/>
          <w:szCs w:val="36"/>
        </w:rPr>
        <w:t>r</w:t>
      </w:r>
      <w:r>
        <w:rPr>
          <w:color w:val="676767"/>
          <w:spacing w:val="60"/>
          <w:w w:val="150"/>
          <w:sz w:val="36"/>
          <w:szCs w:val="36"/>
        </w:rPr>
        <w:t xml:space="preserve"> </w:t>
      </w:r>
      <w:r>
        <w:rPr>
          <w:spacing w:val="-2"/>
          <w:sz w:val="36"/>
          <w:szCs w:val="36"/>
        </w:rPr>
        <w:t>matrix(key):</w:t>
      </w:r>
    </w:p>
    <w:p>
      <w:pPr>
        <w:spacing w:before="299"/>
        <w:ind w:left="529" w:right="0" w:firstLine="0"/>
        <w:jc w:val="left"/>
        <w:rPr>
          <w:sz w:val="36"/>
          <w:szCs w:val="36"/>
        </w:rPr>
      </w:pPr>
      <w:r>
        <w:rPr>
          <w:color w:val="0F0F0F"/>
          <w:sz w:val="36"/>
          <w:szCs w:val="36"/>
        </w:rPr>
        <w:t>key</w:t>
      </w:r>
      <w:r>
        <w:rPr>
          <w:color w:val="0F0F0F"/>
          <w:spacing w:val="-1"/>
          <w:sz w:val="36"/>
          <w:szCs w:val="36"/>
        </w:rPr>
        <w:t xml:space="preserve"> </w:t>
      </w:r>
      <w:r>
        <w:rPr>
          <w:color w:val="606060"/>
          <w:sz w:val="36"/>
          <w:szCs w:val="36"/>
        </w:rPr>
        <w:t>•=</w:t>
      </w:r>
      <w:r>
        <w:rPr>
          <w:color w:val="606060"/>
          <w:spacing w:val="7"/>
          <w:sz w:val="36"/>
          <w:szCs w:val="36"/>
        </w:rPr>
        <w:t xml:space="preserve"> </w:t>
      </w:r>
      <w:r>
        <w:rPr>
          <w:color w:val="232323"/>
          <w:sz w:val="36"/>
          <w:szCs w:val="36"/>
        </w:rPr>
        <w:t>".join(chr(65</w:t>
      </w:r>
      <w:r>
        <w:rPr>
          <w:color w:val="232323"/>
          <w:spacing w:val="29"/>
          <w:sz w:val="36"/>
          <w:szCs w:val="36"/>
        </w:rPr>
        <w:t xml:space="preserve"> </w:t>
      </w:r>
      <w:r>
        <w:rPr>
          <w:color w:val="565656"/>
          <w:sz w:val="36"/>
          <w:szCs w:val="36"/>
        </w:rPr>
        <w:t>•</w:t>
      </w:r>
      <w:r>
        <w:rPr>
          <w:color w:val="565656"/>
          <w:spacing w:val="28"/>
          <w:sz w:val="36"/>
          <w:szCs w:val="36"/>
        </w:rPr>
        <w:t xml:space="preserve"> </w:t>
      </w:r>
      <w:r>
        <w:rPr>
          <w:color w:val="1F1F1F"/>
          <w:sz w:val="36"/>
          <w:szCs w:val="36"/>
        </w:rPr>
        <w:t>i)</w:t>
      </w:r>
      <w:r>
        <w:rPr>
          <w:color w:val="1F1F1F"/>
          <w:spacing w:val="-15"/>
          <w:sz w:val="36"/>
          <w:szCs w:val="36"/>
        </w:rPr>
        <w:t xml:space="preserve"> </w:t>
      </w:r>
      <w:r>
        <w:rPr>
          <w:sz w:val="36"/>
          <w:szCs w:val="36"/>
        </w:rPr>
        <w:t>for</w:t>
      </w:r>
      <w:r>
        <w:rPr>
          <w:spacing w:val="-8"/>
          <w:sz w:val="36"/>
          <w:szCs w:val="36"/>
        </w:rPr>
        <w:t xml:space="preserve"> </w:t>
      </w:r>
      <w:r>
        <w:rPr>
          <w:color w:val="7B7B7B"/>
          <w:sz w:val="36"/>
          <w:szCs w:val="36"/>
        </w:rPr>
        <w:t>i</w:t>
      </w:r>
      <w:r>
        <w:rPr>
          <w:color w:val="7B7B7B"/>
          <w:spacing w:val="7"/>
          <w:sz w:val="36"/>
          <w:szCs w:val="36"/>
        </w:rPr>
        <w:t xml:space="preserve"> </w:t>
      </w:r>
      <w:r>
        <w:rPr>
          <w:color w:val="343434"/>
          <w:sz w:val="36"/>
          <w:szCs w:val="36"/>
        </w:rPr>
        <w:t>in</w:t>
      </w:r>
      <w:r>
        <w:rPr>
          <w:color w:val="343434"/>
          <w:spacing w:val="-22"/>
          <w:sz w:val="36"/>
          <w:szCs w:val="36"/>
        </w:rPr>
        <w:t xml:space="preserve"> </w:t>
      </w:r>
      <w:r>
        <w:rPr>
          <w:position w:val="2"/>
          <w:sz w:val="36"/>
          <w:szCs w:val="36"/>
        </w:rPr>
        <w:t>r</w:t>
      </w:r>
      <w:r>
        <w:rPr>
          <w:sz w:val="36"/>
          <w:szCs w:val="36"/>
        </w:rPr>
        <w:t>ange(25)</w:t>
      </w:r>
      <w:r>
        <w:rPr>
          <w:spacing w:val="6"/>
          <w:sz w:val="36"/>
          <w:szCs w:val="36"/>
        </w:rPr>
        <w:t xml:space="preserve"> </w:t>
      </w:r>
      <w:r>
        <w:rPr>
          <w:sz w:val="36"/>
          <w:szCs w:val="36"/>
        </w:rPr>
        <w:t>if</w:t>
      </w:r>
      <w:r>
        <w:rPr>
          <w:spacing w:val="-12"/>
          <w:sz w:val="36"/>
          <w:szCs w:val="36"/>
        </w:rPr>
        <w:t xml:space="preserve"> </w:t>
      </w:r>
      <w:r>
        <w:rPr>
          <w:color w:val="1C1C1C"/>
          <w:sz w:val="36"/>
          <w:szCs w:val="36"/>
        </w:rPr>
        <w:t>cf</w:t>
      </w:r>
      <w:r>
        <w:rPr>
          <w:color w:val="1C1C1C"/>
          <w:spacing w:val="8"/>
          <w:sz w:val="36"/>
          <w:szCs w:val="36"/>
        </w:rPr>
        <w:t xml:space="preserve"> </w:t>
      </w:r>
      <w:r>
        <w:rPr>
          <w:color w:val="1C1C1C"/>
          <w:sz w:val="36"/>
          <w:szCs w:val="36"/>
        </w:rPr>
        <w:t>r(65</w:t>
      </w:r>
      <w:r>
        <w:rPr>
          <w:color w:val="1C1C1C"/>
          <w:spacing w:val="15"/>
          <w:sz w:val="36"/>
          <w:szCs w:val="36"/>
        </w:rPr>
        <w:t xml:space="preserve"> </w:t>
      </w:r>
      <w:r>
        <w:rPr>
          <w:color w:val="111111"/>
          <w:sz w:val="36"/>
          <w:szCs w:val="36"/>
        </w:rPr>
        <w:t>•</w:t>
      </w:r>
      <w:r>
        <w:rPr>
          <w:color w:val="111111"/>
          <w:spacing w:val="-6"/>
          <w:sz w:val="36"/>
          <w:szCs w:val="36"/>
        </w:rPr>
        <w:t xml:space="preserve"> </w:t>
      </w:r>
      <w:r>
        <w:rPr>
          <w:color w:val="262626"/>
          <w:sz w:val="36"/>
          <w:szCs w:val="36"/>
        </w:rPr>
        <w:t>i)</w:t>
      </w:r>
      <w:r>
        <w:rPr>
          <w:color w:val="262626"/>
          <w:spacing w:val="-18"/>
          <w:sz w:val="36"/>
          <w:szCs w:val="36"/>
        </w:rPr>
        <w:t xml:space="preserve"> </w:t>
      </w:r>
      <w:r>
        <w:rPr>
          <w:sz w:val="36"/>
          <w:szCs w:val="36"/>
        </w:rPr>
        <w:t>not</w:t>
      </w:r>
      <w:r>
        <w:rPr>
          <w:spacing w:val="4"/>
          <w:sz w:val="36"/>
          <w:szCs w:val="36"/>
        </w:rPr>
        <w:t xml:space="preserve"> </w:t>
      </w:r>
      <w:r>
        <w:rPr>
          <w:color w:val="313131"/>
          <w:sz w:val="36"/>
          <w:szCs w:val="36"/>
        </w:rPr>
        <w:t>in</w:t>
      </w:r>
      <w:r>
        <w:rPr>
          <w:color w:val="313131"/>
          <w:spacing w:val="-18"/>
          <w:sz w:val="36"/>
          <w:szCs w:val="36"/>
        </w:rPr>
        <w:t xml:space="preserve"> </w:t>
      </w:r>
      <w:r>
        <w:rPr>
          <w:sz w:val="36"/>
          <w:szCs w:val="36"/>
        </w:rPr>
        <w:t>key</w:t>
      </w:r>
      <w:r>
        <w:rPr>
          <w:spacing w:val="1"/>
          <w:sz w:val="36"/>
          <w:szCs w:val="36"/>
        </w:rPr>
        <w:t xml:space="preserve"> </w:t>
      </w:r>
      <w:r>
        <w:rPr>
          <w:color w:val="111111"/>
          <w:sz w:val="36"/>
          <w:szCs w:val="36"/>
        </w:rPr>
        <w:t>and</w:t>
      </w:r>
      <w:r>
        <w:rPr>
          <w:color w:val="111111"/>
          <w:spacing w:val="11"/>
          <w:sz w:val="36"/>
          <w:szCs w:val="36"/>
        </w:rPr>
        <w:t xml:space="preserve"> </w:t>
      </w:r>
      <w:r>
        <w:rPr>
          <w:color w:val="181818"/>
          <w:sz w:val="36"/>
          <w:szCs w:val="36"/>
        </w:rPr>
        <w:t>cf</w:t>
      </w:r>
      <w:r>
        <w:rPr>
          <w:color w:val="181818"/>
          <w:spacing w:val="10"/>
          <w:sz w:val="36"/>
          <w:szCs w:val="36"/>
        </w:rPr>
        <w:t xml:space="preserve"> </w:t>
      </w:r>
      <w:r>
        <w:rPr>
          <w:color w:val="181818"/>
          <w:sz w:val="36"/>
          <w:szCs w:val="36"/>
        </w:rPr>
        <w:t>r(Gs</w:t>
      </w:r>
      <w:r>
        <w:rPr>
          <w:color w:val="181818"/>
          <w:spacing w:val="5"/>
          <w:sz w:val="36"/>
          <w:szCs w:val="36"/>
        </w:rPr>
        <w:t xml:space="preserve"> </w:t>
      </w:r>
      <w:r>
        <w:rPr>
          <w:color w:val="2A2A2A"/>
          <w:sz w:val="36"/>
          <w:szCs w:val="36"/>
        </w:rPr>
        <w:t>•</w:t>
      </w:r>
      <w:r>
        <w:rPr>
          <w:color w:val="2A2A2A"/>
          <w:spacing w:val="-22"/>
          <w:sz w:val="36"/>
          <w:szCs w:val="36"/>
        </w:rPr>
        <w:t xml:space="preserve"> </w:t>
      </w:r>
      <w:r>
        <w:rPr>
          <w:color w:val="4D4D4D"/>
          <w:sz w:val="36"/>
          <w:szCs w:val="36"/>
        </w:rPr>
        <w:t>i</w:t>
      </w:r>
      <w:r>
        <w:rPr>
          <w:color w:val="4D4D4D"/>
          <w:spacing w:val="-21"/>
          <w:sz w:val="36"/>
          <w:szCs w:val="36"/>
        </w:rPr>
        <w:t xml:space="preserve"> </w:t>
      </w:r>
      <w:r>
        <w:rPr>
          <w:color w:val="676767"/>
          <w:sz w:val="36"/>
          <w:szCs w:val="36"/>
        </w:rPr>
        <w:t>j</w:t>
      </w:r>
      <w:r>
        <w:rPr>
          <w:color w:val="676767"/>
          <w:spacing w:val="-6"/>
          <w:sz w:val="36"/>
          <w:szCs w:val="36"/>
        </w:rPr>
        <w:t xml:space="preserve"> </w:t>
      </w:r>
      <w:r>
        <w:rPr>
          <w:color w:val="797979"/>
          <w:sz w:val="36"/>
          <w:szCs w:val="36"/>
        </w:rPr>
        <w:t>!=</w:t>
      </w:r>
      <w:r>
        <w:rPr>
          <w:color w:val="797979"/>
          <w:spacing w:val="15"/>
          <w:sz w:val="36"/>
          <w:szCs w:val="36"/>
        </w:rPr>
        <w:t xml:space="preserve"> </w:t>
      </w:r>
      <w:r>
        <w:rPr>
          <w:color w:val="3D3D3D"/>
          <w:sz w:val="36"/>
          <w:szCs w:val="36"/>
        </w:rPr>
        <w:t>'</w:t>
      </w:r>
      <w:r>
        <w:rPr>
          <w:color w:val="3D3D3D"/>
          <w:spacing w:val="16"/>
          <w:sz w:val="36"/>
          <w:szCs w:val="36"/>
        </w:rPr>
        <w:t xml:space="preserve"> </w:t>
      </w:r>
      <w:r>
        <w:rPr>
          <w:color w:val="3D3D3D"/>
          <w:spacing w:val="-5"/>
          <w:sz w:val="36"/>
          <w:szCs w:val="36"/>
        </w:rPr>
        <w:t>'j</w:t>
      </w:r>
    </w:p>
    <w:p>
      <w:pPr>
        <w:tabs>
          <w:tab w:val="left" w:pos="1943"/>
        </w:tabs>
        <w:spacing w:before="366"/>
        <w:ind w:left="531" w:right="0" w:firstLine="0"/>
        <w:jc w:val="left"/>
        <w:rPr>
          <w:sz w:val="36"/>
          <w:szCs w:val="36"/>
        </w:rPr>
      </w:pPr>
      <w:r>
        <w:rPr>
          <w:color w:val="0C0C0C"/>
          <w:spacing w:val="-2"/>
          <w:position w:val="2"/>
          <w:sz w:val="36"/>
          <w:szCs w:val="36"/>
        </w:rPr>
        <w:t>matrix</w:t>
      </w:r>
      <w:r>
        <w:rPr>
          <w:color w:val="0C0C0C"/>
          <w:position w:val="2"/>
          <w:sz w:val="36"/>
          <w:szCs w:val="36"/>
        </w:rPr>
        <w:tab/>
      </w:r>
      <w:r>
        <w:rPr>
          <w:color w:val="1C1C1C"/>
          <w:position w:val="2"/>
          <w:sz w:val="36"/>
          <w:szCs w:val="36"/>
        </w:rPr>
        <w:t>[list(key[i:</w:t>
      </w:r>
      <w:r>
        <w:rPr>
          <w:color w:val="1C1C1C"/>
          <w:spacing w:val="-36"/>
          <w:position w:val="2"/>
          <w:sz w:val="36"/>
          <w:szCs w:val="36"/>
        </w:rPr>
        <w:t xml:space="preserve"> </w:t>
      </w:r>
      <w:r>
        <w:rPr>
          <w:color w:val="313131"/>
          <w:position w:val="2"/>
          <w:sz w:val="36"/>
          <w:szCs w:val="36"/>
        </w:rPr>
        <w:t>i+5])</w:t>
      </w:r>
      <w:r>
        <w:rPr>
          <w:color w:val="313131"/>
          <w:spacing w:val="32"/>
          <w:position w:val="2"/>
          <w:sz w:val="36"/>
          <w:szCs w:val="36"/>
        </w:rPr>
        <w:t xml:space="preserve"> </w:t>
      </w:r>
      <w:r>
        <w:rPr>
          <w:position w:val="2"/>
          <w:sz w:val="36"/>
          <w:szCs w:val="36"/>
        </w:rPr>
        <w:t>for</w:t>
      </w:r>
      <w:r>
        <w:rPr>
          <w:spacing w:val="75"/>
          <w:position w:val="2"/>
          <w:sz w:val="36"/>
          <w:szCs w:val="36"/>
        </w:rPr>
        <w:t xml:space="preserve"> </w:t>
      </w:r>
      <w:r>
        <w:rPr>
          <w:color w:val="3B3B3B"/>
          <w:position w:val="2"/>
          <w:sz w:val="36"/>
          <w:szCs w:val="36"/>
        </w:rPr>
        <w:t>i</w:t>
      </w:r>
      <w:r>
        <w:rPr>
          <w:color w:val="3B3B3B"/>
          <w:spacing w:val="32"/>
          <w:position w:val="2"/>
          <w:sz w:val="36"/>
          <w:szCs w:val="36"/>
        </w:rPr>
        <w:t xml:space="preserve"> </w:t>
      </w:r>
      <w:r>
        <w:rPr>
          <w:color w:val="545454"/>
          <w:position w:val="2"/>
          <w:sz w:val="36"/>
          <w:szCs w:val="36"/>
        </w:rPr>
        <w:t>in</w:t>
      </w:r>
      <w:r>
        <w:rPr>
          <w:color w:val="545454"/>
          <w:spacing w:val="37"/>
          <w:position w:val="2"/>
          <w:sz w:val="36"/>
          <w:szCs w:val="36"/>
        </w:rPr>
        <w:t xml:space="preserve"> </w:t>
      </w:r>
      <w:r>
        <w:rPr>
          <w:color w:val="0C0C0C"/>
          <w:position w:val="2"/>
          <w:sz w:val="36"/>
          <w:szCs w:val="36"/>
        </w:rPr>
        <w:t>range(0</w:t>
      </w:r>
      <w:r>
        <w:rPr>
          <w:color w:val="0C0C0C"/>
          <w:sz w:val="36"/>
          <w:szCs w:val="36"/>
        </w:rPr>
        <w:t>,</w:t>
      </w:r>
      <w:r>
        <w:rPr>
          <w:color w:val="0C0C0C"/>
          <w:spacing w:val="-6"/>
          <w:sz w:val="36"/>
          <w:szCs w:val="36"/>
        </w:rPr>
        <w:t xml:space="preserve"> </w:t>
      </w:r>
      <w:r>
        <w:rPr>
          <w:color w:val="181818"/>
          <w:position w:val="2"/>
          <w:sz w:val="36"/>
          <w:szCs w:val="36"/>
        </w:rPr>
        <w:t>25,</w:t>
      </w:r>
      <w:r>
        <w:rPr>
          <w:color w:val="181818"/>
          <w:spacing w:val="54"/>
          <w:position w:val="2"/>
          <w:sz w:val="36"/>
          <w:szCs w:val="36"/>
        </w:rPr>
        <w:t xml:space="preserve"> </w:t>
      </w:r>
      <w:r>
        <w:rPr>
          <w:color w:val="1A1A1A"/>
          <w:spacing w:val="-5"/>
          <w:position w:val="2"/>
          <w:sz w:val="36"/>
          <w:szCs w:val="36"/>
        </w:rPr>
        <w:t>5)]</w:t>
      </w:r>
    </w:p>
    <w:p>
      <w:pPr>
        <w:spacing w:before="363"/>
        <w:ind w:left="534" w:right="0" w:firstLine="0"/>
        <w:jc w:val="left"/>
        <w:rPr>
          <w:sz w:val="36"/>
          <w:szCs w:val="36"/>
        </w:rPr>
      </w:pPr>
      <w:r>
        <w:rPr>
          <w:color w:val="0C0C0C"/>
          <w:sz w:val="36"/>
          <w:szCs w:val="36"/>
        </w:rPr>
        <w:t>ret</w:t>
      </w:r>
      <w:r>
        <w:rPr>
          <w:color w:val="0C0C0C"/>
          <w:spacing w:val="16"/>
          <w:sz w:val="36"/>
          <w:szCs w:val="36"/>
        </w:rPr>
        <w:t xml:space="preserve"> </w:t>
      </w:r>
      <w:r>
        <w:rPr>
          <w:color w:val="575757"/>
          <w:sz w:val="36"/>
          <w:szCs w:val="36"/>
        </w:rPr>
        <w:t>urn</w:t>
      </w:r>
      <w:r>
        <w:rPr>
          <w:color w:val="575757"/>
          <w:spacing w:val="74"/>
          <w:w w:val="150"/>
          <w:sz w:val="36"/>
          <w:szCs w:val="36"/>
        </w:rPr>
        <w:t xml:space="preserve"> </w:t>
      </w:r>
      <w:r>
        <w:rPr>
          <w:sz w:val="36"/>
          <w:szCs w:val="36"/>
        </w:rPr>
        <w:t>mat</w:t>
      </w:r>
      <w:r>
        <w:rPr>
          <w:spacing w:val="40"/>
          <w:sz w:val="36"/>
          <w:szCs w:val="36"/>
        </w:rPr>
        <w:t xml:space="preserve"> </w:t>
      </w:r>
      <w:r>
        <w:rPr>
          <w:spacing w:val="-5"/>
          <w:sz w:val="36"/>
          <w:szCs w:val="36"/>
        </w:rPr>
        <w:t>rix</w:t>
      </w:r>
    </w:p>
    <w:p>
      <w:pPr>
        <w:pStyle w:val="13"/>
        <w:rPr>
          <w:sz w:val="36"/>
          <w:szCs w:val="36"/>
        </w:rPr>
      </w:pPr>
    </w:p>
    <w:p>
      <w:pPr>
        <w:pStyle w:val="13"/>
        <w:rPr>
          <w:sz w:val="36"/>
          <w:szCs w:val="36"/>
        </w:rPr>
      </w:pPr>
    </w:p>
    <w:p>
      <w:pPr>
        <w:pStyle w:val="13"/>
        <w:spacing w:before="3"/>
        <w:rPr>
          <w:sz w:val="36"/>
          <w:szCs w:val="36"/>
        </w:rPr>
      </w:pPr>
    </w:p>
    <w:p>
      <w:pPr>
        <w:pStyle w:val="13"/>
        <w:tabs>
          <w:tab w:val="left" w:pos="2203"/>
        </w:tabs>
        <w:ind w:left="160"/>
        <w:rPr>
          <w:sz w:val="36"/>
          <w:szCs w:val="36"/>
        </w:rPr>
      </w:pPr>
      <w:r>
        <w:rPr>
          <w:sz w:val="36"/>
          <w:szCs w:val="36"/>
        </w:rPr>
        <w:t>def</w:t>
      </w:r>
      <w:r>
        <w:rPr>
          <w:spacing w:val="24"/>
          <w:sz w:val="36"/>
          <w:szCs w:val="36"/>
        </w:rPr>
        <w:t xml:space="preserve"> </w:t>
      </w:r>
      <w:r>
        <w:rPr>
          <w:spacing w:val="-2"/>
          <w:sz w:val="36"/>
          <w:szCs w:val="36"/>
        </w:rPr>
        <w:t>encrypt</w:t>
      </w:r>
      <w:r>
        <w:rPr>
          <w:sz w:val="36"/>
          <w:szCs w:val="36"/>
        </w:rPr>
        <w:tab/>
      </w:r>
      <w:r>
        <w:rPr>
          <w:color w:val="0E0E0E"/>
          <w:sz w:val="36"/>
          <w:szCs w:val="36"/>
        </w:rPr>
        <w:t>message(matrix,</w:t>
      </w:r>
      <w:r>
        <w:rPr>
          <w:color w:val="0E0E0E"/>
          <w:spacing w:val="47"/>
          <w:w w:val="150"/>
          <w:sz w:val="36"/>
          <w:szCs w:val="36"/>
        </w:rPr>
        <w:t xml:space="preserve"> </w:t>
      </w:r>
      <w:r>
        <w:rPr>
          <w:spacing w:val="-2"/>
          <w:sz w:val="36"/>
          <w:szCs w:val="36"/>
        </w:rPr>
        <w:t>message):</w:t>
      </w:r>
    </w:p>
    <w:p>
      <w:pPr>
        <w:spacing w:before="357" w:line="252" w:lineRule="auto"/>
        <w:ind w:left="175" w:right="2273" w:firstLine="353"/>
        <w:jc w:val="left"/>
        <w:rPr>
          <w:sz w:val="36"/>
          <w:szCs w:val="36"/>
        </w:rPr>
      </w:pPr>
      <w:r>
        <w:rPr>
          <w:sz w:val="36"/>
          <w:szCs w:val="36"/>
        </w:rPr>
        <w:t>message</w:t>
      </w:r>
      <w:r>
        <w:rPr>
          <w:spacing w:val="-7"/>
          <w:sz w:val="36"/>
          <w:szCs w:val="36"/>
        </w:rPr>
        <w:t xml:space="preserve"> </w:t>
      </w:r>
      <w:r>
        <w:rPr>
          <w:color w:val="8E8E8E"/>
          <w:sz w:val="36"/>
          <w:szCs w:val="36"/>
        </w:rPr>
        <w:t>=</w:t>
      </w:r>
      <w:r>
        <w:rPr>
          <w:color w:val="8E8E8E"/>
          <w:spacing w:val="-22"/>
          <w:sz w:val="36"/>
          <w:szCs w:val="36"/>
        </w:rPr>
        <w:t xml:space="preserve"> </w:t>
      </w:r>
      <w:r>
        <w:rPr>
          <w:sz w:val="36"/>
          <w:szCs w:val="36"/>
        </w:rPr>
        <w:t>|message|i:i•2|</w:t>
      </w:r>
      <w:r>
        <w:rPr>
          <w:spacing w:val="-25"/>
          <w:sz w:val="36"/>
          <w:szCs w:val="36"/>
        </w:rPr>
        <w:t xml:space="preserve"> </w:t>
      </w:r>
      <w:r>
        <w:rPr>
          <w:color w:val="525252"/>
          <w:sz w:val="36"/>
          <w:szCs w:val="36"/>
        </w:rPr>
        <w:t>if</w:t>
      </w:r>
      <w:r>
        <w:rPr>
          <w:color w:val="525252"/>
          <w:spacing w:val="-12"/>
          <w:sz w:val="36"/>
          <w:szCs w:val="36"/>
        </w:rPr>
        <w:t xml:space="preserve"> </w:t>
      </w:r>
      <w:r>
        <w:rPr>
          <w:color w:val="3A3A3A"/>
          <w:sz w:val="36"/>
          <w:szCs w:val="36"/>
        </w:rPr>
        <w:t>i</w:t>
      </w:r>
      <w:r>
        <w:rPr>
          <w:color w:val="3A3A3A"/>
          <w:spacing w:val="-22"/>
          <w:sz w:val="36"/>
          <w:szCs w:val="36"/>
        </w:rPr>
        <w:t xml:space="preserve"> </w:t>
      </w:r>
      <w:r>
        <w:rPr>
          <w:color w:val="7E7E7E"/>
          <w:sz w:val="36"/>
          <w:szCs w:val="36"/>
        </w:rPr>
        <w:t>•</w:t>
      </w:r>
      <w:r>
        <w:rPr>
          <w:color w:val="7E7E7E"/>
          <w:spacing w:val="9"/>
          <w:sz w:val="36"/>
          <w:szCs w:val="36"/>
        </w:rPr>
        <w:t xml:space="preserve"> </w:t>
      </w:r>
      <w:r>
        <w:rPr>
          <w:sz w:val="36"/>
          <w:szCs w:val="36"/>
        </w:rPr>
        <w:t xml:space="preserve">1 </w:t>
      </w:r>
      <w:r>
        <w:rPr>
          <w:color w:val="3B3B3B"/>
          <w:sz w:val="36"/>
          <w:szCs w:val="36"/>
        </w:rPr>
        <w:t xml:space="preserve">&lt; </w:t>
      </w:r>
      <w:r>
        <w:rPr>
          <w:sz w:val="36"/>
          <w:szCs w:val="36"/>
        </w:rPr>
        <w:t>Ien(message)</w:t>
      </w:r>
      <w:r>
        <w:rPr>
          <w:spacing w:val="16"/>
          <w:sz w:val="36"/>
          <w:szCs w:val="36"/>
        </w:rPr>
        <w:t xml:space="preserve"> </w:t>
      </w:r>
      <w:r>
        <w:rPr>
          <w:sz w:val="36"/>
          <w:szCs w:val="36"/>
        </w:rPr>
        <w:t>else</w:t>
      </w:r>
      <w:r>
        <w:rPr>
          <w:spacing w:val="-7"/>
          <w:sz w:val="36"/>
          <w:szCs w:val="36"/>
        </w:rPr>
        <w:t xml:space="preserve"> </w:t>
      </w:r>
      <w:r>
        <w:rPr>
          <w:sz w:val="36"/>
          <w:szCs w:val="36"/>
        </w:rPr>
        <w:t>message|i:i•</w:t>
      </w:r>
      <w:r>
        <w:rPr>
          <w:spacing w:val="-32"/>
          <w:sz w:val="36"/>
          <w:szCs w:val="36"/>
        </w:rPr>
        <w:t xml:space="preserve"> </w:t>
      </w:r>
      <w:r>
        <w:rPr>
          <w:color w:val="1F1F1F"/>
          <w:sz w:val="36"/>
          <w:szCs w:val="36"/>
        </w:rPr>
        <w:t xml:space="preserve">1] </w:t>
      </w:r>
      <w:r>
        <w:rPr>
          <w:color w:val="111111"/>
          <w:sz w:val="36"/>
          <w:szCs w:val="36"/>
        </w:rPr>
        <w:t>for</w:t>
      </w:r>
      <w:r>
        <w:rPr>
          <w:color w:val="111111"/>
          <w:spacing w:val="-11"/>
          <w:sz w:val="36"/>
          <w:szCs w:val="36"/>
        </w:rPr>
        <w:t xml:space="preserve"> </w:t>
      </w:r>
      <w:r>
        <w:rPr>
          <w:color w:val="383838"/>
          <w:sz w:val="36"/>
          <w:szCs w:val="36"/>
        </w:rPr>
        <w:t>i</w:t>
      </w:r>
      <w:r>
        <w:rPr>
          <w:color w:val="383838"/>
          <w:spacing w:val="20"/>
          <w:sz w:val="36"/>
          <w:szCs w:val="36"/>
        </w:rPr>
        <w:t xml:space="preserve"> </w:t>
      </w:r>
      <w:r>
        <w:rPr>
          <w:color w:val="131313"/>
          <w:sz w:val="36"/>
          <w:szCs w:val="36"/>
        </w:rPr>
        <w:t>in</w:t>
      </w:r>
      <w:r>
        <w:rPr>
          <w:color w:val="131313"/>
          <w:spacing w:val="-23"/>
          <w:sz w:val="36"/>
          <w:szCs w:val="36"/>
        </w:rPr>
        <w:t xml:space="preserve"> </w:t>
      </w:r>
      <w:r>
        <w:rPr>
          <w:sz w:val="36"/>
          <w:szCs w:val="36"/>
        </w:rPr>
        <w:t>range(0,</w:t>
      </w:r>
      <w:r>
        <w:rPr>
          <w:spacing w:val="-2"/>
          <w:sz w:val="36"/>
          <w:szCs w:val="36"/>
        </w:rPr>
        <w:t xml:space="preserve"> </w:t>
      </w:r>
      <w:r>
        <w:rPr>
          <w:color w:val="0C0C0C"/>
          <w:sz w:val="36"/>
          <w:szCs w:val="36"/>
        </w:rPr>
        <w:t xml:space="preserve">len(message), </w:t>
      </w:r>
      <w:r>
        <w:rPr>
          <w:color w:val="181818"/>
          <w:spacing w:val="-4"/>
          <w:position w:val="7"/>
          <w:sz w:val="36"/>
          <w:szCs w:val="36"/>
        </w:rPr>
        <w:t>2</w:t>
      </w:r>
      <w:r>
        <w:rPr>
          <w:color w:val="181818"/>
          <w:spacing w:val="-4"/>
          <w:sz w:val="36"/>
          <w:szCs w:val="36"/>
        </w:rPr>
        <w:t>ll</w:t>
      </w:r>
    </w:p>
    <w:p>
      <w:pPr>
        <w:pStyle w:val="13"/>
        <w:rPr>
          <w:sz w:val="36"/>
          <w:szCs w:val="36"/>
        </w:rPr>
      </w:pPr>
    </w:p>
    <w:p>
      <w:pPr>
        <w:pStyle w:val="13"/>
        <w:spacing w:before="92"/>
        <w:rPr>
          <w:sz w:val="36"/>
          <w:szCs w:val="36"/>
        </w:rPr>
      </w:pPr>
    </w:p>
    <w:p>
      <w:pPr>
        <w:spacing w:before="0"/>
        <w:ind w:left="0" w:right="14001" w:firstLine="0"/>
        <w:jc w:val="center"/>
        <w:rPr>
          <w:sz w:val="36"/>
          <w:szCs w:val="36"/>
        </w:rPr>
      </w:pPr>
      <w:r>
        <w:rPr>
          <w:position w:val="2"/>
          <w:sz w:val="36"/>
          <w:szCs w:val="36"/>
        </w:rPr>
        <w:t>def</w:t>
      </w:r>
      <w:r>
        <w:rPr>
          <w:spacing w:val="11"/>
          <w:position w:val="2"/>
          <w:sz w:val="36"/>
          <w:szCs w:val="36"/>
        </w:rPr>
        <w:t xml:space="preserve"> </w:t>
      </w:r>
      <w:r>
        <w:rPr>
          <w:i/>
          <w:color w:val="0F0F0F"/>
          <w:position w:val="2"/>
          <w:sz w:val="36"/>
          <w:szCs w:val="36"/>
        </w:rPr>
        <w:t>h</w:t>
      </w:r>
      <w:r>
        <w:rPr>
          <w:color w:val="424242"/>
          <w:position w:val="2"/>
          <w:sz w:val="36"/>
          <w:szCs w:val="36"/>
        </w:rPr>
        <w:t>nd</w:t>
      </w:r>
      <w:r>
        <w:rPr>
          <w:color w:val="424242"/>
          <w:spacing w:val="39"/>
          <w:w w:val="150"/>
          <w:position w:val="2"/>
          <w:sz w:val="36"/>
          <w:szCs w:val="36"/>
        </w:rPr>
        <w:t xml:space="preserve"> </w:t>
      </w:r>
      <w:r>
        <w:rPr>
          <w:spacing w:val="-2"/>
          <w:position w:val="2"/>
          <w:sz w:val="36"/>
          <w:szCs w:val="36"/>
        </w:rPr>
        <w:t>coordin</w:t>
      </w:r>
      <w:r>
        <w:rPr>
          <w:spacing w:val="-2"/>
          <w:sz w:val="36"/>
          <w:szCs w:val="36"/>
        </w:rPr>
        <w:t>at</w:t>
      </w:r>
      <w:r>
        <w:rPr>
          <w:spacing w:val="-2"/>
          <w:position w:val="2"/>
          <w:sz w:val="36"/>
          <w:szCs w:val="36"/>
        </w:rPr>
        <w:t>es(r):</w:t>
      </w:r>
    </w:p>
    <w:p>
      <w:pPr>
        <w:pStyle w:val="13"/>
        <w:tabs>
          <w:tab w:val="left" w:pos="3043"/>
        </w:tabs>
        <w:spacing w:before="323"/>
        <w:ind w:left="900"/>
        <w:rPr>
          <w:sz w:val="36"/>
          <w:szCs w:val="36"/>
        </w:rPr>
      </w:pPr>
      <w:r>
        <w:rPr>
          <w:sz w:val="36"/>
          <w:szCs w:val="36"/>
        </w:rPr>
        <w:t>for</w:t>
      </w:r>
      <w:r>
        <w:rPr>
          <w:spacing w:val="-8"/>
          <w:sz w:val="36"/>
          <w:szCs w:val="36"/>
        </w:rPr>
        <w:t xml:space="preserve"> </w:t>
      </w:r>
      <w:r>
        <w:rPr>
          <w:color w:val="262626"/>
          <w:sz w:val="36"/>
          <w:szCs w:val="36"/>
        </w:rPr>
        <w:t>row,</w:t>
      </w:r>
      <w:r>
        <w:rPr>
          <w:color w:val="262626"/>
          <w:spacing w:val="-21"/>
          <w:sz w:val="36"/>
          <w:szCs w:val="36"/>
        </w:rPr>
        <w:t xml:space="preserve"> </w:t>
      </w:r>
      <w:r>
        <w:rPr>
          <w:color w:val="262626"/>
          <w:spacing w:val="-5"/>
          <w:sz w:val="36"/>
          <w:szCs w:val="36"/>
        </w:rPr>
        <w:t>row</w:t>
      </w:r>
      <w:r>
        <w:rPr>
          <w:color w:val="262626"/>
          <w:sz w:val="36"/>
          <w:szCs w:val="36"/>
        </w:rPr>
        <w:tab/>
      </w:r>
      <w:r>
        <w:rPr>
          <w:sz w:val="36"/>
          <w:szCs w:val="36"/>
        </w:rPr>
        <w:t>vals</w:t>
      </w:r>
      <w:r>
        <w:rPr>
          <w:spacing w:val="24"/>
          <w:sz w:val="36"/>
          <w:szCs w:val="36"/>
        </w:rPr>
        <w:t xml:space="preserve"> </w:t>
      </w:r>
      <w:r>
        <w:rPr>
          <w:color w:val="3D3D3D"/>
          <w:sz w:val="36"/>
          <w:szCs w:val="36"/>
        </w:rPr>
        <w:t>in</w:t>
      </w:r>
      <w:r>
        <w:rPr>
          <w:color w:val="3D3D3D"/>
          <w:spacing w:val="-9"/>
          <w:sz w:val="36"/>
          <w:szCs w:val="36"/>
        </w:rPr>
        <w:t xml:space="preserve"> </w:t>
      </w:r>
      <w:r>
        <w:rPr>
          <w:spacing w:val="-2"/>
          <w:sz w:val="36"/>
          <w:szCs w:val="36"/>
        </w:rPr>
        <w:t>enumerate(matrix):</w:t>
      </w:r>
    </w:p>
    <w:p>
      <w:pPr>
        <w:tabs>
          <w:tab w:val="left" w:pos="1762"/>
        </w:tabs>
        <w:spacing w:before="338"/>
        <w:ind w:left="0" w:right="13963" w:firstLine="0"/>
        <w:jc w:val="center"/>
        <w:rPr>
          <w:sz w:val="36"/>
          <w:szCs w:val="36"/>
        </w:rPr>
      </w:pPr>
      <w:r>
        <w:rPr>
          <w:color w:val="1C1C1C"/>
          <w:sz w:val="36"/>
          <w:szCs w:val="36"/>
        </w:rPr>
        <w:t>if</w:t>
      </w:r>
      <w:r>
        <w:rPr>
          <w:color w:val="1C1C1C"/>
          <w:spacing w:val="-11"/>
          <w:sz w:val="36"/>
          <w:szCs w:val="36"/>
        </w:rPr>
        <w:t xml:space="preserve"> </w:t>
      </w:r>
      <w:r>
        <w:rPr>
          <w:color w:val="797979"/>
          <w:sz w:val="36"/>
          <w:szCs w:val="36"/>
        </w:rPr>
        <w:t>c</w:t>
      </w:r>
      <w:r>
        <w:rPr>
          <w:color w:val="797979"/>
          <w:spacing w:val="17"/>
          <w:sz w:val="36"/>
          <w:szCs w:val="36"/>
        </w:rPr>
        <w:t xml:space="preserve"> </w:t>
      </w:r>
      <w:r>
        <w:rPr>
          <w:color w:val="343434"/>
          <w:sz w:val="36"/>
          <w:szCs w:val="36"/>
        </w:rPr>
        <w:t>in</w:t>
      </w:r>
      <w:r>
        <w:rPr>
          <w:color w:val="343434"/>
          <w:spacing w:val="-17"/>
          <w:sz w:val="36"/>
          <w:szCs w:val="36"/>
        </w:rPr>
        <w:t xml:space="preserve"> </w:t>
      </w:r>
      <w:r>
        <w:rPr>
          <w:color w:val="343434"/>
          <w:spacing w:val="-5"/>
          <w:sz w:val="36"/>
          <w:szCs w:val="36"/>
        </w:rPr>
        <w:t>row</w:t>
      </w:r>
      <w:r>
        <w:rPr>
          <w:color w:val="343434"/>
          <w:sz w:val="36"/>
          <w:szCs w:val="36"/>
        </w:rPr>
        <w:tab/>
      </w:r>
      <w:r>
        <w:rPr>
          <w:color w:val="232323"/>
          <w:spacing w:val="-2"/>
          <w:sz w:val="36"/>
          <w:szCs w:val="36"/>
        </w:rPr>
        <w:t>vals:</w:t>
      </w:r>
    </w:p>
    <w:p>
      <w:pPr>
        <w:spacing w:before="355"/>
        <w:ind w:left="1583" w:right="0" w:firstLine="0"/>
        <w:jc w:val="left"/>
        <w:rPr>
          <w:sz w:val="36"/>
          <w:szCs w:val="36"/>
        </w:rPr>
      </w:pPr>
      <w:r>
        <w:rPr>
          <w:sz w:val="36"/>
          <w:szCs w:val="36"/>
        </w:rPr>
        <w:t>ret</w:t>
      </w:r>
      <w:r>
        <w:rPr>
          <w:spacing w:val="-42"/>
          <w:sz w:val="36"/>
          <w:szCs w:val="36"/>
        </w:rPr>
        <w:t xml:space="preserve"> </w:t>
      </w:r>
      <w:r>
        <w:rPr>
          <w:color w:val="1C1C1C"/>
          <w:sz w:val="36"/>
          <w:szCs w:val="36"/>
        </w:rPr>
        <w:t>urn</w:t>
      </w:r>
      <w:r>
        <w:rPr>
          <w:color w:val="1C1C1C"/>
          <w:spacing w:val="7"/>
          <w:sz w:val="36"/>
          <w:szCs w:val="36"/>
        </w:rPr>
        <w:t xml:space="preserve"> </w:t>
      </w:r>
      <w:r>
        <w:rPr>
          <w:color w:val="151515"/>
          <w:sz w:val="36"/>
          <w:szCs w:val="36"/>
        </w:rPr>
        <w:t>row,</w:t>
      </w:r>
      <w:r>
        <w:rPr>
          <w:color w:val="151515"/>
          <w:spacing w:val="36"/>
          <w:sz w:val="36"/>
          <w:szCs w:val="36"/>
        </w:rPr>
        <w:t xml:space="preserve"> </w:t>
      </w:r>
      <w:r>
        <w:rPr>
          <w:sz w:val="36"/>
          <w:szCs w:val="36"/>
        </w:rPr>
        <w:t>row</w:t>
      </w:r>
      <w:r>
        <w:rPr>
          <w:spacing w:val="21"/>
          <w:sz w:val="36"/>
          <w:szCs w:val="36"/>
        </w:rPr>
        <w:t xml:space="preserve">  </w:t>
      </w:r>
      <w:r>
        <w:rPr>
          <w:spacing w:val="-2"/>
          <w:sz w:val="36"/>
          <w:szCs w:val="36"/>
        </w:rPr>
        <w:t>vals.index(c)</w:t>
      </w:r>
    </w:p>
    <w:p>
      <w:pPr>
        <w:pStyle w:val="13"/>
        <w:spacing w:before="350"/>
        <w:ind w:left="891"/>
        <w:rPr>
          <w:sz w:val="36"/>
          <w:szCs w:val="36"/>
        </w:rPr>
      </w:pPr>
      <w:r>
        <w:rPr>
          <w:color w:val="0F0F0F"/>
          <w:sz w:val="36"/>
          <w:szCs w:val="36"/>
        </w:rPr>
        <w:t>return</w:t>
      </w:r>
      <w:r>
        <w:rPr>
          <w:color w:val="0F0F0F"/>
          <w:spacing w:val="25"/>
          <w:sz w:val="36"/>
          <w:szCs w:val="36"/>
        </w:rPr>
        <w:t xml:space="preserve"> </w:t>
      </w:r>
      <w:r>
        <w:rPr>
          <w:sz w:val="36"/>
          <w:szCs w:val="36"/>
        </w:rPr>
        <w:t>None,</w:t>
      </w:r>
      <w:r>
        <w:rPr>
          <w:spacing w:val="25"/>
          <w:sz w:val="36"/>
          <w:szCs w:val="36"/>
        </w:rPr>
        <w:t xml:space="preserve"> </w:t>
      </w:r>
      <w:r>
        <w:rPr>
          <w:spacing w:val="-4"/>
          <w:sz w:val="36"/>
          <w:szCs w:val="36"/>
        </w:rPr>
        <w:t>None</w:t>
      </w:r>
    </w:p>
    <w:p>
      <w:pPr>
        <w:pStyle w:val="13"/>
        <w:rPr>
          <w:sz w:val="36"/>
          <w:szCs w:val="36"/>
        </w:rPr>
      </w:pPr>
    </w:p>
    <w:p>
      <w:pPr>
        <w:pStyle w:val="13"/>
        <w:spacing w:before="209"/>
        <w:rPr>
          <w:sz w:val="36"/>
          <w:szCs w:val="36"/>
        </w:rPr>
      </w:pPr>
    </w:p>
    <w:p>
      <w:pPr>
        <w:spacing w:before="0"/>
        <w:ind w:left="521" w:right="0" w:firstLine="0"/>
        <w:jc w:val="left"/>
        <w:rPr>
          <w:sz w:val="36"/>
          <w:szCs w:val="36"/>
        </w:rPr>
      </w:pPr>
      <w:r>
        <w:rPr>
          <w:spacing w:val="-2"/>
          <w:sz w:val="36"/>
          <w:szCs w:val="36"/>
        </w:rPr>
        <w:t>encrypted</w:t>
      </w:r>
    </w:p>
    <w:p>
      <w:pPr>
        <w:pStyle w:val="13"/>
        <w:spacing w:before="345"/>
        <w:ind w:left="532"/>
        <w:rPr>
          <w:sz w:val="36"/>
          <w:szCs w:val="36"/>
        </w:rPr>
      </w:pPr>
      <w:r>
        <w:rPr>
          <w:spacing w:val="10"/>
          <w:sz w:val="36"/>
          <w:szCs w:val="36"/>
        </w:rPr>
        <w:t>fo</w:t>
      </w:r>
      <w:r>
        <w:rPr>
          <w:color w:val="4F4F4F"/>
          <w:spacing w:val="10"/>
          <w:sz w:val="36"/>
          <w:szCs w:val="36"/>
        </w:rPr>
        <w:t>r</w:t>
      </w:r>
      <w:r>
        <w:rPr>
          <w:color w:val="4F4F4F"/>
          <w:spacing w:val="9"/>
          <w:sz w:val="36"/>
          <w:szCs w:val="36"/>
        </w:rPr>
        <w:t xml:space="preserve"> </w:t>
      </w:r>
      <w:r>
        <w:rPr>
          <w:sz w:val="36"/>
          <w:szCs w:val="36"/>
        </w:rPr>
        <w:t>paif</w:t>
      </w:r>
      <w:r>
        <w:rPr>
          <w:spacing w:val="34"/>
          <w:sz w:val="36"/>
          <w:szCs w:val="36"/>
        </w:rPr>
        <w:t xml:space="preserve"> </w:t>
      </w:r>
      <w:r>
        <w:rPr>
          <w:color w:val="2F2F2F"/>
          <w:sz w:val="36"/>
          <w:szCs w:val="36"/>
        </w:rPr>
        <w:t>in</w:t>
      </w:r>
      <w:r>
        <w:rPr>
          <w:color w:val="2F2F2F"/>
          <w:spacing w:val="-8"/>
          <w:sz w:val="36"/>
          <w:szCs w:val="36"/>
        </w:rPr>
        <w:t xml:space="preserve"> </w:t>
      </w:r>
      <w:r>
        <w:rPr>
          <w:color w:val="1F1F1F"/>
          <w:spacing w:val="-2"/>
          <w:sz w:val="36"/>
          <w:szCs w:val="36"/>
        </w:rPr>
        <w:t>message:</w:t>
      </w:r>
    </w:p>
    <w:p>
      <w:pPr>
        <w:spacing w:before="338"/>
        <w:ind w:left="890" w:right="0" w:firstLine="0"/>
        <w:jc w:val="left"/>
        <w:rPr>
          <w:sz w:val="36"/>
          <w:szCs w:val="36"/>
        </w:rPr>
      </w:pPr>
      <w:r>
        <w:rPr>
          <w:color w:val="282828"/>
          <w:sz w:val="36"/>
          <w:szCs w:val="36"/>
        </w:rPr>
        <w:t>rJ,</w:t>
      </w:r>
      <w:r>
        <w:rPr>
          <w:color w:val="282828"/>
          <w:spacing w:val="60"/>
          <w:sz w:val="36"/>
          <w:szCs w:val="36"/>
        </w:rPr>
        <w:t xml:space="preserve"> </w:t>
      </w:r>
      <w:r>
        <w:rPr>
          <w:color w:val="1A1A1A"/>
          <w:sz w:val="36"/>
          <w:szCs w:val="36"/>
        </w:rPr>
        <w:t>c)</w:t>
      </w:r>
      <w:r>
        <w:rPr>
          <w:color w:val="1A1A1A"/>
          <w:spacing w:val="67"/>
          <w:w w:val="150"/>
          <w:sz w:val="36"/>
          <w:szCs w:val="36"/>
        </w:rPr>
        <w:t xml:space="preserve"> </w:t>
      </w:r>
      <w:r>
        <w:rPr>
          <w:color w:val="5D5D5D"/>
          <w:sz w:val="36"/>
          <w:szCs w:val="36"/>
        </w:rPr>
        <w:t>=</w:t>
      </w:r>
      <w:r>
        <w:rPr>
          <w:color w:val="5D5D5D"/>
          <w:spacing w:val="1"/>
          <w:sz w:val="36"/>
          <w:szCs w:val="36"/>
        </w:rPr>
        <w:t xml:space="preserve"> </w:t>
      </w:r>
      <w:r>
        <w:rPr>
          <w:sz w:val="36"/>
          <w:szCs w:val="36"/>
        </w:rPr>
        <w:t>hnd</w:t>
      </w:r>
      <w:r>
        <w:rPr>
          <w:spacing w:val="51"/>
          <w:w w:val="150"/>
          <w:sz w:val="36"/>
          <w:szCs w:val="36"/>
        </w:rPr>
        <w:t xml:space="preserve"> </w:t>
      </w:r>
      <w:r>
        <w:rPr>
          <w:spacing w:val="-2"/>
          <w:sz w:val="36"/>
          <w:szCs w:val="36"/>
        </w:rPr>
        <w:t>coordinates(pair|0])</w:t>
      </w:r>
    </w:p>
    <w:p>
      <w:pPr>
        <w:pStyle w:val="13"/>
        <w:tabs>
          <w:tab w:val="left" w:pos="2986"/>
          <w:tab w:val="left" w:pos="8517"/>
        </w:tabs>
        <w:spacing w:before="345"/>
        <w:ind w:left="891"/>
        <w:rPr>
          <w:sz w:val="36"/>
          <w:szCs w:val="36"/>
        </w:rPr>
      </w:pPr>
      <w:r>
        <w:rPr>
          <w:color w:val="1A1A1A"/>
          <w:sz w:val="36"/>
          <w:szCs w:val="36"/>
        </w:rPr>
        <w:t>r2,</w:t>
      </w:r>
      <w:r>
        <w:rPr>
          <w:color w:val="1A1A1A"/>
          <w:spacing w:val="-18"/>
          <w:sz w:val="36"/>
          <w:szCs w:val="36"/>
        </w:rPr>
        <w:t xml:space="preserve"> </w:t>
      </w:r>
      <w:r>
        <w:rPr>
          <w:color w:val="5E5E5E"/>
          <w:sz w:val="36"/>
          <w:szCs w:val="36"/>
        </w:rPr>
        <w:t>c</w:t>
      </w:r>
      <w:r>
        <w:rPr>
          <w:color w:val="5E5E5E"/>
          <w:spacing w:val="-45"/>
          <w:sz w:val="36"/>
          <w:szCs w:val="36"/>
        </w:rPr>
        <w:t xml:space="preserve"> </w:t>
      </w:r>
      <w:r>
        <w:rPr>
          <w:color w:val="161616"/>
          <w:sz w:val="36"/>
          <w:szCs w:val="36"/>
        </w:rPr>
        <w:t>2</w:t>
      </w:r>
      <w:r>
        <w:rPr>
          <w:color w:val="161616"/>
          <w:spacing w:val="14"/>
          <w:sz w:val="36"/>
          <w:szCs w:val="36"/>
        </w:rPr>
        <w:t xml:space="preserve"> </w:t>
      </w:r>
      <w:r>
        <w:rPr>
          <w:color w:val="777777"/>
          <w:sz w:val="36"/>
          <w:szCs w:val="36"/>
        </w:rPr>
        <w:t>=</w:t>
      </w:r>
      <w:r>
        <w:rPr>
          <w:color w:val="777777"/>
          <w:spacing w:val="-6"/>
          <w:sz w:val="36"/>
          <w:szCs w:val="36"/>
        </w:rPr>
        <w:t xml:space="preserve"> </w:t>
      </w:r>
      <w:r>
        <w:rPr>
          <w:color w:val="0F0F0F"/>
          <w:spacing w:val="-5"/>
          <w:sz w:val="36"/>
          <w:szCs w:val="36"/>
        </w:rPr>
        <w:t>h</w:t>
      </w:r>
      <w:r>
        <w:rPr>
          <w:color w:val="2B2B2B"/>
          <w:spacing w:val="-5"/>
          <w:sz w:val="36"/>
          <w:szCs w:val="36"/>
        </w:rPr>
        <w:t>nd</w:t>
      </w:r>
      <w:r>
        <w:rPr>
          <w:color w:val="2B2B2B"/>
          <w:sz w:val="36"/>
          <w:szCs w:val="36"/>
        </w:rPr>
        <w:tab/>
      </w:r>
      <w:r>
        <w:rPr>
          <w:color w:val="5B5B5B"/>
          <w:sz w:val="36"/>
          <w:szCs w:val="36"/>
        </w:rPr>
        <w:t>too</w:t>
      </w:r>
      <w:r>
        <w:rPr>
          <w:color w:val="5B5B5B"/>
          <w:spacing w:val="-52"/>
          <w:sz w:val="36"/>
          <w:szCs w:val="36"/>
        </w:rPr>
        <w:t xml:space="preserve"> </w:t>
      </w:r>
      <w:r>
        <w:rPr>
          <w:sz w:val="36"/>
          <w:szCs w:val="36"/>
        </w:rPr>
        <w:t>rdinates(pair|</w:t>
      </w:r>
      <w:r>
        <w:rPr>
          <w:color w:val="1C1C1C"/>
          <w:sz w:val="36"/>
          <w:szCs w:val="36"/>
        </w:rPr>
        <w:t>1])</w:t>
      </w:r>
      <w:r>
        <w:rPr>
          <w:color w:val="1C1C1C"/>
          <w:spacing w:val="-7"/>
          <w:sz w:val="36"/>
          <w:szCs w:val="36"/>
        </w:rPr>
        <w:t xml:space="preserve"> </w:t>
      </w:r>
      <w:r>
        <w:rPr>
          <w:color w:val="181818"/>
          <w:sz w:val="36"/>
          <w:szCs w:val="36"/>
        </w:rPr>
        <w:t>if</w:t>
      </w:r>
      <w:r>
        <w:rPr>
          <w:color w:val="181818"/>
          <w:spacing w:val="27"/>
          <w:sz w:val="36"/>
          <w:szCs w:val="36"/>
        </w:rPr>
        <w:t xml:space="preserve"> </w:t>
      </w:r>
      <w:r>
        <w:rPr>
          <w:color w:val="161616"/>
          <w:sz w:val="36"/>
          <w:szCs w:val="36"/>
        </w:rPr>
        <w:t>len(pai</w:t>
      </w:r>
      <w:r>
        <w:rPr>
          <w:color w:val="161616"/>
          <w:spacing w:val="-49"/>
          <w:sz w:val="36"/>
          <w:szCs w:val="36"/>
        </w:rPr>
        <w:t xml:space="preserve"> </w:t>
      </w:r>
      <w:r>
        <w:rPr>
          <w:color w:val="1C1C1C"/>
          <w:sz w:val="36"/>
          <w:szCs w:val="36"/>
        </w:rPr>
        <w:t>r)</w:t>
      </w:r>
      <w:r>
        <w:rPr>
          <w:color w:val="1C1C1C"/>
          <w:spacing w:val="27"/>
          <w:sz w:val="36"/>
          <w:szCs w:val="36"/>
        </w:rPr>
        <w:t xml:space="preserve"> </w:t>
      </w:r>
      <w:r>
        <w:rPr>
          <w:color w:val="727272"/>
          <w:sz w:val="36"/>
          <w:szCs w:val="36"/>
        </w:rPr>
        <w:t>-</w:t>
      </w:r>
      <w:r>
        <w:rPr>
          <w:color w:val="727272"/>
          <w:spacing w:val="-10"/>
          <w:sz w:val="36"/>
          <w:szCs w:val="36"/>
        </w:rPr>
        <w:t>-</w:t>
      </w:r>
      <w:r>
        <w:rPr>
          <w:color w:val="727272"/>
          <w:sz w:val="36"/>
          <w:szCs w:val="36"/>
        </w:rPr>
        <w:tab/>
      </w:r>
      <w:r>
        <w:rPr>
          <w:color w:val="0F0F0F"/>
          <w:sz w:val="36"/>
          <w:szCs w:val="36"/>
        </w:rPr>
        <w:t>2</w:t>
      </w:r>
      <w:r>
        <w:rPr>
          <w:color w:val="0F0F0F"/>
          <w:spacing w:val="8"/>
          <w:sz w:val="36"/>
          <w:szCs w:val="36"/>
        </w:rPr>
        <w:t xml:space="preserve"> </w:t>
      </w:r>
      <w:r>
        <w:rPr>
          <w:color w:val="1C1C1C"/>
          <w:sz w:val="36"/>
          <w:szCs w:val="36"/>
        </w:rPr>
        <w:t>else</w:t>
      </w:r>
      <w:r>
        <w:rPr>
          <w:color w:val="1C1C1C"/>
          <w:spacing w:val="17"/>
          <w:sz w:val="36"/>
          <w:szCs w:val="36"/>
        </w:rPr>
        <w:t xml:space="preserve"> </w:t>
      </w:r>
      <w:r>
        <w:rPr>
          <w:color w:val="4B4B4B"/>
          <w:sz w:val="36"/>
          <w:szCs w:val="36"/>
        </w:rPr>
        <w:t>t</w:t>
      </w:r>
      <w:r>
        <w:rPr>
          <w:color w:val="2F2F2F"/>
          <w:sz w:val="36"/>
          <w:szCs w:val="36"/>
        </w:rPr>
        <w:t>r1,</w:t>
      </w:r>
      <w:r>
        <w:rPr>
          <w:color w:val="2F2F2F"/>
          <w:spacing w:val="-25"/>
          <w:sz w:val="36"/>
          <w:szCs w:val="36"/>
        </w:rPr>
        <w:t xml:space="preserve"> </w:t>
      </w:r>
      <w:r>
        <w:rPr>
          <w:color w:val="606060"/>
          <w:spacing w:val="-5"/>
          <w:sz w:val="36"/>
          <w:szCs w:val="36"/>
        </w:rPr>
        <w:t>c</w:t>
      </w:r>
      <w:r>
        <w:rPr>
          <w:color w:val="2F2F2F"/>
          <w:spacing w:val="-5"/>
          <w:sz w:val="36"/>
          <w:szCs w:val="36"/>
        </w:rPr>
        <w:t>1)</w:t>
      </w:r>
    </w:p>
    <w:p>
      <w:pPr>
        <w:pStyle w:val="13"/>
        <w:rPr>
          <w:sz w:val="36"/>
          <w:szCs w:val="36"/>
        </w:rPr>
      </w:pPr>
    </w:p>
    <w:p>
      <w:pPr>
        <w:pStyle w:val="13"/>
        <w:spacing w:before="225"/>
        <w:rPr>
          <w:sz w:val="36"/>
          <w:szCs w:val="36"/>
        </w:rPr>
      </w:pPr>
    </w:p>
    <w:p>
      <w:pPr>
        <w:pStyle w:val="13"/>
        <w:tabs>
          <w:tab w:val="left" w:pos="10938"/>
        </w:tabs>
        <w:ind w:left="894"/>
        <w:rPr>
          <w:sz w:val="36"/>
          <w:szCs w:val="36"/>
        </w:rPr>
      </w:pPr>
      <w:r>
        <w:rPr>
          <w:sz w:val="36"/>
          <w:szCs w:val="36"/>
        </w:rPr>
        <w:t>if</w:t>
      </w:r>
      <w:r>
        <w:rPr>
          <w:spacing w:val="7"/>
          <w:sz w:val="36"/>
          <w:szCs w:val="36"/>
        </w:rPr>
        <w:t xml:space="preserve"> </w:t>
      </w:r>
      <w:r>
        <w:rPr>
          <w:color w:val="212121"/>
          <w:sz w:val="36"/>
          <w:szCs w:val="36"/>
        </w:rPr>
        <w:t>r1</w:t>
      </w:r>
      <w:r>
        <w:rPr>
          <w:color w:val="212121"/>
          <w:spacing w:val="28"/>
          <w:sz w:val="36"/>
          <w:szCs w:val="36"/>
        </w:rPr>
        <w:t xml:space="preserve"> </w:t>
      </w:r>
      <w:r>
        <w:rPr>
          <w:color w:val="5B5B5B"/>
          <w:sz w:val="36"/>
          <w:szCs w:val="36"/>
        </w:rPr>
        <w:t>is</w:t>
      </w:r>
      <w:r>
        <w:rPr>
          <w:color w:val="5B5B5B"/>
          <w:spacing w:val="11"/>
          <w:sz w:val="36"/>
          <w:szCs w:val="36"/>
        </w:rPr>
        <w:t xml:space="preserve"> </w:t>
      </w:r>
      <w:r>
        <w:rPr>
          <w:sz w:val="36"/>
          <w:szCs w:val="36"/>
        </w:rPr>
        <w:t>not</w:t>
      </w:r>
      <w:r>
        <w:rPr>
          <w:spacing w:val="7"/>
          <w:sz w:val="36"/>
          <w:szCs w:val="36"/>
        </w:rPr>
        <w:t xml:space="preserve"> </w:t>
      </w:r>
      <w:r>
        <w:rPr>
          <w:sz w:val="36"/>
          <w:szCs w:val="36"/>
        </w:rPr>
        <w:t>None</w:t>
      </w:r>
      <w:r>
        <w:rPr>
          <w:spacing w:val="24"/>
          <w:sz w:val="36"/>
          <w:szCs w:val="36"/>
        </w:rPr>
        <w:t xml:space="preserve"> </w:t>
      </w:r>
      <w:r>
        <w:rPr>
          <w:color w:val="313131"/>
          <w:sz w:val="36"/>
          <w:szCs w:val="36"/>
        </w:rPr>
        <w:t>and</w:t>
      </w:r>
      <w:r>
        <w:rPr>
          <w:color w:val="313131"/>
          <w:spacing w:val="20"/>
          <w:sz w:val="36"/>
          <w:szCs w:val="36"/>
        </w:rPr>
        <w:t xml:space="preserve"> </w:t>
      </w:r>
      <w:r>
        <w:rPr>
          <w:color w:val="262626"/>
          <w:sz w:val="36"/>
          <w:szCs w:val="36"/>
        </w:rPr>
        <w:t>r2</w:t>
      </w:r>
      <w:r>
        <w:rPr>
          <w:color w:val="262626"/>
          <w:spacing w:val="21"/>
          <w:sz w:val="36"/>
          <w:szCs w:val="36"/>
        </w:rPr>
        <w:t xml:space="preserve"> </w:t>
      </w:r>
      <w:r>
        <w:rPr>
          <w:color w:val="212121"/>
          <w:sz w:val="36"/>
          <w:szCs w:val="36"/>
        </w:rPr>
        <w:t>is</w:t>
      </w:r>
      <w:r>
        <w:rPr>
          <w:color w:val="212121"/>
          <w:spacing w:val="11"/>
          <w:sz w:val="36"/>
          <w:szCs w:val="36"/>
        </w:rPr>
        <w:t xml:space="preserve"> </w:t>
      </w:r>
      <w:r>
        <w:rPr>
          <w:color w:val="414141"/>
          <w:sz w:val="36"/>
          <w:szCs w:val="36"/>
        </w:rPr>
        <w:t>not</w:t>
      </w:r>
      <w:r>
        <w:rPr>
          <w:color w:val="414141"/>
          <w:spacing w:val="-8"/>
          <w:sz w:val="36"/>
          <w:szCs w:val="36"/>
        </w:rPr>
        <w:t xml:space="preserve"> </w:t>
      </w:r>
      <w:r>
        <w:rPr>
          <w:color w:val="1F1F1F"/>
          <w:sz w:val="36"/>
          <w:szCs w:val="36"/>
        </w:rPr>
        <w:t>None</w:t>
      </w:r>
      <w:r>
        <w:rPr>
          <w:color w:val="1F1F1F"/>
          <w:spacing w:val="24"/>
          <w:sz w:val="36"/>
          <w:szCs w:val="36"/>
        </w:rPr>
        <w:t xml:space="preserve"> </w:t>
      </w:r>
      <w:r>
        <w:rPr>
          <w:color w:val="3B3B3B"/>
          <w:sz w:val="36"/>
          <w:szCs w:val="36"/>
        </w:rPr>
        <w:t>and</w:t>
      </w:r>
      <w:r>
        <w:rPr>
          <w:color w:val="3B3B3B"/>
          <w:spacing w:val="14"/>
          <w:sz w:val="36"/>
          <w:szCs w:val="36"/>
        </w:rPr>
        <w:t xml:space="preserve"> </w:t>
      </w:r>
      <w:r>
        <w:rPr>
          <w:color w:val="131313"/>
          <w:sz w:val="36"/>
          <w:szCs w:val="36"/>
        </w:rPr>
        <w:t>c1</w:t>
      </w:r>
      <w:r>
        <w:rPr>
          <w:color w:val="131313"/>
          <w:spacing w:val="37"/>
          <w:sz w:val="36"/>
          <w:szCs w:val="36"/>
        </w:rPr>
        <w:t xml:space="preserve"> </w:t>
      </w:r>
      <w:r>
        <w:rPr>
          <w:color w:val="151515"/>
          <w:sz w:val="36"/>
          <w:szCs w:val="36"/>
        </w:rPr>
        <w:t>is</w:t>
      </w:r>
      <w:r>
        <w:rPr>
          <w:color w:val="151515"/>
          <w:spacing w:val="11"/>
          <w:sz w:val="36"/>
          <w:szCs w:val="36"/>
        </w:rPr>
        <w:t xml:space="preserve"> </w:t>
      </w:r>
      <w:r>
        <w:rPr>
          <w:sz w:val="36"/>
          <w:szCs w:val="36"/>
        </w:rPr>
        <w:t>not</w:t>
      </w:r>
      <w:r>
        <w:rPr>
          <w:spacing w:val="28"/>
          <w:sz w:val="36"/>
          <w:szCs w:val="36"/>
        </w:rPr>
        <w:t xml:space="preserve"> </w:t>
      </w:r>
      <w:r>
        <w:rPr>
          <w:color w:val="212121"/>
          <w:sz w:val="36"/>
          <w:szCs w:val="36"/>
        </w:rPr>
        <w:t>None</w:t>
      </w:r>
      <w:r>
        <w:rPr>
          <w:color w:val="212121"/>
          <w:spacing w:val="24"/>
          <w:sz w:val="36"/>
          <w:szCs w:val="36"/>
        </w:rPr>
        <w:t xml:space="preserve"> </w:t>
      </w:r>
      <w:r>
        <w:rPr>
          <w:color w:val="0F0F0F"/>
          <w:sz w:val="36"/>
          <w:szCs w:val="36"/>
        </w:rPr>
        <w:t>and</w:t>
      </w:r>
      <w:r>
        <w:rPr>
          <w:color w:val="0F0F0F"/>
          <w:spacing w:val="-5"/>
          <w:sz w:val="36"/>
          <w:szCs w:val="36"/>
        </w:rPr>
        <w:t xml:space="preserve"> </w:t>
      </w:r>
      <w:r>
        <w:rPr>
          <w:color w:val="161616"/>
          <w:spacing w:val="-5"/>
          <w:sz w:val="36"/>
          <w:szCs w:val="36"/>
        </w:rPr>
        <w:t>c2</w:t>
      </w:r>
      <w:r>
        <w:rPr>
          <w:color w:val="161616"/>
          <w:sz w:val="36"/>
          <w:szCs w:val="36"/>
        </w:rPr>
        <w:tab/>
      </w:r>
      <w:r>
        <w:rPr>
          <w:color w:val="606060"/>
          <w:sz w:val="36"/>
          <w:szCs w:val="36"/>
        </w:rPr>
        <w:t>s</w:t>
      </w:r>
      <w:r>
        <w:rPr>
          <w:color w:val="606060"/>
          <w:spacing w:val="-3"/>
          <w:sz w:val="36"/>
          <w:szCs w:val="36"/>
        </w:rPr>
        <w:t xml:space="preserve"> </w:t>
      </w:r>
      <w:r>
        <w:rPr>
          <w:color w:val="333333"/>
          <w:sz w:val="36"/>
          <w:szCs w:val="36"/>
        </w:rPr>
        <w:t>not</w:t>
      </w:r>
      <w:r>
        <w:rPr>
          <w:color w:val="333333"/>
          <w:spacing w:val="29"/>
          <w:sz w:val="36"/>
          <w:szCs w:val="36"/>
        </w:rPr>
        <w:t xml:space="preserve"> </w:t>
      </w:r>
      <w:r>
        <w:rPr>
          <w:color w:val="212121"/>
          <w:spacing w:val="-2"/>
          <w:sz w:val="36"/>
          <w:szCs w:val="36"/>
        </w:rPr>
        <w:t>None:</w:t>
      </w:r>
    </w:p>
    <w:p>
      <w:pPr>
        <w:spacing w:before="344"/>
        <w:ind w:left="1263" w:right="0" w:firstLine="0"/>
        <w:jc w:val="left"/>
        <w:rPr>
          <w:sz w:val="36"/>
          <w:szCs w:val="36"/>
        </w:rPr>
      </w:pPr>
      <w:r>
        <w:rPr>
          <w:sz w:val="36"/>
          <w:szCs w:val="36"/>
        </w:rPr>
        <w:t>if</w:t>
      </w:r>
      <w:r>
        <w:rPr>
          <w:spacing w:val="9"/>
          <w:sz w:val="36"/>
          <w:szCs w:val="36"/>
        </w:rPr>
        <w:t xml:space="preserve"> </w:t>
      </w:r>
      <w:r>
        <w:rPr>
          <w:color w:val="262626"/>
          <w:sz w:val="36"/>
          <w:szCs w:val="36"/>
        </w:rPr>
        <w:t>r1</w:t>
      </w:r>
      <w:r>
        <w:rPr>
          <w:color w:val="262626"/>
          <w:spacing w:val="24"/>
          <w:sz w:val="36"/>
          <w:szCs w:val="36"/>
        </w:rPr>
        <w:t xml:space="preserve"> </w:t>
      </w:r>
      <w:r>
        <w:rPr>
          <w:color w:val="6E6E6E"/>
          <w:sz w:val="36"/>
          <w:szCs w:val="36"/>
        </w:rPr>
        <w:t>==</w:t>
      </w:r>
      <w:r>
        <w:rPr>
          <w:color w:val="6E6E6E"/>
          <w:spacing w:val="20"/>
          <w:sz w:val="36"/>
          <w:szCs w:val="36"/>
        </w:rPr>
        <w:t xml:space="preserve"> </w:t>
      </w:r>
      <w:r>
        <w:rPr>
          <w:spacing w:val="-5"/>
          <w:sz w:val="36"/>
          <w:szCs w:val="36"/>
        </w:rPr>
        <w:t>r2:</w:t>
      </w:r>
    </w:p>
    <w:p>
      <w:pPr>
        <w:pStyle w:val="13"/>
        <w:spacing w:before="351"/>
        <w:ind w:left="1593"/>
        <w:rPr>
          <w:sz w:val="36"/>
          <w:szCs w:val="36"/>
        </w:rPr>
      </w:pPr>
      <w:r>
        <w:rPr>
          <w:sz w:val="36"/>
          <w:szCs w:val="36"/>
        </w:rPr>
        <w:t>encrypted</w:t>
      </w:r>
      <w:r>
        <w:rPr>
          <w:spacing w:val="-18"/>
          <w:sz w:val="36"/>
          <w:szCs w:val="36"/>
        </w:rPr>
        <w:t xml:space="preserve"> </w:t>
      </w:r>
      <w:r>
        <w:rPr>
          <w:color w:val="131313"/>
          <w:sz w:val="36"/>
          <w:szCs w:val="36"/>
        </w:rPr>
        <w:t>••</w:t>
      </w:r>
      <w:r>
        <w:rPr>
          <w:color w:val="131313"/>
          <w:spacing w:val="13"/>
          <w:sz w:val="36"/>
          <w:szCs w:val="36"/>
        </w:rPr>
        <w:t xml:space="preserve"> </w:t>
      </w:r>
      <w:r>
        <w:rPr>
          <w:sz w:val="36"/>
          <w:szCs w:val="36"/>
        </w:rPr>
        <w:t>matr</w:t>
      </w:r>
      <w:r>
        <w:rPr>
          <w:spacing w:val="27"/>
          <w:sz w:val="36"/>
          <w:szCs w:val="36"/>
        </w:rPr>
        <w:t xml:space="preserve"> </w:t>
      </w:r>
      <w:r>
        <w:rPr>
          <w:sz w:val="36"/>
          <w:szCs w:val="36"/>
        </w:rPr>
        <w:t>x|r1]</w:t>
      </w:r>
      <w:r>
        <w:rPr>
          <w:color w:val="626262"/>
          <w:sz w:val="36"/>
          <w:szCs w:val="36"/>
        </w:rPr>
        <w:t>|</w:t>
      </w:r>
      <w:r>
        <w:rPr>
          <w:sz w:val="36"/>
          <w:szCs w:val="36"/>
        </w:rPr>
        <w:t>(c1</w:t>
      </w:r>
      <w:r>
        <w:rPr>
          <w:spacing w:val="-25"/>
          <w:sz w:val="36"/>
          <w:szCs w:val="36"/>
        </w:rPr>
        <w:t xml:space="preserve"> </w:t>
      </w:r>
      <w:r>
        <w:rPr>
          <w:color w:val="0E0E0E"/>
          <w:sz w:val="36"/>
          <w:szCs w:val="36"/>
        </w:rPr>
        <w:t>•</w:t>
      </w:r>
      <w:r>
        <w:rPr>
          <w:color w:val="0E0E0E"/>
          <w:spacing w:val="16"/>
          <w:sz w:val="36"/>
          <w:szCs w:val="36"/>
        </w:rPr>
        <w:t xml:space="preserve"> </w:t>
      </w:r>
      <w:r>
        <w:rPr>
          <w:sz w:val="36"/>
          <w:szCs w:val="36"/>
        </w:rPr>
        <w:t>1)</w:t>
      </w:r>
      <w:r>
        <w:rPr>
          <w:spacing w:val="16"/>
          <w:sz w:val="36"/>
          <w:szCs w:val="36"/>
        </w:rPr>
        <w:t xml:space="preserve"> </w:t>
      </w:r>
      <w:r>
        <w:rPr>
          <w:color w:val="646464"/>
          <w:sz w:val="36"/>
          <w:szCs w:val="36"/>
        </w:rPr>
        <w:t>4</w:t>
      </w:r>
      <w:r>
        <w:rPr>
          <w:color w:val="646464"/>
          <w:spacing w:val="52"/>
          <w:w w:val="150"/>
          <w:sz w:val="36"/>
          <w:szCs w:val="36"/>
        </w:rPr>
        <w:t xml:space="preserve"> </w:t>
      </w:r>
      <w:r>
        <w:rPr>
          <w:color w:val="333333"/>
          <w:sz w:val="36"/>
          <w:szCs w:val="36"/>
        </w:rPr>
        <w:t>5|</w:t>
      </w:r>
      <w:r>
        <w:rPr>
          <w:color w:val="333333"/>
          <w:spacing w:val="-12"/>
          <w:sz w:val="36"/>
          <w:szCs w:val="36"/>
        </w:rPr>
        <w:t xml:space="preserve"> </w:t>
      </w:r>
      <w:r>
        <w:rPr>
          <w:color w:val="0F0F0F"/>
          <w:sz w:val="36"/>
          <w:szCs w:val="36"/>
        </w:rPr>
        <w:t>•</w:t>
      </w:r>
      <w:r>
        <w:rPr>
          <w:color w:val="0F0F0F"/>
          <w:spacing w:val="-16"/>
          <w:sz w:val="36"/>
          <w:szCs w:val="36"/>
        </w:rPr>
        <w:t xml:space="preserve"> </w:t>
      </w:r>
      <w:r>
        <w:rPr>
          <w:sz w:val="36"/>
          <w:szCs w:val="36"/>
        </w:rPr>
        <w:t>matrix|r2][(c2</w:t>
      </w:r>
      <w:r>
        <w:rPr>
          <w:spacing w:val="-17"/>
          <w:sz w:val="36"/>
          <w:szCs w:val="36"/>
        </w:rPr>
        <w:t xml:space="preserve"> </w:t>
      </w:r>
      <w:r>
        <w:rPr>
          <w:sz w:val="36"/>
          <w:szCs w:val="36"/>
        </w:rPr>
        <w:t>•</w:t>
      </w:r>
      <w:r>
        <w:rPr>
          <w:spacing w:val="26"/>
          <w:sz w:val="36"/>
          <w:szCs w:val="36"/>
        </w:rPr>
        <w:t xml:space="preserve"> </w:t>
      </w:r>
      <w:r>
        <w:rPr>
          <w:sz w:val="36"/>
          <w:szCs w:val="36"/>
        </w:rPr>
        <w:t>1)</w:t>
      </w:r>
      <w:r>
        <w:rPr>
          <w:spacing w:val="31"/>
          <w:sz w:val="36"/>
          <w:szCs w:val="36"/>
        </w:rPr>
        <w:t xml:space="preserve"> </w:t>
      </w:r>
      <w:r>
        <w:rPr>
          <w:color w:val="626262"/>
          <w:sz w:val="36"/>
          <w:szCs w:val="36"/>
        </w:rPr>
        <w:t xml:space="preserve">% </w:t>
      </w:r>
      <w:r>
        <w:rPr>
          <w:color w:val="333333"/>
          <w:spacing w:val="-10"/>
          <w:sz w:val="36"/>
          <w:szCs w:val="36"/>
        </w:rPr>
        <w:t>5</w:t>
      </w:r>
    </w:p>
    <w:p>
      <w:pPr>
        <w:pStyle w:val="13"/>
        <w:spacing w:before="347"/>
        <w:ind w:left="1231"/>
        <w:rPr>
          <w:sz w:val="36"/>
          <w:szCs w:val="36"/>
        </w:rPr>
      </w:pPr>
      <w:r>
        <w:rPr>
          <w:sz w:val="36"/>
          <w:szCs w:val="36"/>
        </w:rPr>
        <w:t>elif</w:t>
      </w:r>
      <w:r>
        <w:rPr>
          <w:spacing w:val="26"/>
          <w:sz w:val="36"/>
          <w:szCs w:val="36"/>
        </w:rPr>
        <w:t xml:space="preserve"> </w:t>
      </w:r>
      <w:r>
        <w:rPr>
          <w:color w:val="0F0F0F"/>
          <w:sz w:val="36"/>
          <w:szCs w:val="36"/>
        </w:rPr>
        <w:t>c1</w:t>
      </w:r>
      <w:r>
        <w:rPr>
          <w:color w:val="0F0F0F"/>
          <w:spacing w:val="8"/>
          <w:sz w:val="36"/>
          <w:szCs w:val="36"/>
        </w:rPr>
        <w:t xml:space="preserve"> </w:t>
      </w:r>
      <w:r>
        <w:rPr>
          <w:color w:val="626262"/>
          <w:sz w:val="36"/>
          <w:szCs w:val="36"/>
        </w:rPr>
        <w:t>••</w:t>
      </w:r>
      <w:r>
        <w:rPr>
          <w:color w:val="626262"/>
          <w:spacing w:val="21"/>
          <w:sz w:val="36"/>
          <w:szCs w:val="36"/>
        </w:rPr>
        <w:t xml:space="preserve"> </w:t>
      </w:r>
      <w:r>
        <w:rPr>
          <w:spacing w:val="-5"/>
          <w:sz w:val="36"/>
          <w:szCs w:val="36"/>
        </w:rPr>
        <w:t>c2:</w:t>
      </w:r>
    </w:p>
    <w:p>
      <w:pPr>
        <w:pStyle w:val="13"/>
        <w:tabs>
          <w:tab w:val="left" w:pos="3532"/>
          <w:tab w:val="left" w:pos="5792"/>
          <w:tab w:val="left" w:pos="7869"/>
          <w:tab w:val="left" w:pos="9887"/>
        </w:tabs>
        <w:spacing w:before="348" w:line="420" w:lineRule="auto"/>
        <w:ind w:left="1231" w:right="7309" w:firstLine="361"/>
        <w:rPr>
          <w:sz w:val="36"/>
          <w:szCs w:val="36"/>
        </w:rPr>
      </w:pPr>
      <w:r>
        <w:rPr>
          <w:spacing w:val="-2"/>
          <w:sz w:val="36"/>
          <w:szCs w:val="36"/>
        </w:rPr>
        <w:t>encrypted</w:t>
      </w:r>
      <w:r>
        <w:rPr>
          <w:sz w:val="36"/>
          <w:szCs w:val="36"/>
        </w:rPr>
        <w:tab/>
      </w:r>
      <w:r>
        <w:rPr>
          <w:color w:val="676767"/>
          <w:sz w:val="36"/>
          <w:szCs w:val="36"/>
        </w:rPr>
        <w:t xml:space="preserve">= </w:t>
      </w:r>
      <w:r>
        <w:rPr>
          <w:sz w:val="36"/>
          <w:szCs w:val="36"/>
        </w:rPr>
        <w:t>matrix[(r1</w:t>
      </w:r>
      <w:r>
        <w:rPr>
          <w:sz w:val="36"/>
          <w:szCs w:val="36"/>
        </w:rPr>
        <w:tab/>
      </w:r>
      <w:r>
        <w:rPr>
          <w:color w:val="525252"/>
          <w:sz w:val="36"/>
          <w:szCs w:val="36"/>
        </w:rPr>
        <w:t xml:space="preserve">1) </w:t>
      </w:r>
      <w:r>
        <w:rPr>
          <w:color w:val="5E5E5E"/>
          <w:sz w:val="36"/>
          <w:szCs w:val="36"/>
        </w:rPr>
        <w:t xml:space="preserve">% </w:t>
      </w:r>
      <w:r>
        <w:rPr>
          <w:sz w:val="36"/>
          <w:szCs w:val="36"/>
        </w:rPr>
        <w:t>5]|c1|</w:t>
      </w:r>
      <w:r>
        <w:rPr>
          <w:sz w:val="36"/>
          <w:szCs w:val="36"/>
        </w:rPr>
        <w:tab/>
      </w:r>
      <w:r>
        <w:rPr>
          <w:spacing w:val="-2"/>
          <w:sz w:val="36"/>
          <w:szCs w:val="36"/>
        </w:rPr>
        <w:t>matrix[(r2</w:t>
      </w:r>
      <w:r>
        <w:rPr>
          <w:sz w:val="36"/>
          <w:szCs w:val="36"/>
        </w:rPr>
        <w:tab/>
      </w:r>
      <w:r>
        <w:rPr>
          <w:spacing w:val="-8"/>
          <w:sz w:val="36"/>
          <w:szCs w:val="36"/>
        </w:rPr>
        <w:t>I)</w:t>
      </w:r>
      <w:r>
        <w:rPr>
          <w:spacing w:val="19"/>
          <w:sz w:val="36"/>
          <w:szCs w:val="36"/>
        </w:rPr>
        <w:t xml:space="preserve"> </w:t>
      </w:r>
      <w:r>
        <w:rPr>
          <w:color w:val="707070"/>
          <w:spacing w:val="-8"/>
          <w:sz w:val="36"/>
          <w:szCs w:val="36"/>
        </w:rPr>
        <w:t>P•</w:t>
      </w:r>
      <w:r>
        <w:rPr>
          <w:color w:val="707070"/>
          <w:spacing w:val="-3"/>
          <w:sz w:val="36"/>
          <w:szCs w:val="36"/>
        </w:rPr>
        <w:t xml:space="preserve"> </w:t>
      </w:r>
      <w:r>
        <w:rPr>
          <w:color w:val="262626"/>
          <w:spacing w:val="-8"/>
          <w:sz w:val="36"/>
          <w:szCs w:val="36"/>
        </w:rPr>
        <w:t xml:space="preserve">5]|c2| </w:t>
      </w:r>
      <w:r>
        <w:rPr>
          <w:color w:val="111111"/>
          <w:spacing w:val="-2"/>
          <w:sz w:val="36"/>
          <w:szCs w:val="36"/>
        </w:rPr>
        <w:t>else:</w:t>
      </w:r>
    </w:p>
    <w:p>
      <w:pPr>
        <w:pStyle w:val="13"/>
        <w:spacing w:line="463" w:lineRule="exact"/>
        <w:ind w:left="1593"/>
        <w:rPr>
          <w:sz w:val="36"/>
          <w:szCs w:val="36"/>
        </w:rPr>
      </w:pPr>
      <w:r>
        <w:rPr>
          <w:w w:val="105"/>
          <w:sz w:val="36"/>
          <w:szCs w:val="36"/>
        </w:rPr>
        <w:t>encrypted</w:t>
      </w:r>
      <w:r>
        <w:rPr>
          <w:spacing w:val="-5"/>
          <w:w w:val="105"/>
          <w:sz w:val="36"/>
          <w:szCs w:val="36"/>
        </w:rPr>
        <w:t xml:space="preserve"> </w:t>
      </w:r>
      <w:r>
        <w:rPr>
          <w:color w:val="111111"/>
          <w:w w:val="105"/>
          <w:sz w:val="36"/>
          <w:szCs w:val="36"/>
        </w:rPr>
        <w:t>•=</w:t>
      </w:r>
      <w:r>
        <w:rPr>
          <w:color w:val="111111"/>
          <w:spacing w:val="12"/>
          <w:w w:val="105"/>
          <w:sz w:val="36"/>
          <w:szCs w:val="36"/>
        </w:rPr>
        <w:t xml:space="preserve"> </w:t>
      </w:r>
      <w:r>
        <w:rPr>
          <w:color w:val="0F0F0F"/>
          <w:w w:val="105"/>
          <w:sz w:val="36"/>
          <w:szCs w:val="36"/>
        </w:rPr>
        <w:t>matrix[rt][c2]</w:t>
      </w:r>
      <w:r>
        <w:rPr>
          <w:color w:val="0F0F0F"/>
          <w:spacing w:val="-15"/>
          <w:w w:val="105"/>
          <w:sz w:val="36"/>
          <w:szCs w:val="36"/>
        </w:rPr>
        <w:t xml:space="preserve"> </w:t>
      </w:r>
      <w:r>
        <w:rPr>
          <w:color w:val="5D5D5D"/>
          <w:w w:val="105"/>
          <w:sz w:val="36"/>
          <w:szCs w:val="36"/>
        </w:rPr>
        <w:t>•</w:t>
      </w:r>
      <w:r>
        <w:rPr>
          <w:color w:val="5D5D5D"/>
          <w:spacing w:val="-6"/>
          <w:w w:val="105"/>
          <w:sz w:val="36"/>
          <w:szCs w:val="36"/>
        </w:rPr>
        <w:t xml:space="preserve"> </w:t>
      </w:r>
      <w:r>
        <w:rPr>
          <w:spacing w:val="-2"/>
          <w:w w:val="105"/>
          <w:sz w:val="36"/>
          <w:szCs w:val="36"/>
        </w:rPr>
        <w:t>matrix[r2][c1]</w:t>
      </w:r>
    </w:p>
    <w:p>
      <w:pPr>
        <w:spacing w:before="350"/>
        <w:ind w:left="890" w:right="0" w:firstLine="0"/>
        <w:jc w:val="left"/>
        <w:rPr>
          <w:sz w:val="36"/>
          <w:szCs w:val="36"/>
        </w:rPr>
      </w:pPr>
      <w:r>
        <w:rPr>
          <w:spacing w:val="-4"/>
          <w:w w:val="105"/>
          <w:sz w:val="36"/>
          <w:szCs w:val="36"/>
        </w:rPr>
        <w:t>else:</w:t>
      </w:r>
    </w:p>
    <w:p>
      <w:pPr>
        <w:pStyle w:val="13"/>
        <w:tabs>
          <w:tab w:val="left" w:pos="3152"/>
        </w:tabs>
        <w:spacing w:before="344"/>
        <w:ind w:left="1232"/>
        <w:rPr>
          <w:sz w:val="36"/>
          <w:szCs w:val="36"/>
        </w:rPr>
      </w:pPr>
      <w:r>
        <w:rPr>
          <w:sz w:val="36"/>
          <w:szCs w:val="36"/>
        </w:rPr>
        <w:t>e</w:t>
      </w:r>
      <w:r>
        <w:rPr>
          <w:color w:val="4B4B4B"/>
          <w:sz w:val="36"/>
          <w:szCs w:val="36"/>
        </w:rPr>
        <w:t>nc</w:t>
      </w:r>
      <w:r>
        <w:rPr>
          <w:color w:val="4B4B4B"/>
          <w:spacing w:val="-44"/>
          <w:sz w:val="36"/>
          <w:szCs w:val="36"/>
        </w:rPr>
        <w:t xml:space="preserve"> </w:t>
      </w:r>
      <w:r>
        <w:rPr>
          <w:spacing w:val="-2"/>
          <w:sz w:val="36"/>
          <w:szCs w:val="36"/>
        </w:rPr>
        <w:t>rypted</w:t>
      </w:r>
      <w:r>
        <w:rPr>
          <w:sz w:val="36"/>
          <w:szCs w:val="36"/>
        </w:rPr>
        <w:tab/>
      </w:r>
      <w:r>
        <w:rPr>
          <w:color w:val="545454"/>
          <w:sz w:val="36"/>
          <w:szCs w:val="36"/>
        </w:rPr>
        <w:t>=</w:t>
      </w:r>
      <w:r>
        <w:rPr>
          <w:color w:val="545454"/>
          <w:spacing w:val="22"/>
          <w:sz w:val="36"/>
          <w:szCs w:val="36"/>
        </w:rPr>
        <w:t xml:space="preserve"> </w:t>
      </w:r>
      <w:r>
        <w:rPr>
          <w:color w:val="1F1F1F"/>
          <w:spacing w:val="-4"/>
          <w:sz w:val="36"/>
          <w:szCs w:val="36"/>
        </w:rPr>
        <w:t>pair</w:t>
      </w:r>
    </w:p>
    <w:p>
      <w:pPr>
        <w:pStyle w:val="13"/>
        <w:rPr>
          <w:sz w:val="36"/>
          <w:szCs w:val="36"/>
        </w:rPr>
      </w:pPr>
    </w:p>
    <w:p>
      <w:pPr>
        <w:pStyle w:val="13"/>
        <w:rPr>
          <w:sz w:val="36"/>
          <w:szCs w:val="36"/>
        </w:rPr>
      </w:pPr>
    </w:p>
    <w:p>
      <w:pPr>
        <w:pStyle w:val="13"/>
        <w:rPr>
          <w:sz w:val="36"/>
          <w:szCs w:val="36"/>
        </w:rPr>
      </w:pPr>
    </w:p>
    <w:p>
      <w:pPr>
        <w:pStyle w:val="13"/>
        <w:spacing w:before="390"/>
        <w:rPr>
          <w:sz w:val="36"/>
          <w:szCs w:val="36"/>
        </w:rPr>
      </w:pPr>
    </w:p>
    <w:p>
      <w:pPr>
        <w:pStyle w:val="3"/>
        <w:tabs>
          <w:tab w:val="left" w:pos="13077"/>
        </w:tabs>
        <w:rPr>
          <w:sz w:val="36"/>
          <w:szCs w:val="36"/>
        </w:rPr>
      </w:pPr>
      <w:r>
        <w:rPr>
          <w:position w:val="-12"/>
          <w:sz w:val="36"/>
          <w:szCs w:val="36"/>
        </w:rPr>
        <w:drawing>
          <wp:inline distT="0" distB="0" distL="0" distR="0">
            <wp:extent cx="458470" cy="358140"/>
            <wp:effectExtent l="0" t="0" r="0" b="0"/>
            <wp:docPr id="66" name="Image 66"/>
            <wp:cNvGraphicFramePr/>
            <a:graphic xmlns:a="http://schemas.openxmlformats.org/drawingml/2006/main">
              <a:graphicData uri="http://schemas.openxmlformats.org/drawingml/2006/picture">
                <pic:pic xmlns:pic="http://schemas.openxmlformats.org/drawingml/2006/picture">
                  <pic:nvPicPr>
                    <pic:cNvPr id="66" name="Image 66"/>
                    <pic:cNvPicPr/>
                  </pic:nvPicPr>
                  <pic:blipFill>
                    <a:blip r:embed="rId18" cstate="print"/>
                    <a:stretch>
                      <a:fillRect/>
                    </a:stretch>
                  </pic:blipFill>
                  <pic:spPr>
                    <a:xfrm>
                      <a:off x="0" y="0"/>
                      <a:ext cx="458825" cy="358282"/>
                    </a:xfrm>
                    <a:prstGeom prst="rect">
                      <a:avLst/>
                    </a:prstGeom>
                  </pic:spPr>
                </pic:pic>
              </a:graphicData>
            </a:graphic>
          </wp:inline>
        </w:drawing>
      </w:r>
      <w:r>
        <w:rPr>
          <w:rFonts w:ascii="Times New Roman"/>
          <w:sz w:val="36"/>
          <w:szCs w:val="36"/>
        </w:rPr>
        <w:tab/>
      </w:r>
      <w:r>
        <w:rPr>
          <w:color w:val="181818"/>
          <w:spacing w:val="-2"/>
          <w:sz w:val="36"/>
          <w:szCs w:val="36"/>
        </w:rPr>
        <w:t>Scanned</w:t>
      </w:r>
      <w:r>
        <w:rPr>
          <w:color w:val="181818"/>
          <w:spacing w:val="-19"/>
          <w:sz w:val="36"/>
          <w:szCs w:val="36"/>
        </w:rPr>
        <w:t xml:space="preserve"> </w:t>
      </w:r>
      <w:r>
        <w:rPr>
          <w:color w:val="1A1A1A"/>
          <w:spacing w:val="-2"/>
          <w:sz w:val="36"/>
          <w:szCs w:val="36"/>
        </w:rPr>
        <w:t>with</w:t>
      </w:r>
      <w:r>
        <w:rPr>
          <w:color w:val="1A1A1A"/>
          <w:spacing w:val="-27"/>
          <w:sz w:val="36"/>
          <w:szCs w:val="36"/>
        </w:rPr>
        <w:t xml:space="preserve"> </w:t>
      </w:r>
      <w:r>
        <w:rPr>
          <w:color w:val="161616"/>
          <w:spacing w:val="-2"/>
          <w:sz w:val="36"/>
          <w:szCs w:val="36"/>
        </w:rPr>
        <w:t>OKEN</w:t>
      </w:r>
      <w:r>
        <w:rPr>
          <w:color w:val="161616"/>
          <w:spacing w:val="-25"/>
          <w:sz w:val="36"/>
          <w:szCs w:val="36"/>
        </w:rPr>
        <w:t xml:space="preserve"> </w:t>
      </w:r>
      <w:r>
        <w:rPr>
          <w:color w:val="161616"/>
          <w:spacing w:val="-2"/>
          <w:sz w:val="36"/>
          <w:szCs w:val="36"/>
        </w:rPr>
        <w:t>Scanner</w:t>
      </w:r>
    </w:p>
    <w:p>
      <w:pPr>
        <w:spacing w:after="0"/>
        <w:rPr>
          <w:sz w:val="36"/>
          <w:szCs w:val="36"/>
        </w:rPr>
        <w:sectPr>
          <w:footerReference r:id="rId11" w:type="default"/>
          <w:pgSz w:w="22390" w:h="31660"/>
          <w:pgMar w:top="2940" w:right="520" w:bottom="440" w:left="2940" w:header="0" w:footer="251" w:gutter="0"/>
          <w:cols w:space="720" w:num="1"/>
        </w:sectPr>
      </w:pPr>
    </w:p>
    <w:p>
      <w:pPr>
        <w:pStyle w:val="13"/>
        <w:spacing w:before="5"/>
        <w:ind w:left="529"/>
        <w:rPr>
          <w:sz w:val="36"/>
          <w:szCs w:val="36"/>
        </w:rPr>
      </w:pPr>
      <w:r>
        <w:rPr>
          <w:color w:val="151515"/>
          <w:sz w:val="36"/>
          <w:szCs w:val="36"/>
        </w:rPr>
        <w:t>return</w:t>
      </w:r>
      <w:r>
        <w:rPr>
          <w:color w:val="151515"/>
          <w:spacing w:val="20"/>
          <w:sz w:val="36"/>
          <w:szCs w:val="36"/>
        </w:rPr>
        <w:t xml:space="preserve"> </w:t>
      </w:r>
      <w:r>
        <w:rPr>
          <w:spacing w:val="-2"/>
          <w:sz w:val="36"/>
          <w:szCs w:val="36"/>
        </w:rPr>
        <w:t>encrypted</w:t>
      </w:r>
    </w:p>
    <w:p>
      <w:pPr>
        <w:pStyle w:val="13"/>
        <w:rPr>
          <w:sz w:val="36"/>
          <w:szCs w:val="36"/>
        </w:rPr>
      </w:pPr>
    </w:p>
    <w:p>
      <w:pPr>
        <w:pStyle w:val="13"/>
        <w:spacing w:before="224"/>
        <w:rPr>
          <w:sz w:val="36"/>
          <w:szCs w:val="36"/>
        </w:rPr>
      </w:pPr>
    </w:p>
    <w:p>
      <w:pPr>
        <w:pStyle w:val="13"/>
        <w:spacing w:before="1"/>
        <w:ind w:left="160"/>
        <w:rPr>
          <w:sz w:val="36"/>
          <w:szCs w:val="36"/>
        </w:rPr>
      </w:pPr>
      <w:r>
        <w:rPr>
          <w:sz w:val="36"/>
          <w:szCs w:val="36"/>
        </w:rPr>
        <w:t>def</w:t>
      </w:r>
      <w:r>
        <w:rPr>
          <w:spacing w:val="32"/>
          <w:sz w:val="36"/>
          <w:szCs w:val="36"/>
        </w:rPr>
        <w:t xml:space="preserve"> </w:t>
      </w:r>
      <w:r>
        <w:rPr>
          <w:color w:val="545454"/>
          <w:spacing w:val="-2"/>
          <w:sz w:val="36"/>
          <w:szCs w:val="36"/>
        </w:rPr>
        <w:t>main():</w:t>
      </w:r>
    </w:p>
    <w:p>
      <w:pPr>
        <w:pStyle w:val="13"/>
        <w:tabs>
          <w:tab w:val="left" w:pos="1451"/>
        </w:tabs>
        <w:spacing w:before="340"/>
        <w:ind w:left="530"/>
        <w:rPr>
          <w:sz w:val="36"/>
          <w:szCs w:val="36"/>
        </w:rPr>
      </w:pPr>
      <w:r>
        <w:rPr>
          <w:spacing w:val="-5"/>
          <w:position w:val="2"/>
          <w:sz w:val="36"/>
          <w:szCs w:val="36"/>
        </w:rPr>
        <w:t>key</w:t>
      </w:r>
      <w:r>
        <w:rPr>
          <w:position w:val="2"/>
          <w:sz w:val="36"/>
          <w:szCs w:val="36"/>
        </w:rPr>
        <w:tab/>
      </w:r>
      <w:r>
        <w:rPr>
          <w:position w:val="2"/>
          <w:sz w:val="36"/>
          <w:szCs w:val="36"/>
        </w:rPr>
        <w:t>"MFHIJKUN</w:t>
      </w:r>
      <w:r>
        <w:rPr>
          <w:sz w:val="36"/>
          <w:szCs w:val="36"/>
        </w:rPr>
        <w:t>O</w:t>
      </w:r>
      <w:r>
        <w:rPr>
          <w:position w:val="2"/>
          <w:sz w:val="36"/>
          <w:szCs w:val="36"/>
        </w:rPr>
        <w:t>PQZVWXYF</w:t>
      </w:r>
      <w:r>
        <w:rPr>
          <w:spacing w:val="43"/>
          <w:position w:val="2"/>
          <w:sz w:val="36"/>
          <w:szCs w:val="36"/>
        </w:rPr>
        <w:t xml:space="preserve"> </w:t>
      </w:r>
      <w:r>
        <w:rPr>
          <w:spacing w:val="-2"/>
          <w:position w:val="2"/>
          <w:sz w:val="36"/>
          <w:szCs w:val="36"/>
        </w:rPr>
        <w:t>LARGDSTBC"</w:t>
      </w:r>
    </w:p>
    <w:p>
      <w:pPr>
        <w:pStyle w:val="13"/>
        <w:tabs>
          <w:tab w:val="left" w:pos="1942"/>
          <w:tab w:val="left" w:pos="3154"/>
        </w:tabs>
        <w:spacing w:before="341"/>
        <w:ind w:left="530"/>
        <w:rPr>
          <w:sz w:val="36"/>
          <w:szCs w:val="36"/>
        </w:rPr>
      </w:pPr>
      <w:r>
        <w:rPr>
          <w:color w:val="0E0E0E"/>
          <w:spacing w:val="-2"/>
          <w:sz w:val="36"/>
          <w:szCs w:val="36"/>
        </w:rPr>
        <w:t>matrix</w:t>
      </w:r>
      <w:r>
        <w:rPr>
          <w:color w:val="0E0E0E"/>
          <w:sz w:val="36"/>
          <w:szCs w:val="36"/>
        </w:rPr>
        <w:tab/>
      </w:r>
      <w:r>
        <w:rPr>
          <w:color w:val="151515"/>
          <w:spacing w:val="-2"/>
          <w:sz w:val="36"/>
          <w:szCs w:val="36"/>
        </w:rPr>
        <w:t>create</w:t>
      </w:r>
      <w:r>
        <w:rPr>
          <w:color w:val="151515"/>
          <w:sz w:val="36"/>
          <w:szCs w:val="36"/>
        </w:rPr>
        <w:tab/>
      </w:r>
      <w:r>
        <w:rPr>
          <w:sz w:val="36"/>
          <w:szCs w:val="36"/>
        </w:rPr>
        <w:t>playfa</w:t>
      </w:r>
      <w:r>
        <w:rPr>
          <w:spacing w:val="-48"/>
          <w:sz w:val="36"/>
          <w:szCs w:val="36"/>
        </w:rPr>
        <w:t xml:space="preserve"> </w:t>
      </w:r>
      <w:r>
        <w:rPr>
          <w:color w:val="111111"/>
          <w:sz w:val="36"/>
          <w:szCs w:val="36"/>
        </w:rPr>
        <w:t>ir</w:t>
      </w:r>
      <w:r>
        <w:rPr>
          <w:color w:val="111111"/>
          <w:spacing w:val="77"/>
          <w:sz w:val="36"/>
          <w:szCs w:val="36"/>
        </w:rPr>
        <w:t xml:space="preserve"> </w:t>
      </w:r>
      <w:r>
        <w:rPr>
          <w:spacing w:val="-2"/>
          <w:sz w:val="36"/>
          <w:szCs w:val="36"/>
        </w:rPr>
        <w:t>matrix(key)</w:t>
      </w:r>
    </w:p>
    <w:p>
      <w:pPr>
        <w:pStyle w:val="13"/>
        <w:rPr>
          <w:sz w:val="36"/>
          <w:szCs w:val="36"/>
        </w:rPr>
      </w:pPr>
    </w:p>
    <w:p>
      <w:pPr>
        <w:pStyle w:val="13"/>
        <w:spacing w:before="231"/>
        <w:rPr>
          <w:sz w:val="36"/>
          <w:szCs w:val="36"/>
        </w:rPr>
      </w:pPr>
    </w:p>
    <w:p>
      <w:pPr>
        <w:pStyle w:val="13"/>
        <w:tabs>
          <w:tab w:val="left" w:pos="2294"/>
        </w:tabs>
        <w:spacing w:before="1"/>
        <w:ind w:left="530"/>
        <w:rPr>
          <w:sz w:val="36"/>
          <w:szCs w:val="36"/>
        </w:rPr>
      </w:pPr>
      <w:r>
        <w:rPr>
          <w:color w:val="111111"/>
          <w:spacing w:val="-2"/>
          <w:sz w:val="36"/>
          <w:szCs w:val="36"/>
        </w:rPr>
        <w:t>message</w:t>
      </w:r>
      <w:r>
        <w:rPr>
          <w:color w:val="111111"/>
          <w:sz w:val="36"/>
          <w:szCs w:val="36"/>
        </w:rPr>
        <w:tab/>
      </w:r>
      <w:r>
        <w:rPr>
          <w:color w:val="707070"/>
          <w:sz w:val="36"/>
          <w:szCs w:val="36"/>
        </w:rPr>
        <w:t>"</w:t>
      </w:r>
      <w:r>
        <w:rPr>
          <w:color w:val="161616"/>
          <w:sz w:val="36"/>
          <w:szCs w:val="36"/>
        </w:rPr>
        <w:t>MUSTSE</w:t>
      </w:r>
      <w:r>
        <w:rPr>
          <w:color w:val="0F0F0F"/>
          <w:sz w:val="36"/>
          <w:szCs w:val="36"/>
        </w:rPr>
        <w:t>E</w:t>
      </w:r>
      <w:r>
        <w:rPr>
          <w:sz w:val="36"/>
          <w:szCs w:val="36"/>
        </w:rPr>
        <w:t>YOUOVE</w:t>
      </w:r>
      <w:r>
        <w:rPr>
          <w:spacing w:val="-7"/>
          <w:sz w:val="36"/>
          <w:szCs w:val="36"/>
        </w:rPr>
        <w:t xml:space="preserve"> </w:t>
      </w:r>
      <w:r>
        <w:rPr>
          <w:spacing w:val="-2"/>
          <w:sz w:val="36"/>
          <w:szCs w:val="36"/>
        </w:rPr>
        <w:t>RCADOGANWESTCOMiNGATONCE"</w:t>
      </w:r>
    </w:p>
    <w:p>
      <w:pPr>
        <w:pStyle w:val="13"/>
        <w:tabs>
          <w:tab w:val="left" w:pos="3965"/>
        </w:tabs>
        <w:spacing w:before="333"/>
        <w:ind w:left="522"/>
        <w:rPr>
          <w:sz w:val="36"/>
          <w:szCs w:val="36"/>
        </w:rPr>
      </w:pPr>
      <w:r>
        <w:rPr>
          <w:position w:val="2"/>
          <w:sz w:val="36"/>
          <w:szCs w:val="36"/>
        </w:rPr>
        <w:t>encrypted</w:t>
      </w:r>
      <w:r>
        <w:rPr>
          <w:spacing w:val="48"/>
          <w:position w:val="2"/>
          <w:sz w:val="36"/>
          <w:szCs w:val="36"/>
        </w:rPr>
        <w:t xml:space="preserve"> </w:t>
      </w:r>
      <w:r>
        <w:rPr>
          <w:color w:val="484848"/>
          <w:position w:val="2"/>
          <w:sz w:val="36"/>
          <w:szCs w:val="36"/>
        </w:rPr>
        <w:t>=</w:t>
      </w:r>
      <w:r>
        <w:rPr>
          <w:color w:val="484848"/>
          <w:spacing w:val="11"/>
          <w:position w:val="2"/>
          <w:sz w:val="36"/>
          <w:szCs w:val="36"/>
        </w:rPr>
        <w:t xml:space="preserve"> </w:t>
      </w:r>
      <w:r>
        <w:rPr>
          <w:color w:val="161616"/>
          <w:spacing w:val="-2"/>
          <w:position w:val="2"/>
          <w:sz w:val="36"/>
          <w:szCs w:val="36"/>
        </w:rPr>
        <w:t>e</w:t>
      </w:r>
      <w:r>
        <w:rPr>
          <w:spacing w:val="-2"/>
          <w:position w:val="2"/>
          <w:sz w:val="36"/>
          <w:szCs w:val="36"/>
        </w:rPr>
        <w:t>ncrypt</w:t>
      </w:r>
      <w:r>
        <w:rPr>
          <w:position w:val="2"/>
          <w:sz w:val="36"/>
          <w:szCs w:val="36"/>
        </w:rPr>
        <w:tab/>
      </w:r>
      <w:r>
        <w:rPr>
          <w:position w:val="2"/>
          <w:sz w:val="36"/>
          <w:szCs w:val="36"/>
        </w:rPr>
        <w:t>mesSage(matrix,</w:t>
      </w:r>
      <w:r>
        <w:rPr>
          <w:spacing w:val="45"/>
          <w:position w:val="2"/>
          <w:sz w:val="36"/>
          <w:szCs w:val="36"/>
        </w:rPr>
        <w:t xml:space="preserve"> </w:t>
      </w:r>
      <w:r>
        <w:rPr>
          <w:color w:val="131313"/>
          <w:spacing w:val="-2"/>
          <w:position w:val="2"/>
          <w:sz w:val="36"/>
          <w:szCs w:val="36"/>
        </w:rPr>
        <w:t>mess</w:t>
      </w:r>
      <w:r>
        <w:rPr>
          <w:color w:val="131313"/>
          <w:spacing w:val="-2"/>
          <w:sz w:val="36"/>
          <w:szCs w:val="36"/>
        </w:rPr>
        <w:t>a</w:t>
      </w:r>
      <w:r>
        <w:rPr>
          <w:color w:val="131313"/>
          <w:spacing w:val="-2"/>
          <w:position w:val="2"/>
          <w:sz w:val="36"/>
          <w:szCs w:val="36"/>
        </w:rPr>
        <w:t>ge)</w:t>
      </w:r>
    </w:p>
    <w:p>
      <w:pPr>
        <w:pStyle w:val="13"/>
        <w:rPr>
          <w:sz w:val="36"/>
          <w:szCs w:val="36"/>
        </w:rPr>
      </w:pPr>
    </w:p>
    <w:p>
      <w:pPr>
        <w:pStyle w:val="13"/>
        <w:spacing w:before="184"/>
        <w:rPr>
          <w:sz w:val="36"/>
          <w:szCs w:val="36"/>
        </w:rPr>
      </w:pPr>
    </w:p>
    <w:p>
      <w:pPr>
        <w:spacing w:before="0"/>
        <w:ind w:left="529" w:right="0" w:firstLine="0"/>
        <w:jc w:val="left"/>
        <w:rPr>
          <w:sz w:val="36"/>
          <w:szCs w:val="36"/>
        </w:rPr>
      </w:pPr>
      <w:r>
        <w:rPr>
          <w:sz w:val="36"/>
          <w:szCs w:val="36"/>
        </w:rPr>
        <w:t>print('</w:t>
      </w:r>
      <w:r>
        <w:rPr>
          <w:spacing w:val="-23"/>
          <w:sz w:val="36"/>
          <w:szCs w:val="36"/>
        </w:rPr>
        <w:t xml:space="preserve"> </w:t>
      </w:r>
      <w:r>
        <w:rPr>
          <w:color w:val="1F1F1F"/>
          <w:sz w:val="36"/>
          <w:szCs w:val="36"/>
        </w:rPr>
        <w:t>Original</w:t>
      </w:r>
      <w:r>
        <w:rPr>
          <w:color w:val="1F1F1F"/>
          <w:spacing w:val="2"/>
          <w:sz w:val="36"/>
          <w:szCs w:val="36"/>
        </w:rPr>
        <w:t xml:space="preserve"> </w:t>
      </w:r>
      <w:r>
        <w:rPr>
          <w:color w:val="0E0E0E"/>
          <w:sz w:val="36"/>
          <w:szCs w:val="36"/>
        </w:rPr>
        <w:t>Message:",</w:t>
      </w:r>
      <w:r>
        <w:rPr>
          <w:color w:val="0E0E0E"/>
          <w:spacing w:val="18"/>
          <w:sz w:val="36"/>
          <w:szCs w:val="36"/>
        </w:rPr>
        <w:t xml:space="preserve"> </w:t>
      </w:r>
      <w:r>
        <w:rPr>
          <w:spacing w:val="-2"/>
          <w:sz w:val="36"/>
          <w:szCs w:val="36"/>
        </w:rPr>
        <w:t>message)</w:t>
      </w:r>
    </w:p>
    <w:p>
      <w:pPr>
        <w:pStyle w:val="13"/>
        <w:spacing w:before="345"/>
        <w:ind w:left="529"/>
        <w:rPr>
          <w:sz w:val="36"/>
          <w:szCs w:val="36"/>
        </w:rPr>
      </w:pPr>
      <w:r>
        <w:rPr>
          <w:sz w:val="36"/>
          <w:szCs w:val="36"/>
        </w:rPr>
        <w:t>print('</w:t>
      </w:r>
      <w:r>
        <w:rPr>
          <w:spacing w:val="46"/>
          <w:sz w:val="36"/>
          <w:szCs w:val="36"/>
        </w:rPr>
        <w:t xml:space="preserve"> </w:t>
      </w:r>
      <w:r>
        <w:rPr>
          <w:color w:val="161616"/>
          <w:sz w:val="36"/>
          <w:szCs w:val="36"/>
        </w:rPr>
        <w:t>£</w:t>
      </w:r>
      <w:r>
        <w:rPr>
          <w:sz w:val="36"/>
          <w:szCs w:val="36"/>
        </w:rPr>
        <w:t>ncrypted</w:t>
      </w:r>
      <w:r>
        <w:rPr>
          <w:spacing w:val="71"/>
          <w:sz w:val="36"/>
          <w:szCs w:val="36"/>
        </w:rPr>
        <w:t xml:space="preserve"> </w:t>
      </w:r>
      <w:r>
        <w:rPr>
          <w:sz w:val="36"/>
          <w:szCs w:val="36"/>
        </w:rPr>
        <w:t>Message:</w:t>
      </w:r>
      <w:r>
        <w:rPr>
          <w:color w:val="3D3D3D"/>
          <w:sz w:val="36"/>
          <w:szCs w:val="36"/>
        </w:rPr>
        <w:t>",</w:t>
      </w:r>
      <w:r>
        <w:rPr>
          <w:color w:val="3D3D3D"/>
          <w:spacing w:val="-19"/>
          <w:sz w:val="36"/>
          <w:szCs w:val="36"/>
        </w:rPr>
        <w:t xml:space="preserve"> </w:t>
      </w:r>
      <w:r>
        <w:rPr>
          <w:spacing w:val="-2"/>
          <w:sz w:val="36"/>
          <w:szCs w:val="36"/>
        </w:rPr>
        <w:t>encrypted)</w:t>
      </w:r>
    </w:p>
    <w:p>
      <w:pPr>
        <w:pStyle w:val="13"/>
        <w:rPr>
          <w:sz w:val="36"/>
          <w:szCs w:val="36"/>
        </w:rPr>
      </w:pPr>
    </w:p>
    <w:p>
      <w:pPr>
        <w:pStyle w:val="13"/>
        <w:spacing w:before="231"/>
        <w:rPr>
          <w:sz w:val="36"/>
          <w:szCs w:val="36"/>
        </w:rPr>
      </w:pPr>
    </w:p>
    <w:p>
      <w:pPr>
        <w:pStyle w:val="13"/>
        <w:tabs>
          <w:tab w:val="left" w:pos="669"/>
          <w:tab w:val="left" w:pos="1871"/>
          <w:tab w:val="left" w:pos="2703"/>
        </w:tabs>
        <w:spacing w:before="1"/>
        <w:ind w:left="172"/>
        <w:rPr>
          <w:sz w:val="36"/>
          <w:szCs w:val="36"/>
        </w:rPr>
      </w:pPr>
      <w:r>
        <w:rPr>
          <w:color w:val="1F1F1F"/>
          <w:spacing w:val="-5"/>
          <w:sz w:val="36"/>
          <w:szCs w:val="36"/>
        </w:rPr>
        <w:t>if</w:t>
      </w:r>
      <w:r>
        <w:rPr>
          <w:color w:val="1F1F1F"/>
          <w:sz w:val="36"/>
          <w:szCs w:val="36"/>
        </w:rPr>
        <w:tab/>
      </w:r>
      <w:r>
        <w:rPr>
          <w:color w:val="282828"/>
          <w:spacing w:val="-4"/>
          <w:sz w:val="36"/>
          <w:szCs w:val="36"/>
        </w:rPr>
        <w:t>name</w:t>
      </w:r>
      <w:r>
        <w:rPr>
          <w:color w:val="282828"/>
          <w:sz w:val="36"/>
          <w:szCs w:val="36"/>
        </w:rPr>
        <w:tab/>
      </w:r>
      <w:r>
        <w:rPr>
          <w:color w:val="696969"/>
          <w:sz w:val="36"/>
          <w:szCs w:val="36"/>
        </w:rPr>
        <w:t>==</w:t>
      </w:r>
      <w:r>
        <w:rPr>
          <w:color w:val="696969"/>
          <w:spacing w:val="3"/>
          <w:sz w:val="36"/>
          <w:szCs w:val="36"/>
        </w:rPr>
        <w:t xml:space="preserve"> </w:t>
      </w:r>
      <w:r>
        <w:rPr>
          <w:color w:val="6E6E6E"/>
          <w:spacing w:val="-10"/>
          <w:sz w:val="36"/>
          <w:szCs w:val="36"/>
        </w:rPr>
        <w:t>"</w:t>
      </w:r>
      <w:r>
        <w:rPr>
          <w:color w:val="6E6E6E"/>
          <w:sz w:val="36"/>
          <w:szCs w:val="36"/>
        </w:rPr>
        <w:tab/>
      </w:r>
      <w:r>
        <w:rPr>
          <w:color w:val="2F2F2F"/>
          <w:sz w:val="36"/>
          <w:szCs w:val="36"/>
        </w:rPr>
        <w:t>main</w:t>
      </w:r>
      <w:r>
        <w:rPr>
          <w:color w:val="2F2F2F"/>
          <w:spacing w:val="27"/>
          <w:sz w:val="36"/>
          <w:szCs w:val="36"/>
        </w:rPr>
        <w:t xml:space="preserve">  </w:t>
      </w:r>
      <w:r>
        <w:rPr>
          <w:color w:val="2B2B2B"/>
          <w:spacing w:val="-5"/>
          <w:sz w:val="36"/>
          <w:szCs w:val="36"/>
        </w:rPr>
        <w:t>"’</w:t>
      </w:r>
    </w:p>
    <w:p>
      <w:pPr>
        <w:pStyle w:val="13"/>
        <w:rPr>
          <w:sz w:val="36"/>
          <w:szCs w:val="36"/>
        </w:rPr>
      </w:pPr>
    </w:p>
    <w:p>
      <w:pPr>
        <w:pStyle w:val="13"/>
        <w:spacing w:before="218"/>
        <w:rPr>
          <w:sz w:val="36"/>
          <w:szCs w:val="36"/>
        </w:rPr>
      </w:pPr>
    </w:p>
    <w:p>
      <w:pPr>
        <w:spacing w:before="0"/>
        <w:ind w:left="158" w:right="0" w:firstLine="0"/>
        <w:jc w:val="left"/>
        <w:rPr>
          <w:sz w:val="36"/>
          <w:szCs w:val="36"/>
        </w:rPr>
      </w:pPr>
      <w:r>
        <w:rPr>
          <w:spacing w:val="-2"/>
          <w:sz w:val="36"/>
          <w:szCs w:val="36"/>
        </w:rPr>
        <w:t>OUTPUT:</w:t>
      </w:r>
    </w:p>
    <w:p>
      <w:pPr>
        <w:pStyle w:val="13"/>
        <w:spacing w:before="342"/>
        <w:ind w:left="159"/>
        <w:rPr>
          <w:sz w:val="36"/>
          <w:szCs w:val="36"/>
        </w:rPr>
      </w:pPr>
      <w:r>
        <w:rPr>
          <w:color w:val="363636"/>
          <w:sz w:val="36"/>
          <w:szCs w:val="36"/>
        </w:rPr>
        <w:t>Original</w:t>
      </w:r>
      <w:r>
        <w:rPr>
          <w:color w:val="363636"/>
          <w:spacing w:val="28"/>
          <w:sz w:val="36"/>
          <w:szCs w:val="36"/>
        </w:rPr>
        <w:t xml:space="preserve"> </w:t>
      </w:r>
      <w:r>
        <w:rPr>
          <w:sz w:val="36"/>
          <w:szCs w:val="36"/>
        </w:rPr>
        <w:t>Message:</w:t>
      </w:r>
      <w:r>
        <w:rPr>
          <w:spacing w:val="58"/>
          <w:sz w:val="36"/>
          <w:szCs w:val="36"/>
        </w:rPr>
        <w:t xml:space="preserve"> </w:t>
      </w:r>
      <w:r>
        <w:rPr>
          <w:sz w:val="36"/>
          <w:szCs w:val="36"/>
        </w:rPr>
        <w:t>MUSTSEEYOUOVE</w:t>
      </w:r>
      <w:r>
        <w:rPr>
          <w:spacing w:val="14"/>
          <w:sz w:val="36"/>
          <w:szCs w:val="36"/>
        </w:rPr>
        <w:t xml:space="preserve"> </w:t>
      </w:r>
      <w:r>
        <w:rPr>
          <w:spacing w:val="-2"/>
          <w:sz w:val="36"/>
          <w:szCs w:val="36"/>
        </w:rPr>
        <w:t>RCADOGANWfiSTCOMINGATONCE</w:t>
      </w:r>
    </w:p>
    <w:p>
      <w:pPr>
        <w:spacing w:before="338"/>
        <w:ind w:left="164" w:right="0" w:firstLine="0"/>
        <w:jc w:val="left"/>
        <w:rPr>
          <w:sz w:val="36"/>
          <w:szCs w:val="36"/>
        </w:rPr>
      </w:pPr>
      <w:r>
        <w:rPr>
          <w:color w:val="3B3B3B"/>
          <w:spacing w:val="-4"/>
          <w:sz w:val="36"/>
          <w:szCs w:val="36"/>
        </w:rPr>
        <w:t>Enc</w:t>
      </w:r>
      <w:r>
        <w:rPr>
          <w:color w:val="3B3B3B"/>
          <w:spacing w:val="-49"/>
          <w:sz w:val="36"/>
          <w:szCs w:val="36"/>
        </w:rPr>
        <w:t xml:space="preserve"> </w:t>
      </w:r>
      <w:r>
        <w:rPr>
          <w:spacing w:val="-4"/>
          <w:sz w:val="36"/>
          <w:szCs w:val="36"/>
        </w:rPr>
        <w:t>rypted</w:t>
      </w:r>
      <w:r>
        <w:rPr>
          <w:spacing w:val="-16"/>
          <w:sz w:val="36"/>
          <w:szCs w:val="36"/>
        </w:rPr>
        <w:t xml:space="preserve"> </w:t>
      </w:r>
      <w:r>
        <w:rPr>
          <w:spacing w:val="-4"/>
          <w:sz w:val="36"/>
          <w:szCs w:val="36"/>
        </w:rPr>
        <w:t>Message:</w:t>
      </w:r>
      <w:r>
        <w:rPr>
          <w:spacing w:val="35"/>
          <w:sz w:val="36"/>
          <w:szCs w:val="36"/>
        </w:rPr>
        <w:t xml:space="preserve"> </w:t>
      </w:r>
      <w:r>
        <w:rPr>
          <w:color w:val="4B4B4B"/>
          <w:spacing w:val="-4"/>
          <w:sz w:val="36"/>
          <w:szCs w:val="36"/>
        </w:rPr>
        <w:t>F</w:t>
      </w:r>
      <w:r>
        <w:rPr>
          <w:color w:val="161616"/>
          <w:spacing w:val="-4"/>
          <w:sz w:val="36"/>
          <w:szCs w:val="36"/>
        </w:rPr>
        <w:t>KT</w:t>
      </w:r>
      <w:r>
        <w:rPr>
          <w:color w:val="161616"/>
          <w:spacing w:val="-51"/>
          <w:sz w:val="36"/>
          <w:szCs w:val="36"/>
        </w:rPr>
        <w:t xml:space="preserve"> </w:t>
      </w:r>
      <w:r>
        <w:rPr>
          <w:spacing w:val="-4"/>
          <w:sz w:val="36"/>
          <w:szCs w:val="36"/>
        </w:rPr>
        <w:t>BDLLL</w:t>
      </w:r>
      <w:r>
        <w:rPr>
          <w:spacing w:val="-39"/>
          <w:sz w:val="36"/>
          <w:szCs w:val="36"/>
        </w:rPr>
        <w:t xml:space="preserve"> </w:t>
      </w:r>
      <w:r>
        <w:rPr>
          <w:spacing w:val="-4"/>
          <w:sz w:val="36"/>
          <w:szCs w:val="36"/>
        </w:rPr>
        <w:t>PNNWLYCATUTYOVLDTCKIHOTYIWNCLL</w:t>
      </w:r>
    </w:p>
    <w:p>
      <w:pPr>
        <w:pStyle w:val="13"/>
        <w:rPr>
          <w:sz w:val="36"/>
          <w:szCs w:val="36"/>
        </w:rPr>
      </w:pPr>
    </w:p>
    <w:p>
      <w:pPr>
        <w:pStyle w:val="13"/>
        <w:spacing w:before="230"/>
        <w:rPr>
          <w:sz w:val="36"/>
          <w:szCs w:val="36"/>
        </w:rPr>
      </w:pPr>
    </w:p>
    <w:p>
      <w:pPr>
        <w:pStyle w:val="16"/>
        <w:numPr>
          <w:ilvl w:val="0"/>
          <w:numId w:val="1"/>
        </w:numPr>
        <w:tabs>
          <w:tab w:val="left" w:pos="792"/>
        </w:tabs>
        <w:spacing w:before="0" w:after="0" w:line="266" w:lineRule="auto"/>
        <w:ind w:left="170" w:right="3105" w:firstLine="5"/>
        <w:jc w:val="both"/>
        <w:rPr>
          <w:sz w:val="36"/>
          <w:szCs w:val="36"/>
        </w:rPr>
      </w:pPr>
      <w:r>
        <w:rPr>
          <w:w w:val="110"/>
          <w:sz w:val="36"/>
          <w:szCs w:val="36"/>
        </w:rPr>
        <w:t>Write</w:t>
      </w:r>
      <w:r>
        <w:rPr>
          <w:spacing w:val="-29"/>
          <w:w w:val="110"/>
          <w:sz w:val="36"/>
          <w:szCs w:val="36"/>
        </w:rPr>
        <w:t xml:space="preserve"> </w:t>
      </w:r>
      <w:r>
        <w:rPr>
          <w:w w:val="110"/>
          <w:sz w:val="36"/>
          <w:szCs w:val="36"/>
        </w:rPr>
        <w:t>a</w:t>
      </w:r>
      <w:r>
        <w:rPr>
          <w:spacing w:val="-29"/>
          <w:w w:val="110"/>
          <w:sz w:val="36"/>
          <w:szCs w:val="36"/>
        </w:rPr>
        <w:t xml:space="preserve"> </w:t>
      </w:r>
      <w:r>
        <w:rPr>
          <w:color w:val="1F1F1F"/>
          <w:w w:val="110"/>
          <w:sz w:val="36"/>
          <w:szCs w:val="36"/>
        </w:rPr>
        <w:t>C</w:t>
      </w:r>
      <w:r>
        <w:rPr>
          <w:color w:val="1F1F1F"/>
          <w:spacing w:val="-21"/>
          <w:w w:val="110"/>
          <w:sz w:val="36"/>
          <w:szCs w:val="36"/>
        </w:rPr>
        <w:t xml:space="preserve"> </w:t>
      </w:r>
      <w:r>
        <w:rPr>
          <w:w w:val="110"/>
          <w:sz w:val="36"/>
          <w:szCs w:val="36"/>
        </w:rPr>
        <w:t>program for</w:t>
      </w:r>
      <w:r>
        <w:rPr>
          <w:spacing w:val="-11"/>
          <w:w w:val="110"/>
          <w:sz w:val="36"/>
          <w:szCs w:val="36"/>
        </w:rPr>
        <w:t xml:space="preserve"> </w:t>
      </w:r>
      <w:r>
        <w:rPr>
          <w:w w:val="110"/>
          <w:sz w:val="36"/>
          <w:szCs w:val="36"/>
        </w:rPr>
        <w:t>possible keys</w:t>
      </w:r>
      <w:r>
        <w:rPr>
          <w:spacing w:val="-17"/>
          <w:w w:val="110"/>
          <w:sz w:val="36"/>
          <w:szCs w:val="36"/>
        </w:rPr>
        <w:t xml:space="preserve"> </w:t>
      </w:r>
      <w:r>
        <w:rPr>
          <w:w w:val="110"/>
          <w:sz w:val="36"/>
          <w:szCs w:val="36"/>
        </w:rPr>
        <w:t>does the</w:t>
      </w:r>
      <w:r>
        <w:rPr>
          <w:spacing w:val="-11"/>
          <w:w w:val="110"/>
          <w:sz w:val="36"/>
          <w:szCs w:val="36"/>
        </w:rPr>
        <w:t xml:space="preserve"> </w:t>
      </w:r>
      <w:r>
        <w:rPr>
          <w:color w:val="0F0F0F"/>
          <w:w w:val="110"/>
          <w:sz w:val="36"/>
          <w:szCs w:val="36"/>
        </w:rPr>
        <w:t>Playfai</w:t>
      </w:r>
      <w:r>
        <w:rPr>
          <w:color w:val="0F0F0F"/>
          <w:spacing w:val="-29"/>
          <w:w w:val="110"/>
          <w:sz w:val="36"/>
          <w:szCs w:val="36"/>
        </w:rPr>
        <w:t xml:space="preserve"> </w:t>
      </w:r>
      <w:r>
        <w:rPr>
          <w:w w:val="110"/>
          <w:sz w:val="36"/>
          <w:szCs w:val="36"/>
        </w:rPr>
        <w:t>r</w:t>
      </w:r>
      <w:r>
        <w:rPr>
          <w:spacing w:val="-21"/>
          <w:w w:val="110"/>
          <w:sz w:val="36"/>
          <w:szCs w:val="36"/>
        </w:rPr>
        <w:t xml:space="preserve"> </w:t>
      </w:r>
      <w:r>
        <w:rPr>
          <w:w w:val="110"/>
          <w:sz w:val="36"/>
          <w:szCs w:val="36"/>
        </w:rPr>
        <w:t>cipher have?</w:t>
      </w:r>
      <w:r>
        <w:rPr>
          <w:spacing w:val="-23"/>
          <w:w w:val="110"/>
          <w:sz w:val="36"/>
          <w:szCs w:val="36"/>
        </w:rPr>
        <w:t xml:space="preserve"> </w:t>
      </w:r>
      <w:r>
        <w:rPr>
          <w:w w:val="110"/>
          <w:sz w:val="36"/>
          <w:szCs w:val="36"/>
        </w:rPr>
        <w:t xml:space="preserve">Ignore </w:t>
      </w:r>
      <w:r>
        <w:rPr>
          <w:color w:val="131313"/>
          <w:w w:val="110"/>
          <w:sz w:val="36"/>
          <w:szCs w:val="36"/>
        </w:rPr>
        <w:t xml:space="preserve">the </w:t>
      </w:r>
      <w:r>
        <w:rPr>
          <w:w w:val="110"/>
          <w:sz w:val="36"/>
          <w:szCs w:val="36"/>
        </w:rPr>
        <w:t xml:space="preserve">fact that </w:t>
      </w:r>
      <w:r>
        <w:rPr>
          <w:color w:val="0C0C0C"/>
          <w:w w:val="110"/>
          <w:sz w:val="36"/>
          <w:szCs w:val="36"/>
        </w:rPr>
        <w:t xml:space="preserve">some </w:t>
      </w:r>
      <w:r>
        <w:rPr>
          <w:w w:val="110"/>
          <w:sz w:val="36"/>
          <w:szCs w:val="36"/>
        </w:rPr>
        <w:t xml:space="preserve">keys </w:t>
      </w:r>
      <w:r>
        <w:rPr>
          <w:color w:val="161616"/>
          <w:w w:val="110"/>
          <w:sz w:val="36"/>
          <w:szCs w:val="36"/>
        </w:rPr>
        <w:t>m</w:t>
      </w:r>
      <w:r>
        <w:rPr>
          <w:w w:val="110"/>
          <w:sz w:val="36"/>
          <w:szCs w:val="36"/>
        </w:rPr>
        <w:t xml:space="preserve">ight produce idenñcal encrypñon </w:t>
      </w:r>
      <w:r>
        <w:rPr>
          <w:color w:val="0F0F0F"/>
          <w:w w:val="110"/>
          <w:sz w:val="36"/>
          <w:szCs w:val="36"/>
        </w:rPr>
        <w:t xml:space="preserve">results. </w:t>
      </w:r>
      <w:r>
        <w:rPr>
          <w:w w:val="110"/>
          <w:sz w:val="36"/>
          <w:szCs w:val="36"/>
        </w:rPr>
        <w:t>EX</w:t>
      </w:r>
      <w:r>
        <w:rPr>
          <w:spacing w:val="40"/>
          <w:w w:val="110"/>
          <w:sz w:val="36"/>
          <w:szCs w:val="36"/>
        </w:rPr>
        <w:t xml:space="preserve"> </w:t>
      </w:r>
      <w:r>
        <w:rPr>
          <w:w w:val="110"/>
          <w:sz w:val="36"/>
          <w:szCs w:val="36"/>
        </w:rPr>
        <w:t xml:space="preserve">fRSS your answer </w:t>
      </w:r>
      <w:r>
        <w:rPr>
          <w:color w:val="0E0E0E"/>
          <w:w w:val="110"/>
          <w:sz w:val="36"/>
          <w:szCs w:val="36"/>
        </w:rPr>
        <w:t xml:space="preserve">as </w:t>
      </w:r>
      <w:r>
        <w:rPr>
          <w:w w:val="110"/>
          <w:sz w:val="36"/>
          <w:szCs w:val="36"/>
        </w:rPr>
        <w:t>an approximate power of 2.</w:t>
      </w:r>
    </w:p>
    <w:p>
      <w:pPr>
        <w:pStyle w:val="16"/>
        <w:numPr>
          <w:ilvl w:val="1"/>
          <w:numId w:val="1"/>
        </w:numPr>
        <w:tabs>
          <w:tab w:val="left" w:pos="647"/>
        </w:tabs>
        <w:spacing w:before="0" w:after="0" w:line="261" w:lineRule="auto"/>
        <w:ind w:left="157" w:right="3132" w:firstLine="138"/>
        <w:jc w:val="both"/>
        <w:rPr>
          <w:sz w:val="36"/>
          <w:szCs w:val="36"/>
        </w:rPr>
      </w:pPr>
      <w:r>
        <w:rPr>
          <w:w w:val="105"/>
          <w:sz w:val="36"/>
          <w:szCs w:val="36"/>
        </w:rPr>
        <w:t>Now take into account the fact that some Playfair keys produce the same encryption</w:t>
      </w:r>
      <w:r>
        <w:rPr>
          <w:spacing w:val="80"/>
          <w:w w:val="105"/>
          <w:sz w:val="36"/>
          <w:szCs w:val="36"/>
        </w:rPr>
        <w:t xml:space="preserve"> </w:t>
      </w:r>
      <w:r>
        <w:rPr>
          <w:w w:val="105"/>
          <w:sz w:val="36"/>
          <w:szCs w:val="36"/>
        </w:rPr>
        <w:t>results.</w:t>
      </w:r>
      <w:r>
        <w:rPr>
          <w:spacing w:val="80"/>
          <w:w w:val="105"/>
          <w:sz w:val="36"/>
          <w:szCs w:val="36"/>
        </w:rPr>
        <w:t xml:space="preserve"> </w:t>
      </w:r>
      <w:r>
        <w:rPr>
          <w:color w:val="151515"/>
          <w:w w:val="105"/>
          <w:sz w:val="36"/>
          <w:szCs w:val="36"/>
        </w:rPr>
        <w:t>How</w:t>
      </w:r>
      <w:r>
        <w:rPr>
          <w:color w:val="151515"/>
          <w:spacing w:val="80"/>
          <w:w w:val="105"/>
          <w:sz w:val="36"/>
          <w:szCs w:val="36"/>
        </w:rPr>
        <w:t xml:space="preserve"> </w:t>
      </w:r>
      <w:r>
        <w:rPr>
          <w:w w:val="105"/>
          <w:sz w:val="36"/>
          <w:szCs w:val="36"/>
        </w:rPr>
        <w:t>many</w:t>
      </w:r>
      <w:r>
        <w:rPr>
          <w:spacing w:val="80"/>
          <w:w w:val="105"/>
          <w:sz w:val="36"/>
          <w:szCs w:val="36"/>
        </w:rPr>
        <w:t xml:space="preserve"> </w:t>
      </w:r>
      <w:r>
        <w:rPr>
          <w:w w:val="105"/>
          <w:sz w:val="36"/>
          <w:szCs w:val="36"/>
        </w:rPr>
        <w:t>effect1vely</w:t>
      </w:r>
      <w:r>
        <w:rPr>
          <w:spacing w:val="80"/>
          <w:w w:val="105"/>
          <w:sz w:val="36"/>
          <w:szCs w:val="36"/>
        </w:rPr>
        <w:t xml:space="preserve"> </w:t>
      </w:r>
      <w:r>
        <w:rPr>
          <w:w w:val="105"/>
          <w:sz w:val="36"/>
          <w:szCs w:val="36"/>
        </w:rPr>
        <w:t>unique</w:t>
      </w:r>
      <w:r>
        <w:rPr>
          <w:spacing w:val="80"/>
          <w:w w:val="105"/>
          <w:sz w:val="36"/>
          <w:szCs w:val="36"/>
        </w:rPr>
        <w:t xml:space="preserve"> </w:t>
      </w:r>
      <w:r>
        <w:rPr>
          <w:w w:val="105"/>
          <w:sz w:val="36"/>
          <w:szCs w:val="36"/>
        </w:rPr>
        <w:t>keys</w:t>
      </w:r>
      <w:r>
        <w:rPr>
          <w:spacing w:val="80"/>
          <w:w w:val="105"/>
          <w:sz w:val="36"/>
          <w:szCs w:val="36"/>
        </w:rPr>
        <w:t xml:space="preserve"> </w:t>
      </w:r>
      <w:r>
        <w:rPr>
          <w:color w:val="0C0C0C"/>
          <w:w w:val="105"/>
          <w:sz w:val="36"/>
          <w:szCs w:val="36"/>
        </w:rPr>
        <w:t>does</w:t>
      </w:r>
      <w:r>
        <w:rPr>
          <w:color w:val="0C0C0C"/>
          <w:spacing w:val="80"/>
          <w:w w:val="105"/>
          <w:sz w:val="36"/>
          <w:szCs w:val="36"/>
        </w:rPr>
        <w:t xml:space="preserve"> </w:t>
      </w:r>
      <w:r>
        <w:rPr>
          <w:w w:val="105"/>
          <w:sz w:val="36"/>
          <w:szCs w:val="36"/>
        </w:rPr>
        <w:t>the</w:t>
      </w:r>
      <w:r>
        <w:rPr>
          <w:spacing w:val="80"/>
          <w:w w:val="105"/>
          <w:sz w:val="36"/>
          <w:szCs w:val="36"/>
        </w:rPr>
        <w:t xml:space="preserve"> </w:t>
      </w:r>
      <w:r>
        <w:rPr>
          <w:w w:val="105"/>
          <w:sz w:val="36"/>
          <w:szCs w:val="36"/>
        </w:rPr>
        <w:t>Playfair cipher have?</w:t>
      </w:r>
    </w:p>
    <w:p>
      <w:pPr>
        <w:pStyle w:val="8"/>
        <w:spacing w:line="564" w:lineRule="exact"/>
        <w:rPr>
          <w:sz w:val="36"/>
          <w:szCs w:val="36"/>
        </w:rPr>
      </w:pPr>
      <w:r>
        <w:rPr>
          <w:spacing w:val="-2"/>
          <w:w w:val="110"/>
          <w:position w:val="2"/>
          <w:sz w:val="36"/>
          <w:szCs w:val="36"/>
        </w:rPr>
        <w:t>P</w:t>
      </w:r>
      <w:r>
        <w:rPr>
          <w:spacing w:val="-2"/>
          <w:w w:val="110"/>
          <w:sz w:val="36"/>
          <w:szCs w:val="36"/>
        </w:rPr>
        <w:t>ROGRAM</w:t>
      </w:r>
      <w:r>
        <w:rPr>
          <w:color w:val="343434"/>
          <w:spacing w:val="-2"/>
          <w:w w:val="110"/>
          <w:sz w:val="36"/>
          <w:szCs w:val="36"/>
        </w:rPr>
        <w:t>:</w:t>
      </w:r>
    </w:p>
    <w:p>
      <w:pPr>
        <w:spacing w:before="1" w:line="242" w:lineRule="auto"/>
        <w:ind w:left="171" w:right="14700" w:firstLine="0"/>
        <w:jc w:val="left"/>
        <w:rPr>
          <w:sz w:val="36"/>
          <w:szCs w:val="36"/>
        </w:rPr>
      </w:pPr>
      <w:r>
        <w:rPr>
          <w:color w:val="161616"/>
          <w:sz w:val="36"/>
          <w:szCs w:val="36"/>
        </w:rPr>
        <w:t xml:space="preserve">#incIude </w:t>
      </w:r>
      <w:r>
        <w:rPr>
          <w:color w:val="0C0C0C"/>
          <w:sz w:val="36"/>
          <w:szCs w:val="36"/>
        </w:rPr>
        <w:t xml:space="preserve">&lt;stdio.h&gt; </w:t>
      </w:r>
      <w:r>
        <w:rPr>
          <w:color w:val="1A1A1A"/>
          <w:spacing w:val="-2"/>
          <w:sz w:val="36"/>
          <w:szCs w:val="36"/>
        </w:rPr>
        <w:t>#incIude</w:t>
      </w:r>
      <w:r>
        <w:rPr>
          <w:color w:val="1A1A1A"/>
          <w:spacing w:val="-5"/>
          <w:sz w:val="36"/>
          <w:szCs w:val="36"/>
        </w:rPr>
        <w:t xml:space="preserve"> </w:t>
      </w:r>
      <w:r>
        <w:rPr>
          <w:color w:val="131313"/>
          <w:spacing w:val="-2"/>
          <w:sz w:val="36"/>
          <w:szCs w:val="36"/>
        </w:rPr>
        <w:t>&lt;string.h&gt;</w:t>
      </w:r>
    </w:p>
    <w:p>
      <w:pPr>
        <w:pStyle w:val="13"/>
        <w:spacing w:before="17"/>
        <w:rPr>
          <w:sz w:val="36"/>
          <w:szCs w:val="36"/>
        </w:rPr>
      </w:pPr>
    </w:p>
    <w:p>
      <w:pPr>
        <w:pStyle w:val="13"/>
        <w:ind w:left="169"/>
        <w:rPr>
          <w:sz w:val="36"/>
          <w:szCs w:val="36"/>
        </w:rPr>
      </w:pPr>
      <w:r>
        <w:rPr>
          <w:color w:val="181818"/>
          <w:sz w:val="36"/>
          <w:szCs w:val="36"/>
        </w:rPr>
        <w:t>unsigned</w:t>
      </w:r>
      <w:r>
        <w:rPr>
          <w:color w:val="181818"/>
          <w:spacing w:val="23"/>
          <w:sz w:val="36"/>
          <w:szCs w:val="36"/>
        </w:rPr>
        <w:t xml:space="preserve"> </w:t>
      </w:r>
      <w:r>
        <w:rPr>
          <w:color w:val="333333"/>
          <w:sz w:val="36"/>
          <w:szCs w:val="36"/>
        </w:rPr>
        <w:t>long</w:t>
      </w:r>
      <w:r>
        <w:rPr>
          <w:color w:val="333333"/>
          <w:spacing w:val="30"/>
          <w:sz w:val="36"/>
          <w:szCs w:val="36"/>
        </w:rPr>
        <w:t xml:space="preserve"> </w:t>
      </w:r>
      <w:r>
        <w:rPr>
          <w:color w:val="3F3F3F"/>
          <w:sz w:val="36"/>
          <w:szCs w:val="36"/>
        </w:rPr>
        <w:t>long</w:t>
      </w:r>
      <w:r>
        <w:rPr>
          <w:color w:val="3F3F3F"/>
          <w:spacing w:val="32"/>
          <w:sz w:val="36"/>
          <w:szCs w:val="36"/>
        </w:rPr>
        <w:t xml:space="preserve"> </w:t>
      </w:r>
      <w:r>
        <w:rPr>
          <w:sz w:val="36"/>
          <w:szCs w:val="36"/>
        </w:rPr>
        <w:t>factoriaI(int</w:t>
      </w:r>
      <w:r>
        <w:rPr>
          <w:spacing w:val="55"/>
          <w:sz w:val="36"/>
          <w:szCs w:val="36"/>
        </w:rPr>
        <w:t xml:space="preserve"> </w:t>
      </w:r>
      <w:r>
        <w:rPr>
          <w:color w:val="1C1C1C"/>
          <w:sz w:val="36"/>
          <w:szCs w:val="36"/>
        </w:rPr>
        <w:t>n)</w:t>
      </w:r>
      <w:r>
        <w:rPr>
          <w:color w:val="1C1C1C"/>
          <w:spacing w:val="-17"/>
          <w:sz w:val="36"/>
          <w:szCs w:val="36"/>
        </w:rPr>
        <w:t xml:space="preserve"> </w:t>
      </w:r>
      <w:r>
        <w:rPr>
          <w:color w:val="484848"/>
          <w:spacing w:val="-10"/>
          <w:sz w:val="36"/>
          <w:szCs w:val="36"/>
        </w:rPr>
        <w:t>(</w:t>
      </w:r>
    </w:p>
    <w:p>
      <w:pPr>
        <w:pStyle w:val="13"/>
        <w:spacing w:before="18"/>
        <w:ind w:left="534"/>
        <w:rPr>
          <w:sz w:val="36"/>
          <w:szCs w:val="36"/>
        </w:rPr>
      </w:pPr>
      <w:r>
        <w:rPr>
          <w:sz w:val="36"/>
          <w:szCs w:val="36"/>
        </w:rPr>
        <w:t>if</w:t>
      </w:r>
      <w:r>
        <w:rPr>
          <w:spacing w:val="2"/>
          <w:sz w:val="36"/>
          <w:szCs w:val="36"/>
        </w:rPr>
        <w:t xml:space="preserve"> </w:t>
      </w:r>
      <w:r>
        <w:rPr>
          <w:color w:val="575757"/>
          <w:sz w:val="36"/>
          <w:szCs w:val="36"/>
        </w:rPr>
        <w:t>(n</w:t>
      </w:r>
      <w:r>
        <w:rPr>
          <w:color w:val="575757"/>
          <w:spacing w:val="12"/>
          <w:sz w:val="36"/>
          <w:szCs w:val="36"/>
        </w:rPr>
        <w:t xml:space="preserve"> </w:t>
      </w:r>
      <w:r>
        <w:rPr>
          <w:color w:val="646464"/>
          <w:sz w:val="36"/>
          <w:szCs w:val="36"/>
        </w:rPr>
        <w:t>&lt;=</w:t>
      </w:r>
      <w:r>
        <w:rPr>
          <w:color w:val="646464"/>
          <w:spacing w:val="43"/>
          <w:sz w:val="36"/>
          <w:szCs w:val="36"/>
        </w:rPr>
        <w:t xml:space="preserve"> </w:t>
      </w:r>
      <w:r>
        <w:rPr>
          <w:color w:val="262626"/>
          <w:spacing w:val="-5"/>
          <w:sz w:val="36"/>
          <w:szCs w:val="36"/>
        </w:rPr>
        <w:t>I)</w:t>
      </w:r>
    </w:p>
    <w:p>
      <w:pPr>
        <w:pStyle w:val="13"/>
        <w:spacing w:before="31"/>
        <w:ind w:left="891"/>
        <w:rPr>
          <w:sz w:val="36"/>
          <w:szCs w:val="36"/>
        </w:rPr>
      </w:pPr>
      <w:r>
        <w:rPr>
          <w:sz w:val="36"/>
          <w:szCs w:val="36"/>
        </w:rPr>
        <w:t>return</w:t>
      </w:r>
      <w:r>
        <w:rPr>
          <w:spacing w:val="25"/>
          <w:sz w:val="36"/>
          <w:szCs w:val="36"/>
        </w:rPr>
        <w:t xml:space="preserve"> </w:t>
      </w:r>
      <w:r>
        <w:rPr>
          <w:spacing w:val="-5"/>
          <w:sz w:val="36"/>
          <w:szCs w:val="36"/>
        </w:rPr>
        <w:t>1:</w:t>
      </w:r>
    </w:p>
    <w:p>
      <w:pPr>
        <w:pStyle w:val="13"/>
        <w:spacing w:before="12"/>
        <w:ind w:left="529"/>
        <w:rPr>
          <w:sz w:val="36"/>
          <w:szCs w:val="36"/>
        </w:rPr>
      </w:pPr>
      <w:r>
        <w:rPr>
          <w:sz w:val="36"/>
          <w:szCs w:val="36"/>
        </w:rPr>
        <w:t>return</w:t>
      </w:r>
      <w:r>
        <w:rPr>
          <w:spacing w:val="8"/>
          <w:sz w:val="36"/>
          <w:szCs w:val="36"/>
        </w:rPr>
        <w:t xml:space="preserve"> </w:t>
      </w:r>
      <w:r>
        <w:rPr>
          <w:color w:val="161616"/>
          <w:sz w:val="36"/>
          <w:szCs w:val="36"/>
        </w:rPr>
        <w:t>n</w:t>
      </w:r>
      <w:r>
        <w:rPr>
          <w:color w:val="161616"/>
          <w:spacing w:val="30"/>
          <w:sz w:val="36"/>
          <w:szCs w:val="36"/>
        </w:rPr>
        <w:t xml:space="preserve"> </w:t>
      </w:r>
      <w:r>
        <w:rPr>
          <w:color w:val="0F0F0F"/>
          <w:sz w:val="36"/>
          <w:szCs w:val="36"/>
        </w:rPr>
        <w:t>”</w:t>
      </w:r>
      <w:r>
        <w:rPr>
          <w:color w:val="0F0F0F"/>
          <w:spacing w:val="36"/>
          <w:sz w:val="36"/>
          <w:szCs w:val="36"/>
        </w:rPr>
        <w:t xml:space="preserve"> </w:t>
      </w:r>
      <w:r>
        <w:rPr>
          <w:sz w:val="36"/>
          <w:szCs w:val="36"/>
        </w:rPr>
        <w:t>factoriaI(n</w:t>
      </w:r>
      <w:r>
        <w:rPr>
          <w:spacing w:val="22"/>
          <w:sz w:val="36"/>
          <w:szCs w:val="36"/>
        </w:rPr>
        <w:t xml:space="preserve"> </w:t>
      </w:r>
      <w:r>
        <w:rPr>
          <w:color w:val="626262"/>
          <w:sz w:val="36"/>
          <w:szCs w:val="36"/>
        </w:rPr>
        <w:t>-</w:t>
      </w:r>
      <w:r>
        <w:rPr>
          <w:color w:val="626262"/>
          <w:spacing w:val="-1"/>
          <w:sz w:val="36"/>
          <w:szCs w:val="36"/>
        </w:rPr>
        <w:t xml:space="preserve"> </w:t>
      </w:r>
      <w:r>
        <w:rPr>
          <w:color w:val="0F0F0F"/>
          <w:spacing w:val="-5"/>
          <w:sz w:val="36"/>
          <w:szCs w:val="36"/>
        </w:rPr>
        <w:t>1);</w:t>
      </w:r>
    </w:p>
    <w:p>
      <w:pPr>
        <w:pStyle w:val="13"/>
        <w:rPr>
          <w:sz w:val="36"/>
          <w:szCs w:val="36"/>
        </w:rPr>
      </w:pPr>
    </w:p>
    <w:p>
      <w:pPr>
        <w:pStyle w:val="13"/>
        <w:spacing w:before="60"/>
        <w:rPr>
          <w:sz w:val="36"/>
          <w:szCs w:val="36"/>
        </w:rPr>
      </w:pPr>
    </w:p>
    <w:p>
      <w:pPr>
        <w:pStyle w:val="13"/>
        <w:ind w:left="172"/>
        <w:rPr>
          <w:sz w:val="36"/>
          <w:szCs w:val="36"/>
        </w:rPr>
      </w:pPr>
      <w:r>
        <w:rPr>
          <w:sz w:val="36"/>
          <w:szCs w:val="36"/>
        </w:rPr>
        <w:t>int</w:t>
      </w:r>
      <w:r>
        <w:rPr>
          <w:spacing w:val="28"/>
          <w:sz w:val="36"/>
          <w:szCs w:val="36"/>
        </w:rPr>
        <w:t xml:space="preserve"> </w:t>
      </w:r>
      <w:r>
        <w:rPr>
          <w:sz w:val="36"/>
          <w:szCs w:val="36"/>
        </w:rPr>
        <w:t>main()</w:t>
      </w:r>
      <w:r>
        <w:rPr>
          <w:spacing w:val="13"/>
          <w:sz w:val="36"/>
          <w:szCs w:val="36"/>
        </w:rPr>
        <w:t xml:space="preserve"> </w:t>
      </w:r>
      <w:r>
        <w:rPr>
          <w:color w:val="525252"/>
          <w:spacing w:val="-10"/>
          <w:sz w:val="36"/>
          <w:szCs w:val="36"/>
        </w:rPr>
        <w:t>{</w:t>
      </w:r>
    </w:p>
    <w:p>
      <w:pPr>
        <w:pStyle w:val="13"/>
        <w:tabs>
          <w:tab w:val="left" w:pos="3040"/>
        </w:tabs>
        <w:spacing w:before="18"/>
        <w:ind w:left="533"/>
        <w:rPr>
          <w:sz w:val="36"/>
          <w:szCs w:val="36"/>
        </w:rPr>
      </w:pPr>
      <w:r>
        <w:rPr>
          <w:color w:val="0E0E0E"/>
          <w:sz w:val="36"/>
          <w:szCs w:val="36"/>
        </w:rPr>
        <w:t>int</w:t>
      </w:r>
      <w:r>
        <w:rPr>
          <w:color w:val="0E0E0E"/>
          <w:spacing w:val="11"/>
          <w:sz w:val="36"/>
          <w:szCs w:val="36"/>
        </w:rPr>
        <w:t xml:space="preserve"> </w:t>
      </w:r>
      <w:r>
        <w:rPr>
          <w:spacing w:val="-2"/>
          <w:sz w:val="36"/>
          <w:szCs w:val="36"/>
        </w:rPr>
        <w:t>keyLength</w:t>
      </w:r>
      <w:r>
        <w:rPr>
          <w:sz w:val="36"/>
          <w:szCs w:val="36"/>
        </w:rPr>
        <w:tab/>
      </w:r>
      <w:r>
        <w:rPr>
          <w:color w:val="131313"/>
          <w:spacing w:val="-5"/>
          <w:sz w:val="36"/>
          <w:szCs w:val="36"/>
        </w:rPr>
        <w:t>25;</w:t>
      </w:r>
    </w:p>
    <w:p>
      <w:pPr>
        <w:pStyle w:val="13"/>
        <w:rPr>
          <w:sz w:val="36"/>
          <w:szCs w:val="36"/>
        </w:rPr>
      </w:pPr>
    </w:p>
    <w:p>
      <w:pPr>
        <w:pStyle w:val="13"/>
        <w:rPr>
          <w:sz w:val="36"/>
          <w:szCs w:val="36"/>
        </w:rPr>
      </w:pPr>
    </w:p>
    <w:p>
      <w:pPr>
        <w:pStyle w:val="13"/>
        <w:rPr>
          <w:sz w:val="36"/>
          <w:szCs w:val="36"/>
        </w:rPr>
      </w:pPr>
    </w:p>
    <w:p>
      <w:pPr>
        <w:pStyle w:val="13"/>
        <w:rPr>
          <w:sz w:val="36"/>
          <w:szCs w:val="36"/>
        </w:rPr>
      </w:pPr>
    </w:p>
    <w:p>
      <w:pPr>
        <w:pStyle w:val="13"/>
        <w:spacing w:before="383"/>
        <w:rPr>
          <w:sz w:val="36"/>
          <w:szCs w:val="36"/>
        </w:rPr>
      </w:pPr>
    </w:p>
    <w:p>
      <w:pPr>
        <w:pStyle w:val="3"/>
        <w:tabs>
          <w:tab w:val="left" w:pos="13077"/>
        </w:tabs>
        <w:rPr>
          <w:sz w:val="36"/>
          <w:szCs w:val="36"/>
        </w:rPr>
      </w:pPr>
      <w:r>
        <w:rPr>
          <w:position w:val="-12"/>
          <w:sz w:val="36"/>
          <w:szCs w:val="36"/>
        </w:rPr>
        <w:drawing>
          <wp:inline distT="0" distB="0" distL="0" distR="0">
            <wp:extent cx="458470" cy="358140"/>
            <wp:effectExtent l="0" t="0" r="0" b="0"/>
            <wp:docPr id="67" name="Image 67"/>
            <wp:cNvGraphicFramePr/>
            <a:graphic xmlns:a="http://schemas.openxmlformats.org/drawingml/2006/main">
              <a:graphicData uri="http://schemas.openxmlformats.org/drawingml/2006/picture">
                <pic:pic xmlns:pic="http://schemas.openxmlformats.org/drawingml/2006/picture">
                  <pic:nvPicPr>
                    <pic:cNvPr id="67" name="Image 67"/>
                    <pic:cNvPicPr/>
                  </pic:nvPicPr>
                  <pic:blipFill>
                    <a:blip r:embed="rId18" cstate="print"/>
                    <a:stretch>
                      <a:fillRect/>
                    </a:stretch>
                  </pic:blipFill>
                  <pic:spPr>
                    <a:xfrm>
                      <a:off x="0" y="0"/>
                      <a:ext cx="458825" cy="358282"/>
                    </a:xfrm>
                    <a:prstGeom prst="rect">
                      <a:avLst/>
                    </a:prstGeom>
                  </pic:spPr>
                </pic:pic>
              </a:graphicData>
            </a:graphic>
          </wp:inline>
        </w:drawing>
      </w:r>
      <w:r>
        <w:rPr>
          <w:rFonts w:ascii="Times New Roman"/>
          <w:sz w:val="36"/>
          <w:szCs w:val="36"/>
        </w:rPr>
        <w:tab/>
      </w:r>
      <w:r>
        <w:rPr>
          <w:color w:val="181818"/>
          <w:spacing w:val="-2"/>
          <w:sz w:val="36"/>
          <w:szCs w:val="36"/>
        </w:rPr>
        <w:t>Scanned</w:t>
      </w:r>
      <w:r>
        <w:rPr>
          <w:color w:val="181818"/>
          <w:spacing w:val="-19"/>
          <w:sz w:val="36"/>
          <w:szCs w:val="36"/>
        </w:rPr>
        <w:t xml:space="preserve"> </w:t>
      </w:r>
      <w:r>
        <w:rPr>
          <w:color w:val="1A1A1A"/>
          <w:spacing w:val="-2"/>
          <w:sz w:val="36"/>
          <w:szCs w:val="36"/>
        </w:rPr>
        <w:t>with</w:t>
      </w:r>
      <w:r>
        <w:rPr>
          <w:color w:val="1A1A1A"/>
          <w:spacing w:val="-27"/>
          <w:sz w:val="36"/>
          <w:szCs w:val="36"/>
        </w:rPr>
        <w:t xml:space="preserve"> </w:t>
      </w:r>
      <w:r>
        <w:rPr>
          <w:color w:val="161616"/>
          <w:spacing w:val="-2"/>
          <w:sz w:val="36"/>
          <w:szCs w:val="36"/>
        </w:rPr>
        <w:t>OKEN</w:t>
      </w:r>
      <w:r>
        <w:rPr>
          <w:color w:val="161616"/>
          <w:spacing w:val="-25"/>
          <w:sz w:val="36"/>
          <w:szCs w:val="36"/>
        </w:rPr>
        <w:t xml:space="preserve"> </w:t>
      </w:r>
      <w:r>
        <w:rPr>
          <w:color w:val="161616"/>
          <w:spacing w:val="-2"/>
          <w:sz w:val="36"/>
          <w:szCs w:val="36"/>
        </w:rPr>
        <w:t>Scanner</w:t>
      </w:r>
    </w:p>
    <w:p>
      <w:pPr>
        <w:spacing w:after="0"/>
        <w:rPr>
          <w:sz w:val="36"/>
          <w:szCs w:val="36"/>
        </w:rPr>
        <w:sectPr>
          <w:pgSz w:w="22390" w:h="31660"/>
          <w:pgMar w:top="3120" w:right="520" w:bottom="440" w:left="2940" w:header="0" w:footer="251" w:gutter="0"/>
          <w:cols w:space="720" w:num="1"/>
        </w:sectPr>
      </w:pPr>
    </w:p>
    <w:p>
      <w:pPr>
        <w:pStyle w:val="13"/>
        <w:spacing w:before="6"/>
        <w:ind w:left="511"/>
        <w:rPr>
          <w:sz w:val="36"/>
          <w:szCs w:val="36"/>
        </w:rPr>
      </w:pPr>
      <w:r>
        <w:rPr>
          <w:color w:val="0E0E0E"/>
          <w:sz w:val="36"/>
          <w:szCs w:val="36"/>
        </w:rPr>
        <w:t>unsigned</w:t>
      </w:r>
      <w:r>
        <w:rPr>
          <w:color w:val="0E0E0E"/>
          <w:spacing w:val="-8"/>
          <w:sz w:val="36"/>
          <w:szCs w:val="36"/>
        </w:rPr>
        <w:t xml:space="preserve"> </w:t>
      </w:r>
      <w:r>
        <w:rPr>
          <w:color w:val="1D1D1D"/>
          <w:sz w:val="36"/>
          <w:szCs w:val="36"/>
        </w:rPr>
        <w:t>long</w:t>
      </w:r>
      <w:r>
        <w:rPr>
          <w:color w:val="1D1D1D"/>
          <w:spacing w:val="4"/>
          <w:sz w:val="36"/>
          <w:szCs w:val="36"/>
        </w:rPr>
        <w:t xml:space="preserve"> </w:t>
      </w:r>
      <w:r>
        <w:rPr>
          <w:color w:val="262626"/>
          <w:sz w:val="36"/>
          <w:szCs w:val="36"/>
        </w:rPr>
        <w:t>long</w:t>
      </w:r>
      <w:r>
        <w:rPr>
          <w:color w:val="262626"/>
          <w:spacing w:val="5"/>
          <w:sz w:val="36"/>
          <w:szCs w:val="36"/>
        </w:rPr>
        <w:t xml:space="preserve"> </w:t>
      </w:r>
      <w:r>
        <w:rPr>
          <w:sz w:val="36"/>
          <w:szCs w:val="36"/>
        </w:rPr>
        <w:t>total</w:t>
      </w:r>
      <w:r>
        <w:rPr>
          <w:position w:val="2"/>
          <w:sz w:val="36"/>
          <w:szCs w:val="36"/>
        </w:rPr>
        <w:t>P</w:t>
      </w:r>
      <w:r>
        <w:rPr>
          <w:sz w:val="36"/>
          <w:szCs w:val="36"/>
        </w:rPr>
        <w:t>ossibleKeys</w:t>
      </w:r>
      <w:r>
        <w:rPr>
          <w:spacing w:val="32"/>
          <w:sz w:val="36"/>
          <w:szCs w:val="36"/>
        </w:rPr>
        <w:t xml:space="preserve"> </w:t>
      </w:r>
      <w:r>
        <w:rPr>
          <w:color w:val="7C7C7C"/>
          <w:w w:val="85"/>
          <w:sz w:val="36"/>
          <w:szCs w:val="36"/>
        </w:rPr>
        <w:t>—</w:t>
      </w:r>
      <w:r>
        <w:rPr>
          <w:color w:val="7C7C7C"/>
          <w:spacing w:val="18"/>
          <w:sz w:val="36"/>
          <w:szCs w:val="36"/>
        </w:rPr>
        <w:t xml:space="preserve"> </w:t>
      </w:r>
      <w:r>
        <w:rPr>
          <w:spacing w:val="-2"/>
          <w:sz w:val="36"/>
          <w:szCs w:val="36"/>
        </w:rPr>
        <w:t>factoriaI(keyLength);</w:t>
      </w:r>
    </w:p>
    <w:p>
      <w:pPr>
        <w:pStyle w:val="13"/>
        <w:spacing w:before="23"/>
        <w:rPr>
          <w:sz w:val="36"/>
          <w:szCs w:val="36"/>
        </w:rPr>
      </w:pPr>
    </w:p>
    <w:p>
      <w:pPr>
        <w:tabs>
          <w:tab w:val="left" w:pos="2760"/>
          <w:tab w:val="left" w:pos="4382"/>
          <w:tab w:val="left" w:pos="5368"/>
          <w:tab w:val="left" w:pos="7050"/>
          <w:tab w:val="left" w:pos="9222"/>
          <w:tab w:val="left" w:pos="10884"/>
          <w:tab w:val="left" w:pos="12926"/>
          <w:tab w:val="left" w:pos="14514"/>
        </w:tabs>
        <w:spacing w:before="0" w:line="232" w:lineRule="auto"/>
        <w:ind w:left="159" w:right="3061" w:firstLine="350"/>
        <w:jc w:val="left"/>
        <w:rPr>
          <w:sz w:val="36"/>
          <w:szCs w:val="36"/>
        </w:rPr>
      </w:pPr>
      <w:r>
        <w:rPr>
          <w:spacing w:val="-2"/>
          <w:position w:val="2"/>
          <w:sz w:val="36"/>
          <w:szCs w:val="36"/>
        </w:rPr>
        <w:t>printf("T</w:t>
      </w:r>
      <w:r>
        <w:rPr>
          <w:spacing w:val="-2"/>
          <w:sz w:val="36"/>
          <w:szCs w:val="36"/>
        </w:rPr>
        <w:t>ot</w:t>
      </w:r>
      <w:r>
        <w:rPr>
          <w:spacing w:val="-2"/>
          <w:position w:val="2"/>
          <w:sz w:val="36"/>
          <w:szCs w:val="36"/>
        </w:rPr>
        <w:t>al</w:t>
      </w:r>
      <w:r>
        <w:rPr>
          <w:position w:val="2"/>
          <w:sz w:val="36"/>
          <w:szCs w:val="36"/>
        </w:rPr>
        <w:tab/>
      </w:r>
      <w:r>
        <w:rPr>
          <w:color w:val="0F0F0F"/>
          <w:spacing w:val="-2"/>
          <w:position w:val="2"/>
          <w:sz w:val="36"/>
          <w:szCs w:val="36"/>
        </w:rPr>
        <w:t>possible</w:t>
      </w:r>
      <w:r>
        <w:rPr>
          <w:color w:val="0F0F0F"/>
          <w:position w:val="2"/>
          <w:sz w:val="36"/>
          <w:szCs w:val="36"/>
        </w:rPr>
        <w:tab/>
      </w:r>
      <w:r>
        <w:rPr>
          <w:spacing w:val="-4"/>
          <w:position w:val="2"/>
          <w:sz w:val="36"/>
          <w:szCs w:val="36"/>
        </w:rPr>
        <w:t>keys</w:t>
      </w:r>
      <w:r>
        <w:rPr>
          <w:position w:val="2"/>
          <w:sz w:val="36"/>
          <w:szCs w:val="36"/>
        </w:rPr>
        <w:tab/>
      </w:r>
      <w:r>
        <w:rPr>
          <w:spacing w:val="-2"/>
          <w:position w:val="2"/>
          <w:sz w:val="36"/>
          <w:szCs w:val="36"/>
        </w:rPr>
        <w:t>(without</w:t>
      </w:r>
      <w:r>
        <w:rPr>
          <w:position w:val="2"/>
          <w:sz w:val="36"/>
          <w:szCs w:val="36"/>
        </w:rPr>
        <w:tab/>
      </w:r>
      <w:r>
        <w:rPr>
          <w:color w:val="0C0C0C"/>
          <w:spacing w:val="-2"/>
          <w:position w:val="2"/>
          <w:sz w:val="36"/>
          <w:szCs w:val="36"/>
        </w:rPr>
        <w:t>considering</w:t>
      </w:r>
      <w:r>
        <w:rPr>
          <w:color w:val="0C0C0C"/>
          <w:position w:val="2"/>
          <w:sz w:val="36"/>
          <w:szCs w:val="36"/>
        </w:rPr>
        <w:tab/>
      </w:r>
      <w:r>
        <w:rPr>
          <w:spacing w:val="-2"/>
          <w:position w:val="2"/>
          <w:sz w:val="36"/>
          <w:szCs w:val="36"/>
        </w:rPr>
        <w:t>idenfical</w:t>
      </w:r>
      <w:r>
        <w:rPr>
          <w:position w:val="2"/>
          <w:sz w:val="36"/>
          <w:szCs w:val="36"/>
        </w:rPr>
        <w:tab/>
      </w:r>
      <w:r>
        <w:rPr>
          <w:position w:val="2"/>
          <w:sz w:val="36"/>
          <w:szCs w:val="36"/>
        </w:rPr>
        <w:t>enc</w:t>
      </w:r>
      <w:r>
        <w:rPr>
          <w:spacing w:val="-51"/>
          <w:position w:val="2"/>
          <w:sz w:val="36"/>
          <w:szCs w:val="36"/>
        </w:rPr>
        <w:t xml:space="preserve"> </w:t>
      </w:r>
      <w:r>
        <w:rPr>
          <w:position w:val="2"/>
          <w:sz w:val="36"/>
          <w:szCs w:val="36"/>
        </w:rPr>
        <w:t>rypñon</w:t>
      </w:r>
      <w:r>
        <w:rPr>
          <w:position w:val="2"/>
          <w:sz w:val="36"/>
          <w:szCs w:val="36"/>
        </w:rPr>
        <w:tab/>
      </w:r>
      <w:r>
        <w:rPr>
          <w:spacing w:val="-2"/>
          <w:position w:val="4"/>
          <w:sz w:val="36"/>
          <w:szCs w:val="36"/>
        </w:rPr>
        <w:t>r</w:t>
      </w:r>
      <w:r>
        <w:rPr>
          <w:spacing w:val="-2"/>
          <w:position w:val="2"/>
          <w:sz w:val="36"/>
          <w:szCs w:val="36"/>
        </w:rPr>
        <w:t>esults):</w:t>
      </w:r>
      <w:r>
        <w:rPr>
          <w:position w:val="2"/>
          <w:sz w:val="36"/>
          <w:szCs w:val="36"/>
        </w:rPr>
        <w:tab/>
      </w:r>
      <w:r>
        <w:rPr>
          <w:color w:val="4D4D4D"/>
          <w:spacing w:val="-2"/>
          <w:position w:val="2"/>
          <w:sz w:val="36"/>
          <w:szCs w:val="36"/>
        </w:rPr>
        <w:t>%h</w:t>
      </w:r>
      <w:r>
        <w:rPr>
          <w:color w:val="4D4D4D"/>
          <w:spacing w:val="-2"/>
          <w:sz w:val="36"/>
          <w:szCs w:val="36"/>
        </w:rPr>
        <w:t>u</w:t>
      </w:r>
      <w:r>
        <w:rPr>
          <w:color w:val="4D4D4D"/>
          <w:spacing w:val="-2"/>
          <w:position w:val="2"/>
          <w:sz w:val="36"/>
          <w:szCs w:val="36"/>
        </w:rPr>
        <w:t xml:space="preserve">\n”, </w:t>
      </w:r>
      <w:r>
        <w:rPr>
          <w:spacing w:val="-2"/>
          <w:sz w:val="36"/>
          <w:szCs w:val="36"/>
        </w:rPr>
        <w:t>totalPossibleKeys),</w:t>
      </w:r>
    </w:p>
    <w:p>
      <w:pPr>
        <w:pStyle w:val="13"/>
        <w:spacing w:before="8"/>
        <w:rPr>
          <w:sz w:val="36"/>
          <w:szCs w:val="36"/>
        </w:rPr>
      </w:pPr>
    </w:p>
    <w:p>
      <w:pPr>
        <w:spacing w:before="0"/>
        <w:ind w:left="512" w:right="0" w:firstLine="0"/>
        <w:jc w:val="left"/>
        <w:rPr>
          <w:sz w:val="36"/>
          <w:szCs w:val="36"/>
        </w:rPr>
      </w:pPr>
      <w:r>
        <w:rPr>
          <w:color w:val="0F0F0F"/>
          <w:position w:val="2"/>
          <w:sz w:val="36"/>
          <w:szCs w:val="36"/>
        </w:rPr>
        <w:t>unsigned</w:t>
      </w:r>
      <w:r>
        <w:rPr>
          <w:color w:val="0F0F0F"/>
          <w:spacing w:val="56"/>
          <w:position w:val="2"/>
          <w:sz w:val="36"/>
          <w:szCs w:val="36"/>
        </w:rPr>
        <w:t xml:space="preserve"> </w:t>
      </w:r>
      <w:r>
        <w:rPr>
          <w:color w:val="494949"/>
          <w:position w:val="2"/>
          <w:sz w:val="36"/>
          <w:szCs w:val="36"/>
        </w:rPr>
        <w:t>long</w:t>
      </w:r>
      <w:r>
        <w:rPr>
          <w:color w:val="494949"/>
          <w:spacing w:val="56"/>
          <w:position w:val="2"/>
          <w:sz w:val="36"/>
          <w:szCs w:val="36"/>
        </w:rPr>
        <w:t xml:space="preserve"> </w:t>
      </w:r>
      <w:r>
        <w:rPr>
          <w:color w:val="4F4F4F"/>
          <w:position w:val="2"/>
          <w:sz w:val="36"/>
          <w:szCs w:val="36"/>
        </w:rPr>
        <w:t>lo</w:t>
      </w:r>
      <w:r>
        <w:rPr>
          <w:color w:val="212121"/>
          <w:position w:val="2"/>
          <w:sz w:val="36"/>
          <w:szCs w:val="36"/>
        </w:rPr>
        <w:t>ng</w:t>
      </w:r>
      <w:r>
        <w:rPr>
          <w:color w:val="212121"/>
          <w:spacing w:val="36"/>
          <w:position w:val="2"/>
          <w:sz w:val="36"/>
          <w:szCs w:val="36"/>
        </w:rPr>
        <w:t xml:space="preserve"> </w:t>
      </w:r>
      <w:r>
        <w:rPr>
          <w:position w:val="2"/>
          <w:sz w:val="36"/>
          <w:szCs w:val="36"/>
        </w:rPr>
        <w:t>effecfivelyU</w:t>
      </w:r>
      <w:r>
        <w:rPr>
          <w:spacing w:val="-27"/>
          <w:position w:val="2"/>
          <w:sz w:val="36"/>
          <w:szCs w:val="36"/>
        </w:rPr>
        <w:t xml:space="preserve"> </w:t>
      </w:r>
      <w:r>
        <w:rPr>
          <w:color w:val="0C0C0C"/>
          <w:position w:val="2"/>
          <w:sz w:val="36"/>
          <w:szCs w:val="36"/>
        </w:rPr>
        <w:t>niqueKeys</w:t>
      </w:r>
      <w:r>
        <w:rPr>
          <w:color w:val="0C0C0C"/>
          <w:spacing w:val="43"/>
          <w:w w:val="150"/>
          <w:position w:val="2"/>
          <w:sz w:val="36"/>
          <w:szCs w:val="36"/>
        </w:rPr>
        <w:t xml:space="preserve"> </w:t>
      </w:r>
      <w:r>
        <w:rPr>
          <w:color w:val="494949"/>
          <w:position w:val="2"/>
          <w:sz w:val="36"/>
          <w:szCs w:val="36"/>
        </w:rPr>
        <w:t>=</w:t>
      </w:r>
      <w:r>
        <w:rPr>
          <w:color w:val="494949"/>
          <w:spacing w:val="68"/>
          <w:position w:val="2"/>
          <w:sz w:val="36"/>
          <w:szCs w:val="36"/>
        </w:rPr>
        <w:t xml:space="preserve"> </w:t>
      </w:r>
      <w:r>
        <w:rPr>
          <w:position w:val="2"/>
          <w:sz w:val="36"/>
          <w:szCs w:val="36"/>
        </w:rPr>
        <w:t>totalPossibleKeys</w:t>
      </w:r>
      <w:r>
        <w:rPr>
          <w:spacing w:val="24"/>
          <w:position w:val="2"/>
          <w:sz w:val="36"/>
          <w:szCs w:val="36"/>
        </w:rPr>
        <w:t xml:space="preserve"> </w:t>
      </w:r>
      <w:r>
        <w:rPr>
          <w:color w:val="2A2A2A"/>
          <w:position w:val="2"/>
          <w:sz w:val="36"/>
          <w:szCs w:val="36"/>
        </w:rPr>
        <w:t>/</w:t>
      </w:r>
      <w:r>
        <w:rPr>
          <w:color w:val="2A2A2A"/>
          <w:spacing w:val="78"/>
          <w:position w:val="2"/>
          <w:sz w:val="36"/>
          <w:szCs w:val="36"/>
        </w:rPr>
        <w:t xml:space="preserve"> </w:t>
      </w:r>
      <w:r>
        <w:rPr>
          <w:position w:val="2"/>
          <w:sz w:val="36"/>
          <w:szCs w:val="36"/>
        </w:rPr>
        <w:t>key</w:t>
      </w:r>
      <w:r>
        <w:rPr>
          <w:sz w:val="36"/>
          <w:szCs w:val="36"/>
        </w:rPr>
        <w:t>L</w:t>
      </w:r>
      <w:r>
        <w:rPr>
          <w:position w:val="2"/>
          <w:sz w:val="36"/>
          <w:szCs w:val="36"/>
        </w:rPr>
        <w:t>engt</w:t>
      </w:r>
      <w:r>
        <w:rPr>
          <w:spacing w:val="-12"/>
          <w:position w:val="2"/>
          <w:sz w:val="36"/>
          <w:szCs w:val="36"/>
        </w:rPr>
        <w:t xml:space="preserve"> </w:t>
      </w:r>
      <w:r>
        <w:rPr>
          <w:color w:val="464646"/>
          <w:spacing w:val="-5"/>
          <w:position w:val="2"/>
          <w:sz w:val="36"/>
          <w:szCs w:val="36"/>
        </w:rPr>
        <w:t>h;</w:t>
      </w:r>
    </w:p>
    <w:p>
      <w:pPr>
        <w:pStyle w:val="13"/>
        <w:spacing w:before="79"/>
        <w:rPr>
          <w:sz w:val="36"/>
          <w:szCs w:val="36"/>
        </w:rPr>
      </w:pPr>
    </w:p>
    <w:p>
      <w:pPr>
        <w:tabs>
          <w:tab w:val="left" w:pos="3746"/>
          <w:tab w:val="left" w:pos="5295"/>
          <w:tab w:val="left" w:pos="6411"/>
          <w:tab w:val="left" w:pos="8807"/>
          <w:tab w:val="left" w:pos="10626"/>
          <w:tab w:val="left" w:pos="12796"/>
          <w:tab w:val="left" w:pos="14515"/>
        </w:tabs>
        <w:spacing w:before="0"/>
        <w:ind w:left="513" w:right="0" w:firstLine="0"/>
        <w:jc w:val="left"/>
        <w:rPr>
          <w:sz w:val="36"/>
          <w:szCs w:val="36"/>
        </w:rPr>
      </w:pPr>
      <w:r>
        <w:rPr>
          <w:color w:val="151515"/>
          <w:sz w:val="36"/>
          <w:szCs w:val="36"/>
        </w:rPr>
        <w:t>printf("E</w:t>
      </w:r>
      <w:r>
        <w:rPr>
          <w:color w:val="151515"/>
          <w:spacing w:val="25"/>
          <w:sz w:val="36"/>
          <w:szCs w:val="36"/>
        </w:rPr>
        <w:t xml:space="preserve"> </w:t>
      </w:r>
      <w:r>
        <w:rPr>
          <w:sz w:val="36"/>
          <w:szCs w:val="36"/>
        </w:rPr>
        <w:t>ffec</w:t>
      </w:r>
      <w:r>
        <w:rPr>
          <w:spacing w:val="-11"/>
          <w:sz w:val="36"/>
          <w:szCs w:val="36"/>
        </w:rPr>
        <w:t xml:space="preserve"> </w:t>
      </w:r>
      <w:r>
        <w:rPr>
          <w:spacing w:val="-2"/>
          <w:sz w:val="36"/>
          <w:szCs w:val="36"/>
        </w:rPr>
        <w:t>tively</w:t>
      </w:r>
      <w:r>
        <w:rPr>
          <w:sz w:val="36"/>
          <w:szCs w:val="36"/>
        </w:rPr>
        <w:tab/>
      </w:r>
      <w:r>
        <w:rPr>
          <w:spacing w:val="-2"/>
          <w:sz w:val="36"/>
          <w:szCs w:val="36"/>
        </w:rPr>
        <w:t>unique</w:t>
      </w:r>
      <w:r>
        <w:rPr>
          <w:sz w:val="36"/>
          <w:szCs w:val="36"/>
        </w:rPr>
        <w:tab/>
      </w:r>
      <w:r>
        <w:rPr>
          <w:color w:val="1F1F1F"/>
          <w:spacing w:val="-4"/>
          <w:sz w:val="36"/>
          <w:szCs w:val="36"/>
        </w:rPr>
        <w:t>Leys</w:t>
      </w:r>
      <w:r>
        <w:rPr>
          <w:color w:val="1F1F1F"/>
          <w:sz w:val="36"/>
          <w:szCs w:val="36"/>
        </w:rPr>
        <w:tab/>
      </w:r>
      <w:r>
        <w:rPr>
          <w:color w:val="3D3D3D"/>
          <w:spacing w:val="2"/>
          <w:sz w:val="36"/>
          <w:szCs w:val="36"/>
        </w:rPr>
        <w:t>(co</w:t>
      </w:r>
      <w:r>
        <w:rPr>
          <w:color w:val="3D3D3D"/>
          <w:spacing w:val="-16"/>
          <w:sz w:val="36"/>
          <w:szCs w:val="36"/>
        </w:rPr>
        <w:t xml:space="preserve"> </w:t>
      </w:r>
      <w:r>
        <w:rPr>
          <w:spacing w:val="2"/>
          <w:sz w:val="36"/>
          <w:szCs w:val="36"/>
        </w:rPr>
        <w:t>nsider</w:t>
      </w:r>
      <w:r>
        <w:rPr>
          <w:spacing w:val="6"/>
          <w:sz w:val="36"/>
          <w:szCs w:val="36"/>
        </w:rPr>
        <w:t xml:space="preserve"> </w:t>
      </w:r>
      <w:r>
        <w:rPr>
          <w:color w:val="464646"/>
          <w:spacing w:val="-5"/>
          <w:sz w:val="36"/>
          <w:szCs w:val="36"/>
        </w:rPr>
        <w:t>ing</w:t>
      </w:r>
      <w:r>
        <w:rPr>
          <w:color w:val="464646"/>
          <w:sz w:val="36"/>
          <w:szCs w:val="36"/>
        </w:rPr>
        <w:tab/>
      </w:r>
      <w:r>
        <w:rPr>
          <w:spacing w:val="-2"/>
          <w:sz w:val="36"/>
          <w:szCs w:val="36"/>
        </w:rPr>
        <w:t>idenhcal</w:t>
      </w:r>
      <w:r>
        <w:rPr>
          <w:sz w:val="36"/>
          <w:szCs w:val="36"/>
        </w:rPr>
        <w:tab/>
      </w:r>
      <w:r>
        <w:rPr>
          <w:sz w:val="36"/>
          <w:szCs w:val="36"/>
        </w:rPr>
        <w:t>enc</w:t>
      </w:r>
      <w:r>
        <w:rPr>
          <w:spacing w:val="-11"/>
          <w:sz w:val="36"/>
          <w:szCs w:val="36"/>
        </w:rPr>
        <w:t xml:space="preserve"> </w:t>
      </w:r>
      <w:r>
        <w:rPr>
          <w:spacing w:val="-2"/>
          <w:sz w:val="36"/>
          <w:szCs w:val="36"/>
        </w:rPr>
        <w:t>rypLion</w:t>
      </w:r>
      <w:r>
        <w:rPr>
          <w:sz w:val="36"/>
          <w:szCs w:val="36"/>
        </w:rPr>
        <w:tab/>
      </w:r>
      <w:r>
        <w:rPr>
          <w:spacing w:val="-2"/>
          <w:sz w:val="36"/>
          <w:szCs w:val="36"/>
        </w:rPr>
        <w:t>results):</w:t>
      </w:r>
      <w:r>
        <w:rPr>
          <w:sz w:val="36"/>
          <w:szCs w:val="36"/>
        </w:rPr>
        <w:tab/>
      </w:r>
      <w:r>
        <w:rPr>
          <w:color w:val="2A2A2A"/>
          <w:spacing w:val="-2"/>
          <w:sz w:val="36"/>
          <w:szCs w:val="36"/>
        </w:rPr>
        <w:t>%hu</w:t>
      </w:r>
      <w:r>
        <w:rPr>
          <w:color w:val="646464"/>
          <w:spacing w:val="-2"/>
          <w:sz w:val="36"/>
          <w:szCs w:val="36"/>
        </w:rPr>
        <w:t>\n”,</w:t>
      </w:r>
    </w:p>
    <w:p>
      <w:pPr>
        <w:spacing w:before="42"/>
        <w:ind w:left="148" w:right="0" w:firstLine="0"/>
        <w:jc w:val="left"/>
        <w:rPr>
          <w:sz w:val="36"/>
          <w:szCs w:val="36"/>
        </w:rPr>
      </w:pPr>
      <w:r>
        <w:rPr>
          <w:color w:val="0C0C0C"/>
          <w:sz w:val="36"/>
          <w:szCs w:val="36"/>
        </w:rPr>
        <w:t xml:space="preserve">effechvelyU </w:t>
      </w:r>
      <w:r>
        <w:rPr>
          <w:color w:val="131313"/>
          <w:sz w:val="36"/>
          <w:szCs w:val="36"/>
        </w:rPr>
        <w:t>nique</w:t>
      </w:r>
      <w:r>
        <w:rPr>
          <w:color w:val="131313"/>
          <w:spacing w:val="-29"/>
          <w:sz w:val="36"/>
          <w:szCs w:val="36"/>
        </w:rPr>
        <w:t xml:space="preserve"> </w:t>
      </w:r>
      <w:r>
        <w:rPr>
          <w:color w:val="0F0F0F"/>
          <w:spacing w:val="-2"/>
          <w:sz w:val="36"/>
          <w:szCs w:val="36"/>
        </w:rPr>
        <w:t>Keys):</w:t>
      </w:r>
    </w:p>
    <w:p>
      <w:pPr>
        <w:pStyle w:val="13"/>
        <w:spacing w:before="29"/>
        <w:rPr>
          <w:sz w:val="36"/>
          <w:szCs w:val="36"/>
        </w:rPr>
      </w:pPr>
    </w:p>
    <w:p>
      <w:pPr>
        <w:spacing w:before="0"/>
        <w:ind w:left="508" w:right="0" w:firstLine="0"/>
        <w:jc w:val="left"/>
        <w:rPr>
          <w:sz w:val="36"/>
          <w:szCs w:val="36"/>
        </w:rPr>
      </w:pPr>
      <w:r>
        <w:rPr>
          <w:color w:val="363636"/>
          <w:spacing w:val="-12"/>
          <w:sz w:val="36"/>
          <w:szCs w:val="36"/>
        </w:rPr>
        <w:t>return</w:t>
      </w:r>
      <w:r>
        <w:rPr>
          <w:color w:val="363636"/>
          <w:spacing w:val="-6"/>
          <w:sz w:val="36"/>
          <w:szCs w:val="36"/>
        </w:rPr>
        <w:t xml:space="preserve"> </w:t>
      </w:r>
      <w:r>
        <w:rPr>
          <w:color w:val="3B3B3B"/>
          <w:spacing w:val="-5"/>
          <w:sz w:val="36"/>
          <w:szCs w:val="36"/>
        </w:rPr>
        <w:t>0:</w:t>
      </w:r>
    </w:p>
    <w:p>
      <w:pPr>
        <w:pStyle w:val="13"/>
        <w:spacing w:before="492"/>
        <w:ind w:left="147"/>
        <w:rPr>
          <w:sz w:val="36"/>
          <w:szCs w:val="36"/>
        </w:rPr>
      </w:pPr>
      <w:r>
        <w:rPr>
          <w:color w:val="181818"/>
          <w:spacing w:val="-2"/>
          <w:sz w:val="36"/>
          <w:szCs w:val="36"/>
        </w:rPr>
        <w:t>OUTPUT:</w:t>
      </w:r>
    </w:p>
    <w:p>
      <w:pPr>
        <w:pStyle w:val="13"/>
        <w:spacing w:before="17"/>
        <w:ind w:left="162"/>
        <w:rPr>
          <w:sz w:val="36"/>
          <w:szCs w:val="36"/>
        </w:rPr>
      </w:pPr>
      <w:r>
        <w:rPr>
          <w:color w:val="494949"/>
          <w:sz w:val="36"/>
          <w:szCs w:val="36"/>
        </w:rPr>
        <w:t>Total</w:t>
      </w:r>
      <w:r>
        <w:rPr>
          <w:color w:val="494949"/>
          <w:spacing w:val="-22"/>
          <w:sz w:val="36"/>
          <w:szCs w:val="36"/>
        </w:rPr>
        <w:t xml:space="preserve"> </w:t>
      </w:r>
      <w:r>
        <w:rPr>
          <w:color w:val="2F2F2F"/>
          <w:sz w:val="36"/>
          <w:szCs w:val="36"/>
        </w:rPr>
        <w:t>possi</w:t>
      </w:r>
      <w:r>
        <w:rPr>
          <w:color w:val="2F2F2F"/>
          <w:spacing w:val="-40"/>
          <w:sz w:val="36"/>
          <w:szCs w:val="36"/>
        </w:rPr>
        <w:t xml:space="preserve"> </w:t>
      </w:r>
      <w:r>
        <w:rPr>
          <w:color w:val="1C1C1C"/>
          <w:sz w:val="36"/>
          <w:szCs w:val="36"/>
        </w:rPr>
        <w:t>ble</w:t>
      </w:r>
      <w:r>
        <w:rPr>
          <w:color w:val="1C1C1C"/>
          <w:spacing w:val="12"/>
          <w:sz w:val="36"/>
          <w:szCs w:val="36"/>
        </w:rPr>
        <w:t xml:space="preserve"> </w:t>
      </w:r>
      <w:r>
        <w:rPr>
          <w:color w:val="1F1F1F"/>
          <w:sz w:val="36"/>
          <w:szCs w:val="36"/>
        </w:rPr>
        <w:t>keys</w:t>
      </w:r>
      <w:r>
        <w:rPr>
          <w:color w:val="1F1F1F"/>
          <w:spacing w:val="-4"/>
          <w:sz w:val="36"/>
          <w:szCs w:val="36"/>
        </w:rPr>
        <w:t xml:space="preserve"> </w:t>
      </w:r>
      <w:r>
        <w:rPr>
          <w:color w:val="232323"/>
          <w:sz w:val="36"/>
          <w:szCs w:val="36"/>
        </w:rPr>
        <w:t>(without</w:t>
      </w:r>
      <w:r>
        <w:rPr>
          <w:color w:val="232323"/>
          <w:spacing w:val="26"/>
          <w:sz w:val="36"/>
          <w:szCs w:val="36"/>
        </w:rPr>
        <w:t xml:space="preserve"> </w:t>
      </w:r>
      <w:r>
        <w:rPr>
          <w:sz w:val="36"/>
          <w:szCs w:val="36"/>
        </w:rPr>
        <w:t>consiclering</w:t>
      </w:r>
      <w:r>
        <w:rPr>
          <w:spacing w:val="40"/>
          <w:sz w:val="36"/>
          <w:szCs w:val="36"/>
        </w:rPr>
        <w:t xml:space="preserve"> </w:t>
      </w:r>
      <w:r>
        <w:rPr>
          <w:sz w:val="36"/>
          <w:szCs w:val="36"/>
        </w:rPr>
        <w:t>identical</w:t>
      </w:r>
      <w:r>
        <w:rPr>
          <w:spacing w:val="4"/>
          <w:sz w:val="36"/>
          <w:szCs w:val="36"/>
        </w:rPr>
        <w:t xml:space="preserve"> </w:t>
      </w:r>
      <w:r>
        <w:rPr>
          <w:color w:val="131313"/>
          <w:sz w:val="36"/>
          <w:szCs w:val="36"/>
        </w:rPr>
        <w:t>encrypño</w:t>
      </w:r>
      <w:r>
        <w:rPr>
          <w:color w:val="131313"/>
          <w:spacing w:val="-35"/>
          <w:sz w:val="36"/>
          <w:szCs w:val="36"/>
        </w:rPr>
        <w:t xml:space="preserve"> </w:t>
      </w:r>
      <w:r>
        <w:rPr>
          <w:color w:val="595959"/>
          <w:sz w:val="36"/>
          <w:szCs w:val="36"/>
        </w:rPr>
        <w:t>n</w:t>
      </w:r>
      <w:r>
        <w:rPr>
          <w:color w:val="595959"/>
          <w:spacing w:val="12"/>
          <w:sz w:val="36"/>
          <w:szCs w:val="36"/>
        </w:rPr>
        <w:t xml:space="preserve"> </w:t>
      </w:r>
      <w:r>
        <w:rPr>
          <w:color w:val="343434"/>
          <w:sz w:val="36"/>
          <w:szCs w:val="36"/>
        </w:rPr>
        <w:t>results):</w:t>
      </w:r>
      <w:r>
        <w:rPr>
          <w:color w:val="343434"/>
          <w:spacing w:val="33"/>
          <w:sz w:val="36"/>
          <w:szCs w:val="36"/>
        </w:rPr>
        <w:t xml:space="preserve"> </w:t>
      </w:r>
      <w:r>
        <w:rPr>
          <w:sz w:val="36"/>
          <w:szCs w:val="36"/>
        </w:rPr>
        <w:t>70345</w:t>
      </w:r>
      <w:r>
        <w:rPr>
          <w:spacing w:val="-44"/>
          <w:sz w:val="36"/>
          <w:szCs w:val="36"/>
        </w:rPr>
        <w:t xml:space="preserve"> </w:t>
      </w:r>
      <w:r>
        <w:rPr>
          <w:color w:val="0F0F0F"/>
          <w:sz w:val="36"/>
          <w:szCs w:val="36"/>
        </w:rPr>
        <w:t>352</w:t>
      </w:r>
      <w:r>
        <w:rPr>
          <w:color w:val="0F0F0F"/>
          <w:spacing w:val="-47"/>
          <w:sz w:val="36"/>
          <w:szCs w:val="36"/>
        </w:rPr>
        <w:t xml:space="preserve"> </w:t>
      </w:r>
      <w:r>
        <w:rPr>
          <w:spacing w:val="-2"/>
          <w:sz w:val="36"/>
          <w:szCs w:val="36"/>
        </w:rPr>
        <w:t>77573563776</w:t>
      </w:r>
    </w:p>
    <w:p>
      <w:pPr>
        <w:spacing w:before="28"/>
        <w:ind w:left="147" w:right="0" w:firstLine="0"/>
        <w:jc w:val="left"/>
        <w:rPr>
          <w:sz w:val="36"/>
          <w:szCs w:val="36"/>
        </w:rPr>
      </w:pPr>
      <w:r>
        <w:rPr>
          <w:sz w:val="36"/>
          <w:szCs w:val="36"/>
        </w:rPr>
        <w:t>EWecnvely</w:t>
      </w:r>
      <w:r>
        <w:rPr>
          <w:spacing w:val="40"/>
          <w:sz w:val="36"/>
          <w:szCs w:val="36"/>
        </w:rPr>
        <w:t xml:space="preserve"> </w:t>
      </w:r>
      <w:r>
        <w:rPr>
          <w:color w:val="181818"/>
          <w:sz w:val="36"/>
          <w:szCs w:val="36"/>
        </w:rPr>
        <w:t>unique</w:t>
      </w:r>
      <w:r>
        <w:rPr>
          <w:color w:val="181818"/>
          <w:spacing w:val="25"/>
          <w:sz w:val="36"/>
          <w:szCs w:val="36"/>
        </w:rPr>
        <w:t xml:space="preserve"> </w:t>
      </w:r>
      <w:r>
        <w:rPr>
          <w:color w:val="111111"/>
          <w:sz w:val="36"/>
          <w:szCs w:val="36"/>
        </w:rPr>
        <w:t>keys</w:t>
      </w:r>
      <w:r>
        <w:rPr>
          <w:color w:val="111111"/>
          <w:spacing w:val="22"/>
          <w:sz w:val="36"/>
          <w:szCs w:val="36"/>
        </w:rPr>
        <w:t xml:space="preserve"> </w:t>
      </w:r>
      <w:r>
        <w:rPr>
          <w:color w:val="676767"/>
          <w:sz w:val="36"/>
          <w:szCs w:val="36"/>
        </w:rPr>
        <w:t>(co</w:t>
      </w:r>
      <w:r>
        <w:rPr>
          <w:color w:val="676767"/>
          <w:spacing w:val="-50"/>
          <w:sz w:val="36"/>
          <w:szCs w:val="36"/>
        </w:rPr>
        <w:t xml:space="preserve"> </w:t>
      </w:r>
      <w:r>
        <w:rPr>
          <w:sz w:val="36"/>
          <w:szCs w:val="36"/>
        </w:rPr>
        <w:t>nsiclering</w:t>
      </w:r>
      <w:r>
        <w:rPr>
          <w:spacing w:val="24"/>
          <w:sz w:val="36"/>
          <w:szCs w:val="36"/>
        </w:rPr>
        <w:t xml:space="preserve"> </w:t>
      </w:r>
      <w:r>
        <w:rPr>
          <w:sz w:val="36"/>
          <w:szCs w:val="36"/>
        </w:rPr>
        <w:t>idenhcal</w:t>
      </w:r>
      <w:r>
        <w:rPr>
          <w:spacing w:val="25"/>
          <w:sz w:val="36"/>
          <w:szCs w:val="36"/>
        </w:rPr>
        <w:t xml:space="preserve"> </w:t>
      </w:r>
      <w:r>
        <w:rPr>
          <w:sz w:val="36"/>
          <w:szCs w:val="36"/>
        </w:rPr>
        <w:t>encrypden</w:t>
      </w:r>
      <w:r>
        <w:rPr>
          <w:spacing w:val="23"/>
          <w:sz w:val="36"/>
          <w:szCs w:val="36"/>
        </w:rPr>
        <w:t xml:space="preserve"> </w:t>
      </w:r>
      <w:r>
        <w:rPr>
          <w:sz w:val="36"/>
          <w:szCs w:val="36"/>
        </w:rPr>
        <w:t>results):</w:t>
      </w:r>
      <w:r>
        <w:rPr>
          <w:spacing w:val="64"/>
          <w:sz w:val="36"/>
          <w:szCs w:val="36"/>
        </w:rPr>
        <w:t xml:space="preserve"> </w:t>
      </w:r>
      <w:r>
        <w:rPr>
          <w:spacing w:val="9"/>
          <w:sz w:val="36"/>
          <w:szCs w:val="36"/>
        </w:rPr>
        <w:t>28</w:t>
      </w:r>
      <w:r>
        <w:rPr>
          <w:color w:val="1F1F1F"/>
          <w:spacing w:val="9"/>
          <w:sz w:val="36"/>
          <w:szCs w:val="36"/>
        </w:rPr>
        <w:t>1</w:t>
      </w:r>
      <w:r>
        <w:rPr>
          <w:color w:val="1F1F1F"/>
          <w:spacing w:val="-21"/>
          <w:sz w:val="36"/>
          <w:szCs w:val="36"/>
        </w:rPr>
        <w:t xml:space="preserve"> </w:t>
      </w:r>
      <w:r>
        <w:rPr>
          <w:color w:val="212121"/>
          <w:sz w:val="36"/>
          <w:szCs w:val="36"/>
        </w:rPr>
        <w:t>38</w:t>
      </w:r>
      <w:r>
        <w:rPr>
          <w:sz w:val="36"/>
          <w:szCs w:val="36"/>
        </w:rPr>
        <w:t>14</w:t>
      </w:r>
      <w:r>
        <w:rPr>
          <w:spacing w:val="-18"/>
          <w:sz w:val="36"/>
          <w:szCs w:val="36"/>
        </w:rPr>
        <w:t xml:space="preserve"> </w:t>
      </w:r>
      <w:r>
        <w:rPr>
          <w:color w:val="111111"/>
          <w:sz w:val="36"/>
          <w:szCs w:val="36"/>
        </w:rPr>
        <w:t>1</w:t>
      </w:r>
      <w:r>
        <w:rPr>
          <w:color w:val="111111"/>
          <w:spacing w:val="-15"/>
          <w:sz w:val="36"/>
          <w:szCs w:val="36"/>
        </w:rPr>
        <w:t xml:space="preserve"> </w:t>
      </w:r>
      <w:r>
        <w:rPr>
          <w:color w:val="111111"/>
          <w:sz w:val="36"/>
          <w:szCs w:val="36"/>
        </w:rPr>
        <w:t>1</w:t>
      </w:r>
      <w:r>
        <w:rPr>
          <w:color w:val="111111"/>
          <w:spacing w:val="-31"/>
          <w:sz w:val="36"/>
          <w:szCs w:val="36"/>
        </w:rPr>
        <w:t xml:space="preserve"> </w:t>
      </w:r>
      <w:r>
        <w:rPr>
          <w:color w:val="1F1F1F"/>
          <w:sz w:val="36"/>
          <w:szCs w:val="36"/>
        </w:rPr>
        <w:t>10295855</w:t>
      </w:r>
      <w:r>
        <w:rPr>
          <w:color w:val="1F1F1F"/>
          <w:spacing w:val="-37"/>
          <w:sz w:val="36"/>
          <w:szCs w:val="36"/>
        </w:rPr>
        <w:t xml:space="preserve"> </w:t>
      </w:r>
      <w:r>
        <w:rPr>
          <w:color w:val="0F0F0F"/>
          <w:spacing w:val="-10"/>
          <w:sz w:val="36"/>
          <w:szCs w:val="36"/>
        </w:rPr>
        <w:t>I</w:t>
      </w:r>
    </w:p>
    <w:p>
      <w:pPr>
        <w:pStyle w:val="13"/>
        <w:spacing w:before="54"/>
        <w:rPr>
          <w:sz w:val="36"/>
          <w:szCs w:val="36"/>
        </w:rPr>
      </w:pPr>
    </w:p>
    <w:p>
      <w:pPr>
        <w:pStyle w:val="5"/>
        <w:numPr>
          <w:ilvl w:val="0"/>
          <w:numId w:val="1"/>
        </w:numPr>
        <w:tabs>
          <w:tab w:val="left" w:pos="963"/>
        </w:tabs>
        <w:spacing w:before="0" w:after="0" w:line="244" w:lineRule="auto"/>
        <w:ind w:left="141" w:right="3147" w:firstLine="13"/>
        <w:jc w:val="left"/>
        <w:rPr>
          <w:sz w:val="36"/>
          <w:szCs w:val="36"/>
        </w:rPr>
      </w:pPr>
      <w:r>
        <w:rPr>
          <w:color w:val="181818"/>
          <w:sz w:val="36"/>
          <w:szCs w:val="36"/>
        </w:rPr>
        <w:t>a.</w:t>
      </w:r>
      <w:r>
        <w:rPr>
          <w:color w:val="181818"/>
          <w:spacing w:val="80"/>
          <w:sz w:val="36"/>
          <w:szCs w:val="36"/>
        </w:rPr>
        <w:t xml:space="preserve"> </w:t>
      </w:r>
      <w:r>
        <w:rPr>
          <w:sz w:val="36"/>
          <w:szCs w:val="36"/>
        </w:rPr>
        <w:t>Write</w:t>
      </w:r>
      <w:r>
        <w:rPr>
          <w:spacing w:val="80"/>
          <w:sz w:val="36"/>
          <w:szCs w:val="36"/>
        </w:rPr>
        <w:t xml:space="preserve"> </w:t>
      </w:r>
      <w:r>
        <w:rPr>
          <w:color w:val="2A2A2A"/>
          <w:sz w:val="36"/>
          <w:szCs w:val="36"/>
        </w:rPr>
        <w:t>a</w:t>
      </w:r>
      <w:r>
        <w:rPr>
          <w:color w:val="2A2A2A"/>
          <w:spacing w:val="40"/>
          <w:sz w:val="36"/>
          <w:szCs w:val="36"/>
        </w:rPr>
        <w:t xml:space="preserve"> </w:t>
      </w:r>
      <w:r>
        <w:rPr>
          <w:color w:val="181818"/>
          <w:sz w:val="36"/>
          <w:szCs w:val="36"/>
        </w:rPr>
        <w:t>C</w:t>
      </w:r>
      <w:r>
        <w:rPr>
          <w:color w:val="181818"/>
          <w:spacing w:val="80"/>
          <w:sz w:val="36"/>
          <w:szCs w:val="36"/>
        </w:rPr>
        <w:t xml:space="preserve"> </w:t>
      </w:r>
      <w:r>
        <w:rPr>
          <w:sz w:val="36"/>
          <w:szCs w:val="36"/>
        </w:rPr>
        <w:t>program</w:t>
      </w:r>
      <w:r>
        <w:rPr>
          <w:spacing w:val="80"/>
          <w:sz w:val="36"/>
          <w:szCs w:val="36"/>
        </w:rPr>
        <w:t xml:space="preserve"> </w:t>
      </w:r>
      <w:r>
        <w:rPr>
          <w:sz w:val="36"/>
          <w:szCs w:val="36"/>
        </w:rPr>
        <w:t>to</w:t>
      </w:r>
      <w:r>
        <w:rPr>
          <w:spacing w:val="80"/>
          <w:sz w:val="36"/>
          <w:szCs w:val="36"/>
        </w:rPr>
        <w:t xml:space="preserve"> </w:t>
      </w:r>
      <w:r>
        <w:rPr>
          <w:sz w:val="36"/>
          <w:szCs w:val="36"/>
        </w:rPr>
        <w:t>Encrypt</w:t>
      </w:r>
      <w:r>
        <w:rPr>
          <w:spacing w:val="77"/>
          <w:w w:val="150"/>
          <w:sz w:val="36"/>
          <w:szCs w:val="36"/>
        </w:rPr>
        <w:t xml:space="preserve"> </w:t>
      </w:r>
      <w:r>
        <w:rPr>
          <w:sz w:val="36"/>
          <w:szCs w:val="36"/>
        </w:rPr>
        <w:t>the</w:t>
      </w:r>
      <w:r>
        <w:rPr>
          <w:spacing w:val="80"/>
          <w:sz w:val="36"/>
          <w:szCs w:val="36"/>
        </w:rPr>
        <w:t xml:space="preserve"> </w:t>
      </w:r>
      <w:r>
        <w:rPr>
          <w:sz w:val="36"/>
          <w:szCs w:val="36"/>
        </w:rPr>
        <w:t>message</w:t>
      </w:r>
      <w:r>
        <w:rPr>
          <w:spacing w:val="80"/>
          <w:w w:val="150"/>
          <w:sz w:val="36"/>
          <w:szCs w:val="36"/>
        </w:rPr>
        <w:t xml:space="preserve"> </w:t>
      </w:r>
      <w:r>
        <w:rPr>
          <w:sz w:val="36"/>
          <w:szCs w:val="36"/>
        </w:rPr>
        <w:t>”meet</w:t>
      </w:r>
      <w:r>
        <w:rPr>
          <w:spacing w:val="80"/>
          <w:sz w:val="36"/>
          <w:szCs w:val="36"/>
        </w:rPr>
        <w:t xml:space="preserve"> </w:t>
      </w:r>
      <w:r>
        <w:rPr>
          <w:sz w:val="36"/>
          <w:szCs w:val="36"/>
        </w:rPr>
        <w:t>me</w:t>
      </w:r>
      <w:r>
        <w:rPr>
          <w:spacing w:val="80"/>
          <w:sz w:val="36"/>
          <w:szCs w:val="36"/>
        </w:rPr>
        <w:t xml:space="preserve"> </w:t>
      </w:r>
      <w:r>
        <w:rPr>
          <w:sz w:val="36"/>
          <w:szCs w:val="36"/>
        </w:rPr>
        <w:t>at</w:t>
      </w:r>
      <w:r>
        <w:rPr>
          <w:spacing w:val="80"/>
          <w:sz w:val="36"/>
          <w:szCs w:val="36"/>
        </w:rPr>
        <w:t xml:space="preserve"> </w:t>
      </w:r>
      <w:r>
        <w:rPr>
          <w:sz w:val="36"/>
          <w:szCs w:val="36"/>
        </w:rPr>
        <w:t>the</w:t>
      </w:r>
      <w:r>
        <w:rPr>
          <w:spacing w:val="80"/>
          <w:sz w:val="36"/>
          <w:szCs w:val="36"/>
        </w:rPr>
        <w:t xml:space="preserve"> </w:t>
      </w:r>
      <w:r>
        <w:rPr>
          <w:sz w:val="36"/>
          <w:szCs w:val="36"/>
        </w:rPr>
        <w:t>usual place</w:t>
      </w:r>
      <w:r>
        <w:rPr>
          <w:spacing w:val="29"/>
          <w:sz w:val="36"/>
          <w:szCs w:val="36"/>
        </w:rPr>
        <w:t xml:space="preserve"> </w:t>
      </w:r>
      <w:r>
        <w:rPr>
          <w:sz w:val="36"/>
          <w:szCs w:val="36"/>
        </w:rPr>
        <w:t>at</w:t>
      </w:r>
      <w:r>
        <w:rPr>
          <w:spacing w:val="36"/>
          <w:sz w:val="36"/>
          <w:szCs w:val="36"/>
        </w:rPr>
        <w:t xml:space="preserve"> </w:t>
      </w:r>
      <w:r>
        <w:rPr>
          <w:sz w:val="36"/>
          <w:szCs w:val="36"/>
        </w:rPr>
        <w:t>ten</w:t>
      </w:r>
      <w:r>
        <w:rPr>
          <w:spacing w:val="29"/>
          <w:sz w:val="36"/>
          <w:szCs w:val="36"/>
        </w:rPr>
        <w:t xml:space="preserve"> </w:t>
      </w:r>
      <w:r>
        <w:rPr>
          <w:sz w:val="36"/>
          <w:szCs w:val="36"/>
        </w:rPr>
        <w:t>rather</w:t>
      </w:r>
      <w:r>
        <w:rPr>
          <w:spacing w:val="40"/>
          <w:sz w:val="36"/>
          <w:szCs w:val="36"/>
        </w:rPr>
        <w:t xml:space="preserve"> </w:t>
      </w:r>
      <w:r>
        <w:rPr>
          <w:sz w:val="36"/>
          <w:szCs w:val="36"/>
        </w:rPr>
        <w:t>than eight</w:t>
      </w:r>
      <w:r>
        <w:rPr>
          <w:spacing w:val="40"/>
          <w:sz w:val="36"/>
          <w:szCs w:val="36"/>
        </w:rPr>
        <w:t xml:space="preserve"> </w:t>
      </w:r>
      <w:r>
        <w:rPr>
          <w:sz w:val="36"/>
          <w:szCs w:val="36"/>
        </w:rPr>
        <w:t>oclock”</w:t>
      </w:r>
      <w:r>
        <w:rPr>
          <w:spacing w:val="40"/>
          <w:sz w:val="36"/>
          <w:szCs w:val="36"/>
        </w:rPr>
        <w:t xml:space="preserve"> </w:t>
      </w:r>
      <w:r>
        <w:rPr>
          <w:color w:val="111111"/>
          <w:sz w:val="36"/>
          <w:szCs w:val="36"/>
        </w:rPr>
        <w:t>using</w:t>
      </w:r>
      <w:r>
        <w:rPr>
          <w:color w:val="111111"/>
          <w:spacing w:val="32"/>
          <w:sz w:val="36"/>
          <w:szCs w:val="36"/>
        </w:rPr>
        <w:t xml:space="preserve"> </w:t>
      </w:r>
      <w:r>
        <w:rPr>
          <w:sz w:val="36"/>
          <w:szCs w:val="36"/>
        </w:rPr>
        <w:t xml:space="preserve">the </w:t>
      </w:r>
      <w:r>
        <w:rPr>
          <w:color w:val="232323"/>
          <w:sz w:val="36"/>
          <w:szCs w:val="36"/>
        </w:rPr>
        <w:t>Hill</w:t>
      </w:r>
      <w:r>
        <w:rPr>
          <w:color w:val="232323"/>
          <w:spacing w:val="-3"/>
          <w:sz w:val="36"/>
          <w:szCs w:val="36"/>
        </w:rPr>
        <w:t xml:space="preserve"> </w:t>
      </w:r>
      <w:r>
        <w:rPr>
          <w:sz w:val="36"/>
          <w:szCs w:val="36"/>
        </w:rPr>
        <w:t>cipher</w:t>
      </w:r>
      <w:r>
        <w:rPr>
          <w:spacing w:val="40"/>
          <w:sz w:val="36"/>
          <w:szCs w:val="36"/>
        </w:rPr>
        <w:t xml:space="preserve"> </w:t>
      </w:r>
      <w:r>
        <w:rPr>
          <w:sz w:val="36"/>
          <w:szCs w:val="36"/>
        </w:rPr>
        <w:t>with</w:t>
      </w:r>
      <w:r>
        <w:rPr>
          <w:spacing w:val="40"/>
          <w:sz w:val="36"/>
          <w:szCs w:val="36"/>
        </w:rPr>
        <w:t xml:space="preserve"> </w:t>
      </w:r>
      <w:r>
        <w:rPr>
          <w:sz w:val="36"/>
          <w:szCs w:val="36"/>
        </w:rPr>
        <w:t xml:space="preserve">the </w:t>
      </w:r>
      <w:r>
        <w:rPr>
          <w:color w:val="1C1C1C"/>
          <w:sz w:val="36"/>
          <w:szCs w:val="36"/>
        </w:rPr>
        <w:t>key.</w:t>
      </w:r>
    </w:p>
    <w:p>
      <w:pPr>
        <w:pStyle w:val="13"/>
        <w:spacing w:before="10"/>
        <w:rPr>
          <w:sz w:val="36"/>
          <w:szCs w:val="36"/>
        </w:rPr>
      </w:pPr>
      <w:r>
        <w:rPr>
          <w:sz w:val="36"/>
          <w:szCs w:val="36"/>
        </w:rPr>
        <w:drawing>
          <wp:anchor distT="0" distB="0" distL="0" distR="0" simplePos="0" relativeHeight="251685888" behindDoc="1" locked="0" layoutInCell="1" allowOverlap="1">
            <wp:simplePos x="0" y="0"/>
            <wp:positionH relativeFrom="page">
              <wp:posOffset>5074920</wp:posOffset>
            </wp:positionH>
            <wp:positionV relativeFrom="paragraph">
              <wp:posOffset>161290</wp:posOffset>
            </wp:positionV>
            <wp:extent cx="196215" cy="568325"/>
            <wp:effectExtent l="0" t="0" r="0" b="0"/>
            <wp:wrapTopAndBottom/>
            <wp:docPr id="68" name="Image 68"/>
            <wp:cNvGraphicFramePr/>
            <a:graphic xmlns:a="http://schemas.openxmlformats.org/drawingml/2006/main">
              <a:graphicData uri="http://schemas.openxmlformats.org/drawingml/2006/picture">
                <pic:pic xmlns:pic="http://schemas.openxmlformats.org/drawingml/2006/picture">
                  <pic:nvPicPr>
                    <pic:cNvPr id="68" name="Image 68"/>
                    <pic:cNvPicPr/>
                  </pic:nvPicPr>
                  <pic:blipFill>
                    <a:blip r:embed="rId47" cstate="print"/>
                    <a:stretch>
                      <a:fillRect/>
                    </a:stretch>
                  </pic:blipFill>
                  <pic:spPr>
                    <a:xfrm>
                      <a:off x="0" y="0"/>
                      <a:ext cx="195982" cy="568071"/>
                    </a:xfrm>
                    <a:prstGeom prst="rect">
                      <a:avLst/>
                    </a:prstGeom>
                  </pic:spPr>
                </pic:pic>
              </a:graphicData>
            </a:graphic>
          </wp:anchor>
        </w:drawing>
      </w:r>
    </w:p>
    <w:p>
      <w:pPr>
        <w:pStyle w:val="6"/>
        <w:spacing w:before="587"/>
        <w:ind w:left="1417"/>
        <w:rPr>
          <w:sz w:val="36"/>
          <w:szCs w:val="36"/>
        </w:rPr>
      </w:pPr>
      <w:r>
        <w:rPr>
          <w:color w:val="111111"/>
          <w:sz w:val="36"/>
          <w:szCs w:val="36"/>
        </w:rPr>
        <w:t>»</w:t>
      </w:r>
      <w:r>
        <w:rPr>
          <w:color w:val="111111"/>
          <w:spacing w:val="13"/>
          <w:sz w:val="36"/>
          <w:szCs w:val="36"/>
        </w:rPr>
        <w:t xml:space="preserve">  </w:t>
      </w:r>
      <w:r>
        <w:rPr>
          <w:sz w:val="36"/>
          <w:szCs w:val="36"/>
        </w:rPr>
        <w:t>Show</w:t>
      </w:r>
      <w:r>
        <w:rPr>
          <w:spacing w:val="51"/>
          <w:sz w:val="36"/>
          <w:szCs w:val="36"/>
        </w:rPr>
        <w:t xml:space="preserve"> </w:t>
      </w:r>
      <w:r>
        <w:rPr>
          <w:color w:val="131313"/>
          <w:sz w:val="36"/>
          <w:szCs w:val="36"/>
        </w:rPr>
        <w:t>your</w:t>
      </w:r>
      <w:r>
        <w:rPr>
          <w:color w:val="131313"/>
          <w:spacing w:val="22"/>
          <w:sz w:val="36"/>
          <w:szCs w:val="36"/>
        </w:rPr>
        <w:t xml:space="preserve"> </w:t>
      </w:r>
      <w:r>
        <w:rPr>
          <w:sz w:val="36"/>
          <w:szCs w:val="36"/>
        </w:rPr>
        <w:t>calculations</w:t>
      </w:r>
      <w:r>
        <w:rPr>
          <w:spacing w:val="44"/>
          <w:sz w:val="36"/>
          <w:szCs w:val="36"/>
        </w:rPr>
        <w:t xml:space="preserve"> </w:t>
      </w:r>
      <w:r>
        <w:rPr>
          <w:sz w:val="36"/>
          <w:szCs w:val="36"/>
        </w:rPr>
        <w:t>and</w:t>
      </w:r>
      <w:r>
        <w:rPr>
          <w:spacing w:val="11"/>
          <w:sz w:val="36"/>
          <w:szCs w:val="36"/>
        </w:rPr>
        <w:t xml:space="preserve"> </w:t>
      </w:r>
      <w:r>
        <w:rPr>
          <w:sz w:val="36"/>
          <w:szCs w:val="36"/>
        </w:rPr>
        <w:t>the</w:t>
      </w:r>
      <w:r>
        <w:rPr>
          <w:spacing w:val="14"/>
          <w:sz w:val="36"/>
          <w:szCs w:val="36"/>
        </w:rPr>
        <w:t xml:space="preserve"> </w:t>
      </w:r>
      <w:r>
        <w:rPr>
          <w:color w:val="181818"/>
          <w:spacing w:val="-2"/>
          <w:position w:val="2"/>
          <w:sz w:val="36"/>
          <w:szCs w:val="36"/>
        </w:rPr>
        <w:t>r</w:t>
      </w:r>
      <w:r>
        <w:rPr>
          <w:color w:val="181818"/>
          <w:spacing w:val="-2"/>
          <w:sz w:val="36"/>
          <w:szCs w:val="36"/>
        </w:rPr>
        <w:t>esult.</w:t>
      </w:r>
    </w:p>
    <w:p>
      <w:pPr>
        <w:tabs>
          <w:tab w:val="left" w:pos="1974"/>
        </w:tabs>
        <w:spacing w:before="23"/>
        <w:ind w:left="1418" w:right="0" w:firstLine="0"/>
        <w:jc w:val="left"/>
        <w:rPr>
          <w:sz w:val="36"/>
          <w:szCs w:val="36"/>
        </w:rPr>
      </w:pPr>
      <w:r>
        <w:rPr>
          <w:color w:val="4D4D4D"/>
          <w:spacing w:val="-5"/>
          <w:sz w:val="36"/>
          <w:szCs w:val="36"/>
        </w:rPr>
        <w:t>I›</w:t>
      </w:r>
      <w:r>
        <w:rPr>
          <w:color w:val="4D4D4D"/>
          <w:sz w:val="36"/>
          <w:szCs w:val="36"/>
        </w:rPr>
        <w:tab/>
      </w:r>
      <w:r>
        <w:rPr>
          <w:color w:val="0E0E0E"/>
          <w:sz w:val="36"/>
          <w:szCs w:val="36"/>
        </w:rPr>
        <w:t>Show</w:t>
      </w:r>
      <w:r>
        <w:rPr>
          <w:color w:val="0E0E0E"/>
          <w:spacing w:val="19"/>
          <w:sz w:val="36"/>
          <w:szCs w:val="36"/>
        </w:rPr>
        <w:t xml:space="preserve">  </w:t>
      </w:r>
      <w:r>
        <w:rPr>
          <w:sz w:val="36"/>
          <w:szCs w:val="36"/>
        </w:rPr>
        <w:t>the</w:t>
      </w:r>
      <w:r>
        <w:rPr>
          <w:spacing w:val="44"/>
          <w:w w:val="150"/>
          <w:sz w:val="36"/>
          <w:szCs w:val="36"/>
        </w:rPr>
        <w:t xml:space="preserve"> </w:t>
      </w:r>
      <w:r>
        <w:rPr>
          <w:sz w:val="36"/>
          <w:szCs w:val="36"/>
        </w:rPr>
        <w:t>calcularions</w:t>
      </w:r>
      <w:r>
        <w:rPr>
          <w:spacing w:val="21"/>
          <w:sz w:val="36"/>
          <w:szCs w:val="36"/>
        </w:rPr>
        <w:t xml:space="preserve">  </w:t>
      </w:r>
      <w:r>
        <w:rPr>
          <w:sz w:val="36"/>
          <w:szCs w:val="36"/>
        </w:rPr>
        <w:t>for</w:t>
      </w:r>
      <w:r>
        <w:rPr>
          <w:spacing w:val="62"/>
          <w:w w:val="150"/>
          <w:sz w:val="36"/>
          <w:szCs w:val="36"/>
        </w:rPr>
        <w:t xml:space="preserve"> </w:t>
      </w:r>
      <w:r>
        <w:rPr>
          <w:sz w:val="36"/>
          <w:szCs w:val="36"/>
        </w:rPr>
        <w:t>the</w:t>
      </w:r>
      <w:r>
        <w:rPr>
          <w:spacing w:val="39"/>
          <w:w w:val="150"/>
          <w:sz w:val="36"/>
          <w:szCs w:val="36"/>
        </w:rPr>
        <w:t xml:space="preserve"> </w:t>
      </w:r>
      <w:r>
        <w:rPr>
          <w:sz w:val="36"/>
          <w:szCs w:val="36"/>
        </w:rPr>
        <w:t>corresponding</w:t>
      </w:r>
      <w:r>
        <w:rPr>
          <w:spacing w:val="79"/>
          <w:w w:val="150"/>
          <w:sz w:val="36"/>
          <w:szCs w:val="36"/>
        </w:rPr>
        <w:t xml:space="preserve"> </w:t>
      </w:r>
      <w:r>
        <w:rPr>
          <w:sz w:val="36"/>
          <w:szCs w:val="36"/>
        </w:rPr>
        <w:t>decryprion</w:t>
      </w:r>
      <w:r>
        <w:rPr>
          <w:spacing w:val="79"/>
          <w:w w:val="150"/>
          <w:sz w:val="36"/>
          <w:szCs w:val="36"/>
        </w:rPr>
        <w:t xml:space="preserve"> </w:t>
      </w:r>
      <w:r>
        <w:rPr>
          <w:sz w:val="36"/>
          <w:szCs w:val="36"/>
        </w:rPr>
        <w:t>of</w:t>
      </w:r>
      <w:r>
        <w:rPr>
          <w:spacing w:val="39"/>
          <w:w w:val="150"/>
          <w:sz w:val="36"/>
          <w:szCs w:val="36"/>
        </w:rPr>
        <w:t xml:space="preserve"> </w:t>
      </w:r>
      <w:r>
        <w:rPr>
          <w:spacing w:val="-5"/>
          <w:sz w:val="36"/>
          <w:szCs w:val="36"/>
        </w:rPr>
        <w:t>the</w:t>
      </w:r>
    </w:p>
    <w:p>
      <w:pPr>
        <w:spacing w:before="31"/>
        <w:ind w:left="1437" w:right="0" w:firstLine="0"/>
        <w:jc w:val="left"/>
        <w:rPr>
          <w:sz w:val="36"/>
          <w:szCs w:val="36"/>
        </w:rPr>
      </w:pPr>
      <w:r>
        <w:rPr>
          <w:w w:val="105"/>
          <w:position w:val="2"/>
          <w:sz w:val="36"/>
          <w:szCs w:val="36"/>
        </w:rPr>
        <w:t>ciphertext</w:t>
      </w:r>
      <w:r>
        <w:rPr>
          <w:spacing w:val="48"/>
          <w:w w:val="150"/>
          <w:position w:val="2"/>
          <w:sz w:val="36"/>
          <w:szCs w:val="36"/>
        </w:rPr>
        <w:t xml:space="preserve"> </w:t>
      </w:r>
      <w:r>
        <w:rPr>
          <w:w w:val="105"/>
          <w:position w:val="2"/>
          <w:sz w:val="36"/>
          <w:szCs w:val="36"/>
        </w:rPr>
        <w:t>to</w:t>
      </w:r>
      <w:r>
        <w:rPr>
          <w:spacing w:val="67"/>
          <w:w w:val="105"/>
          <w:position w:val="2"/>
          <w:sz w:val="36"/>
          <w:szCs w:val="36"/>
        </w:rPr>
        <w:t xml:space="preserve"> </w:t>
      </w:r>
      <w:r>
        <w:rPr>
          <w:w w:val="105"/>
          <w:position w:val="2"/>
          <w:sz w:val="36"/>
          <w:szCs w:val="36"/>
        </w:rPr>
        <w:t>recover</w:t>
      </w:r>
      <w:r>
        <w:rPr>
          <w:spacing w:val="42"/>
          <w:w w:val="150"/>
          <w:position w:val="2"/>
          <w:sz w:val="36"/>
          <w:szCs w:val="36"/>
        </w:rPr>
        <w:t xml:space="preserve"> </w:t>
      </w:r>
      <w:r>
        <w:rPr>
          <w:w w:val="105"/>
          <w:position w:val="2"/>
          <w:sz w:val="36"/>
          <w:szCs w:val="36"/>
        </w:rPr>
        <w:t>the</w:t>
      </w:r>
      <w:r>
        <w:rPr>
          <w:spacing w:val="67"/>
          <w:w w:val="105"/>
          <w:position w:val="2"/>
          <w:sz w:val="36"/>
          <w:szCs w:val="36"/>
        </w:rPr>
        <w:t xml:space="preserve"> </w:t>
      </w:r>
      <w:r>
        <w:rPr>
          <w:w w:val="105"/>
          <w:sz w:val="36"/>
          <w:szCs w:val="36"/>
        </w:rPr>
        <w:t>o</w:t>
      </w:r>
      <w:r>
        <w:rPr>
          <w:w w:val="105"/>
          <w:position w:val="2"/>
          <w:sz w:val="36"/>
          <w:szCs w:val="36"/>
        </w:rPr>
        <w:t>riginal</w:t>
      </w:r>
      <w:r>
        <w:rPr>
          <w:spacing w:val="56"/>
          <w:w w:val="105"/>
          <w:position w:val="2"/>
          <w:sz w:val="36"/>
          <w:szCs w:val="36"/>
        </w:rPr>
        <w:t xml:space="preserve"> </w:t>
      </w:r>
      <w:r>
        <w:rPr>
          <w:color w:val="0F0F0F"/>
          <w:spacing w:val="-2"/>
          <w:w w:val="105"/>
          <w:position w:val="2"/>
          <w:sz w:val="36"/>
          <w:szCs w:val="36"/>
        </w:rPr>
        <w:t>plaintext.</w:t>
      </w:r>
    </w:p>
    <w:p>
      <w:pPr>
        <w:pStyle w:val="13"/>
        <w:spacing w:before="47"/>
        <w:rPr>
          <w:sz w:val="36"/>
          <w:szCs w:val="36"/>
        </w:rPr>
      </w:pPr>
    </w:p>
    <w:p>
      <w:pPr>
        <w:pStyle w:val="6"/>
        <w:ind w:left="1437"/>
        <w:rPr>
          <w:sz w:val="36"/>
          <w:szCs w:val="36"/>
        </w:rPr>
      </w:pPr>
      <w:r>
        <w:rPr>
          <w:spacing w:val="-2"/>
          <w:sz w:val="36"/>
          <w:szCs w:val="36"/>
        </w:rPr>
        <w:t>PROGRAM:</w:t>
      </w:r>
    </w:p>
    <w:p>
      <w:pPr>
        <w:tabs>
          <w:tab w:val="left" w:pos="3097"/>
        </w:tabs>
        <w:spacing w:before="39" w:line="256" w:lineRule="auto"/>
        <w:ind w:left="1452" w:right="14450" w:firstLine="0"/>
        <w:jc w:val="left"/>
        <w:rPr>
          <w:sz w:val="36"/>
          <w:szCs w:val="36"/>
        </w:rPr>
      </w:pPr>
      <w:r>
        <w:rPr>
          <w:sz w:val="36"/>
          <w:szCs w:val="36"/>
        </w:rPr>
        <w:t>#incIude</w:t>
      </w:r>
      <w:r>
        <w:rPr>
          <w:spacing w:val="40"/>
          <w:sz w:val="36"/>
          <w:szCs w:val="36"/>
        </w:rPr>
        <w:t xml:space="preserve"> </w:t>
      </w:r>
      <w:r>
        <w:rPr>
          <w:sz w:val="36"/>
          <w:szCs w:val="36"/>
        </w:rPr>
        <w:t>&lt;stdio.</w:t>
      </w:r>
      <w:r>
        <w:rPr>
          <w:spacing w:val="-24"/>
          <w:sz w:val="36"/>
          <w:szCs w:val="36"/>
        </w:rPr>
        <w:t xml:space="preserve"> </w:t>
      </w:r>
      <w:r>
        <w:rPr>
          <w:color w:val="383838"/>
          <w:sz w:val="36"/>
          <w:szCs w:val="36"/>
        </w:rPr>
        <w:t xml:space="preserve">h› </w:t>
      </w:r>
      <w:r>
        <w:rPr>
          <w:spacing w:val="-2"/>
          <w:sz w:val="36"/>
          <w:szCs w:val="36"/>
        </w:rPr>
        <w:t>#include</w:t>
      </w:r>
      <w:r>
        <w:rPr>
          <w:sz w:val="36"/>
          <w:szCs w:val="36"/>
        </w:rPr>
        <w:tab/>
      </w:r>
      <w:r>
        <w:rPr>
          <w:spacing w:val="-2"/>
          <w:sz w:val="36"/>
          <w:szCs w:val="36"/>
        </w:rPr>
        <w:t xml:space="preserve">stdIib.h&gt; </w:t>
      </w:r>
      <w:r>
        <w:rPr>
          <w:sz w:val="36"/>
          <w:szCs w:val="36"/>
        </w:rPr>
        <w:t>#incIude</w:t>
      </w:r>
      <w:r>
        <w:rPr>
          <w:spacing w:val="40"/>
          <w:sz w:val="36"/>
          <w:szCs w:val="36"/>
        </w:rPr>
        <w:t xml:space="preserve"> </w:t>
      </w:r>
      <w:r>
        <w:rPr>
          <w:sz w:val="36"/>
          <w:szCs w:val="36"/>
        </w:rPr>
        <w:t>&lt;string,h&gt; #incIude</w:t>
      </w:r>
      <w:r>
        <w:rPr>
          <w:spacing w:val="40"/>
          <w:sz w:val="36"/>
          <w:szCs w:val="36"/>
        </w:rPr>
        <w:t xml:space="preserve"> </w:t>
      </w:r>
      <w:r>
        <w:rPr>
          <w:color w:val="1A1A1A"/>
          <w:sz w:val="36"/>
          <w:szCs w:val="36"/>
        </w:rPr>
        <w:t>xc</w:t>
      </w:r>
      <w:r>
        <w:rPr>
          <w:color w:val="1A1A1A"/>
          <w:spacing w:val="-23"/>
          <w:sz w:val="36"/>
          <w:szCs w:val="36"/>
        </w:rPr>
        <w:t xml:space="preserve"> </w:t>
      </w:r>
      <w:r>
        <w:rPr>
          <w:color w:val="0F0F0F"/>
          <w:sz w:val="36"/>
          <w:szCs w:val="36"/>
        </w:rPr>
        <w:t xml:space="preserve">type.h&gt; </w:t>
      </w:r>
      <w:r>
        <w:rPr>
          <w:sz w:val="36"/>
          <w:szCs w:val="36"/>
        </w:rPr>
        <w:t>#ir</w:t>
      </w:r>
      <w:r>
        <w:rPr>
          <w:spacing w:val="47"/>
          <w:sz w:val="36"/>
          <w:szCs w:val="36"/>
        </w:rPr>
        <w:t xml:space="preserve"> </w:t>
      </w:r>
      <w:r>
        <w:rPr>
          <w:sz w:val="36"/>
          <w:szCs w:val="36"/>
        </w:rPr>
        <w:t>elude</w:t>
      </w:r>
      <w:r>
        <w:rPr>
          <w:spacing w:val="24"/>
          <w:sz w:val="36"/>
          <w:szCs w:val="36"/>
        </w:rPr>
        <w:t xml:space="preserve"> </w:t>
      </w:r>
      <w:r>
        <w:rPr>
          <w:color w:val="0C0C0C"/>
          <w:sz w:val="36"/>
          <w:szCs w:val="36"/>
        </w:rPr>
        <w:t>&lt;n</w:t>
      </w:r>
      <w:r>
        <w:rPr>
          <w:color w:val="0C0C0C"/>
          <w:spacing w:val="46"/>
          <w:sz w:val="36"/>
          <w:szCs w:val="36"/>
        </w:rPr>
        <w:t xml:space="preserve"> </w:t>
      </w:r>
      <w:r>
        <w:rPr>
          <w:color w:val="0C0C0C"/>
          <w:sz w:val="36"/>
          <w:szCs w:val="36"/>
        </w:rPr>
        <w:t>atf</w:t>
      </w:r>
      <w:r>
        <w:rPr>
          <w:color w:val="0C0C0C"/>
          <w:spacing w:val="66"/>
          <w:sz w:val="36"/>
          <w:szCs w:val="36"/>
        </w:rPr>
        <w:t xml:space="preserve"> </w:t>
      </w:r>
      <w:r>
        <w:rPr>
          <w:color w:val="0C0C0C"/>
          <w:spacing w:val="-5"/>
          <w:sz w:val="36"/>
          <w:szCs w:val="36"/>
        </w:rPr>
        <w:t>,h&gt;</w:t>
      </w:r>
    </w:p>
    <w:p>
      <w:pPr>
        <w:pStyle w:val="13"/>
        <w:spacing w:before="35"/>
        <w:rPr>
          <w:sz w:val="36"/>
          <w:szCs w:val="36"/>
        </w:rPr>
      </w:pPr>
    </w:p>
    <w:p>
      <w:pPr>
        <w:spacing w:before="0"/>
        <w:ind w:left="1458" w:right="0" w:firstLine="0"/>
        <w:jc w:val="left"/>
        <w:rPr>
          <w:sz w:val="36"/>
          <w:szCs w:val="36"/>
        </w:rPr>
      </w:pPr>
      <w:r>
        <w:rPr>
          <w:spacing w:val="-2"/>
          <w:sz w:val="36"/>
          <w:szCs w:val="36"/>
        </w:rPr>
        <w:t>//dehne</w:t>
      </w:r>
      <w:r>
        <w:rPr>
          <w:spacing w:val="-9"/>
          <w:sz w:val="36"/>
          <w:szCs w:val="36"/>
        </w:rPr>
        <w:t xml:space="preserve"> </w:t>
      </w:r>
      <w:r>
        <w:rPr>
          <w:spacing w:val="-2"/>
          <w:sz w:val="36"/>
          <w:szCs w:val="36"/>
        </w:rPr>
        <w:t>MAX</w:t>
      </w:r>
      <w:r>
        <w:rPr>
          <w:spacing w:val="65"/>
          <w:sz w:val="36"/>
          <w:szCs w:val="36"/>
        </w:rPr>
        <w:t xml:space="preserve"> </w:t>
      </w:r>
      <w:r>
        <w:rPr>
          <w:spacing w:val="-2"/>
          <w:sz w:val="36"/>
          <w:szCs w:val="36"/>
        </w:rPr>
        <w:t>LEN</w:t>
      </w:r>
      <w:r>
        <w:rPr>
          <w:spacing w:val="-18"/>
          <w:sz w:val="36"/>
          <w:szCs w:val="36"/>
        </w:rPr>
        <w:t xml:space="preserve"> </w:t>
      </w:r>
      <w:r>
        <w:rPr>
          <w:color w:val="131313"/>
          <w:spacing w:val="-5"/>
          <w:sz w:val="36"/>
          <w:szCs w:val="36"/>
        </w:rPr>
        <w:t>100</w:t>
      </w:r>
    </w:p>
    <w:p>
      <w:pPr>
        <w:pStyle w:val="13"/>
        <w:spacing w:before="56"/>
        <w:rPr>
          <w:sz w:val="36"/>
          <w:szCs w:val="36"/>
        </w:rPr>
      </w:pPr>
    </w:p>
    <w:p>
      <w:pPr>
        <w:spacing w:before="0"/>
        <w:ind w:left="1435" w:right="0" w:firstLine="0"/>
        <w:jc w:val="left"/>
        <w:rPr>
          <w:sz w:val="36"/>
          <w:szCs w:val="36"/>
        </w:rPr>
      </w:pPr>
      <w:r>
        <w:rPr>
          <w:w w:val="105"/>
          <w:sz w:val="36"/>
          <w:szCs w:val="36"/>
        </w:rPr>
        <w:t>int</w:t>
      </w:r>
      <w:r>
        <w:rPr>
          <w:spacing w:val="20"/>
          <w:w w:val="105"/>
          <w:sz w:val="36"/>
          <w:szCs w:val="36"/>
        </w:rPr>
        <w:t xml:space="preserve"> </w:t>
      </w:r>
      <w:r>
        <w:rPr>
          <w:w w:val="105"/>
          <w:sz w:val="36"/>
          <w:szCs w:val="36"/>
        </w:rPr>
        <w:t>charTONurn(Char</w:t>
      </w:r>
      <w:r>
        <w:rPr>
          <w:spacing w:val="16"/>
          <w:w w:val="105"/>
          <w:sz w:val="36"/>
          <w:szCs w:val="36"/>
        </w:rPr>
        <w:t xml:space="preserve"> </w:t>
      </w:r>
      <w:r>
        <w:rPr>
          <w:color w:val="151515"/>
          <w:w w:val="105"/>
          <w:sz w:val="36"/>
          <w:szCs w:val="36"/>
        </w:rPr>
        <w:t>c)</w:t>
      </w:r>
      <w:r>
        <w:rPr>
          <w:color w:val="151515"/>
          <w:spacing w:val="38"/>
          <w:w w:val="105"/>
          <w:sz w:val="36"/>
          <w:szCs w:val="36"/>
        </w:rPr>
        <w:t xml:space="preserve"> </w:t>
      </w:r>
      <w:r>
        <w:rPr>
          <w:color w:val="262626"/>
          <w:spacing w:val="-10"/>
          <w:w w:val="105"/>
          <w:sz w:val="36"/>
          <w:szCs w:val="36"/>
        </w:rPr>
        <w:t>(</w:t>
      </w:r>
    </w:p>
    <w:p>
      <w:pPr>
        <w:pStyle w:val="13"/>
        <w:spacing w:before="26"/>
        <w:ind w:left="1795"/>
        <w:rPr>
          <w:sz w:val="36"/>
          <w:szCs w:val="36"/>
        </w:rPr>
      </w:pPr>
      <w:r>
        <w:rPr>
          <w:color w:val="151515"/>
          <w:w w:val="105"/>
          <w:sz w:val="36"/>
          <w:szCs w:val="36"/>
        </w:rPr>
        <w:t>i(</w:t>
      </w:r>
      <w:r>
        <w:rPr>
          <w:color w:val="151515"/>
          <w:spacing w:val="-14"/>
          <w:w w:val="105"/>
          <w:sz w:val="36"/>
          <w:szCs w:val="36"/>
        </w:rPr>
        <w:t xml:space="preserve"> </w:t>
      </w:r>
      <w:r>
        <w:rPr>
          <w:spacing w:val="-2"/>
          <w:w w:val="105"/>
          <w:sz w:val="36"/>
          <w:szCs w:val="36"/>
        </w:rPr>
        <w:t>(isupper(c))</w:t>
      </w:r>
    </w:p>
    <w:p>
      <w:pPr>
        <w:pStyle w:val="13"/>
        <w:spacing w:before="12"/>
        <w:ind w:left="2153"/>
        <w:rPr>
          <w:sz w:val="36"/>
          <w:szCs w:val="36"/>
        </w:rPr>
      </w:pPr>
      <w:r>
        <w:rPr>
          <w:sz w:val="36"/>
          <w:szCs w:val="36"/>
        </w:rPr>
        <w:t>return</w:t>
      </w:r>
      <w:r>
        <w:rPr>
          <w:spacing w:val="-2"/>
          <w:sz w:val="36"/>
          <w:szCs w:val="36"/>
        </w:rPr>
        <w:t xml:space="preserve"> </w:t>
      </w:r>
      <w:r>
        <w:rPr>
          <w:color w:val="282828"/>
          <w:sz w:val="36"/>
          <w:szCs w:val="36"/>
        </w:rPr>
        <w:t>c</w:t>
      </w:r>
      <w:r>
        <w:rPr>
          <w:color w:val="282828"/>
          <w:spacing w:val="36"/>
          <w:sz w:val="36"/>
          <w:szCs w:val="36"/>
        </w:rPr>
        <w:t xml:space="preserve"> </w:t>
      </w:r>
      <w:r>
        <w:rPr>
          <w:color w:val="696969"/>
          <w:sz w:val="36"/>
          <w:szCs w:val="36"/>
        </w:rPr>
        <w:t>-</w:t>
      </w:r>
      <w:r>
        <w:rPr>
          <w:color w:val="696969"/>
          <w:spacing w:val="27"/>
          <w:sz w:val="36"/>
          <w:szCs w:val="36"/>
        </w:rPr>
        <w:t xml:space="preserve"> </w:t>
      </w:r>
      <w:r>
        <w:rPr>
          <w:color w:val="0F0F0F"/>
          <w:spacing w:val="-4"/>
          <w:sz w:val="36"/>
          <w:szCs w:val="36"/>
        </w:rPr>
        <w:t>’A‘;</w:t>
      </w:r>
    </w:p>
    <w:p>
      <w:pPr>
        <w:spacing w:before="50"/>
        <w:ind w:left="1818" w:right="0" w:firstLine="0"/>
        <w:jc w:val="left"/>
        <w:rPr>
          <w:sz w:val="36"/>
          <w:szCs w:val="36"/>
        </w:rPr>
      </w:pPr>
      <w:r>
        <w:rPr>
          <w:color w:val="1F1F1F"/>
          <w:w w:val="110"/>
          <w:sz w:val="36"/>
          <w:szCs w:val="36"/>
        </w:rPr>
        <w:t>)</w:t>
      </w:r>
      <w:r>
        <w:rPr>
          <w:color w:val="1F1F1F"/>
          <w:spacing w:val="4"/>
          <w:w w:val="110"/>
          <w:sz w:val="36"/>
          <w:szCs w:val="36"/>
        </w:rPr>
        <w:t xml:space="preserve"> </w:t>
      </w:r>
      <w:r>
        <w:rPr>
          <w:color w:val="131313"/>
          <w:w w:val="110"/>
          <w:sz w:val="36"/>
          <w:szCs w:val="36"/>
        </w:rPr>
        <w:t>else</w:t>
      </w:r>
      <w:r>
        <w:rPr>
          <w:color w:val="131313"/>
          <w:spacing w:val="34"/>
          <w:w w:val="110"/>
          <w:sz w:val="36"/>
          <w:szCs w:val="36"/>
        </w:rPr>
        <w:t xml:space="preserve"> </w:t>
      </w:r>
      <w:r>
        <w:rPr>
          <w:color w:val="333333"/>
          <w:w w:val="110"/>
          <w:sz w:val="36"/>
          <w:szCs w:val="36"/>
        </w:rPr>
        <w:t>if</w:t>
      </w:r>
      <w:r>
        <w:rPr>
          <w:color w:val="333333"/>
          <w:spacing w:val="33"/>
          <w:w w:val="110"/>
          <w:sz w:val="36"/>
          <w:szCs w:val="36"/>
        </w:rPr>
        <w:t xml:space="preserve"> </w:t>
      </w:r>
      <w:r>
        <w:rPr>
          <w:color w:val="0E0E0E"/>
          <w:w w:val="110"/>
          <w:sz w:val="36"/>
          <w:szCs w:val="36"/>
        </w:rPr>
        <w:t>(islower(</w:t>
      </w:r>
      <w:r>
        <w:rPr>
          <w:color w:val="494949"/>
          <w:w w:val="110"/>
          <w:sz w:val="36"/>
          <w:szCs w:val="36"/>
        </w:rPr>
        <w:t>c))</w:t>
      </w:r>
      <w:r>
        <w:rPr>
          <w:color w:val="494949"/>
          <w:spacing w:val="66"/>
          <w:w w:val="110"/>
          <w:sz w:val="36"/>
          <w:szCs w:val="36"/>
        </w:rPr>
        <w:t xml:space="preserve"> </w:t>
      </w:r>
      <w:r>
        <w:rPr>
          <w:color w:val="606060"/>
          <w:spacing w:val="-10"/>
          <w:w w:val="110"/>
          <w:sz w:val="36"/>
          <w:szCs w:val="36"/>
        </w:rPr>
        <w:t>(</w:t>
      </w:r>
    </w:p>
    <w:p>
      <w:pPr>
        <w:spacing w:before="57"/>
        <w:ind w:left="2153" w:right="0" w:firstLine="0"/>
        <w:jc w:val="left"/>
        <w:rPr>
          <w:sz w:val="36"/>
          <w:szCs w:val="36"/>
        </w:rPr>
      </w:pPr>
      <w:r>
        <w:rPr>
          <w:sz w:val="36"/>
          <w:szCs w:val="36"/>
        </w:rPr>
        <w:t>return</w:t>
      </w:r>
      <w:r>
        <w:rPr>
          <w:spacing w:val="5"/>
          <w:sz w:val="36"/>
          <w:szCs w:val="36"/>
        </w:rPr>
        <w:t xml:space="preserve"> </w:t>
      </w:r>
      <w:r>
        <w:rPr>
          <w:color w:val="232323"/>
          <w:sz w:val="36"/>
          <w:szCs w:val="36"/>
        </w:rPr>
        <w:t>c</w:t>
      </w:r>
      <w:r>
        <w:rPr>
          <w:color w:val="232323"/>
          <w:spacing w:val="51"/>
          <w:sz w:val="36"/>
          <w:szCs w:val="36"/>
        </w:rPr>
        <w:t xml:space="preserve"> </w:t>
      </w:r>
      <w:r>
        <w:rPr>
          <w:color w:val="494949"/>
          <w:sz w:val="36"/>
          <w:szCs w:val="36"/>
        </w:rPr>
        <w:t>-</w:t>
      </w:r>
      <w:r>
        <w:rPr>
          <w:color w:val="494949"/>
          <w:spacing w:val="25"/>
          <w:sz w:val="36"/>
          <w:szCs w:val="36"/>
        </w:rPr>
        <w:t xml:space="preserve"> </w:t>
      </w:r>
      <w:r>
        <w:rPr>
          <w:spacing w:val="-4"/>
          <w:sz w:val="36"/>
          <w:szCs w:val="36"/>
        </w:rPr>
        <w:t>'a':</w:t>
      </w:r>
    </w:p>
    <w:p>
      <w:pPr>
        <w:pStyle w:val="13"/>
        <w:spacing w:before="28"/>
        <w:rPr>
          <w:sz w:val="36"/>
          <w:szCs w:val="36"/>
        </w:rPr>
      </w:pPr>
    </w:p>
    <w:p>
      <w:pPr>
        <w:tabs>
          <w:tab w:val="left" w:pos="3028"/>
        </w:tabs>
        <w:spacing w:before="0"/>
        <w:ind w:left="1790" w:right="0" w:firstLine="0"/>
        <w:jc w:val="left"/>
        <w:rPr>
          <w:sz w:val="36"/>
          <w:szCs w:val="36"/>
        </w:rPr>
      </w:pPr>
      <w:r>
        <w:rPr>
          <w:spacing w:val="-2"/>
          <w:sz w:val="36"/>
          <w:szCs w:val="36"/>
        </w:rPr>
        <w:t>return</w:t>
      </w:r>
      <w:r>
        <w:rPr>
          <w:sz w:val="36"/>
          <w:szCs w:val="36"/>
        </w:rPr>
        <w:tab/>
      </w:r>
      <w:r>
        <w:rPr>
          <w:spacing w:val="-5"/>
          <w:sz w:val="36"/>
          <w:szCs w:val="36"/>
        </w:rPr>
        <w:t>1:</w:t>
      </w:r>
    </w:p>
    <w:p>
      <w:pPr>
        <w:pStyle w:val="13"/>
        <w:spacing w:before="21"/>
        <w:rPr>
          <w:sz w:val="36"/>
          <w:szCs w:val="36"/>
        </w:rPr>
      </w:pPr>
    </w:p>
    <w:p>
      <w:pPr>
        <w:pStyle w:val="13"/>
        <w:spacing w:line="252" w:lineRule="auto"/>
        <w:ind w:left="1791" w:right="12732" w:hanging="369"/>
        <w:rPr>
          <w:sz w:val="36"/>
          <w:szCs w:val="36"/>
        </w:rPr>
      </w:pPr>
      <w:r>
        <w:rPr>
          <w:color w:val="0E0E0E"/>
          <w:sz w:val="36"/>
          <w:szCs w:val="36"/>
        </w:rPr>
        <w:t xml:space="preserve">char </w:t>
      </w:r>
      <w:r>
        <w:rPr>
          <w:sz w:val="36"/>
          <w:szCs w:val="36"/>
        </w:rPr>
        <w:t>numToChar(int</w:t>
      </w:r>
      <w:r>
        <w:rPr>
          <w:spacing w:val="40"/>
          <w:sz w:val="36"/>
          <w:szCs w:val="36"/>
        </w:rPr>
        <w:t xml:space="preserve"> </w:t>
      </w:r>
      <w:r>
        <w:rPr>
          <w:color w:val="151515"/>
          <w:sz w:val="36"/>
          <w:szCs w:val="36"/>
        </w:rPr>
        <w:t xml:space="preserve">num) </w:t>
      </w:r>
      <w:r>
        <w:rPr>
          <w:color w:val="3D3D3D"/>
          <w:sz w:val="36"/>
          <w:szCs w:val="36"/>
        </w:rPr>
        <w:t xml:space="preserve">( </w:t>
      </w:r>
      <w:r>
        <w:rPr>
          <w:sz w:val="36"/>
          <w:szCs w:val="36"/>
        </w:rPr>
        <w:t xml:space="preserve">return </w:t>
      </w:r>
      <w:r>
        <w:rPr>
          <w:color w:val="262626"/>
          <w:sz w:val="36"/>
          <w:szCs w:val="36"/>
        </w:rPr>
        <w:t xml:space="preserve">num </w:t>
      </w:r>
      <w:r>
        <w:rPr>
          <w:color w:val="161616"/>
          <w:sz w:val="36"/>
          <w:szCs w:val="36"/>
        </w:rPr>
        <w:t xml:space="preserve">+ </w:t>
      </w:r>
      <w:r>
        <w:rPr>
          <w:sz w:val="36"/>
          <w:szCs w:val="36"/>
        </w:rPr>
        <w:t>'A':</w:t>
      </w:r>
    </w:p>
    <w:p>
      <w:pPr>
        <w:pStyle w:val="13"/>
        <w:spacing w:before="14"/>
        <w:rPr>
          <w:sz w:val="36"/>
          <w:szCs w:val="36"/>
        </w:rPr>
      </w:pPr>
    </w:p>
    <w:p>
      <w:pPr>
        <w:pStyle w:val="13"/>
        <w:ind w:left="1433"/>
        <w:rPr>
          <w:sz w:val="36"/>
          <w:szCs w:val="36"/>
        </w:rPr>
      </w:pPr>
      <w:r>
        <w:rPr>
          <w:sz w:val="36"/>
          <w:szCs w:val="36"/>
        </w:rPr>
        <w:t>void</w:t>
      </w:r>
      <w:r>
        <w:rPr>
          <w:spacing w:val="-22"/>
          <w:sz w:val="36"/>
          <w:szCs w:val="36"/>
        </w:rPr>
        <w:t xml:space="preserve"> </w:t>
      </w:r>
      <w:r>
        <w:rPr>
          <w:sz w:val="36"/>
          <w:szCs w:val="36"/>
        </w:rPr>
        <w:t>encryptHill(char</w:t>
      </w:r>
      <w:r>
        <w:rPr>
          <w:spacing w:val="11"/>
          <w:sz w:val="36"/>
          <w:szCs w:val="36"/>
        </w:rPr>
        <w:t xml:space="preserve"> </w:t>
      </w:r>
      <w:r>
        <w:rPr>
          <w:sz w:val="36"/>
          <w:szCs w:val="36"/>
        </w:rPr>
        <w:t>•</w:t>
      </w:r>
      <w:r>
        <w:rPr>
          <w:spacing w:val="-26"/>
          <w:sz w:val="36"/>
          <w:szCs w:val="36"/>
        </w:rPr>
        <w:t xml:space="preserve"> </w:t>
      </w:r>
      <w:r>
        <w:rPr>
          <w:sz w:val="36"/>
          <w:szCs w:val="36"/>
        </w:rPr>
        <w:t>text,</w:t>
      </w:r>
      <w:r>
        <w:rPr>
          <w:spacing w:val="5"/>
          <w:sz w:val="36"/>
          <w:szCs w:val="36"/>
        </w:rPr>
        <w:t xml:space="preserve"> </w:t>
      </w:r>
      <w:r>
        <w:rPr>
          <w:sz w:val="36"/>
          <w:szCs w:val="36"/>
        </w:rPr>
        <w:t>int</w:t>
      </w:r>
      <w:r>
        <w:rPr>
          <w:spacing w:val="58"/>
          <w:sz w:val="36"/>
          <w:szCs w:val="36"/>
        </w:rPr>
        <w:t xml:space="preserve"> </w:t>
      </w:r>
      <w:r>
        <w:rPr>
          <w:sz w:val="36"/>
          <w:szCs w:val="36"/>
        </w:rPr>
        <w:t>”keyMatr</w:t>
      </w:r>
      <w:r>
        <w:rPr>
          <w:spacing w:val="-24"/>
          <w:sz w:val="36"/>
          <w:szCs w:val="36"/>
        </w:rPr>
        <w:t xml:space="preserve"> </w:t>
      </w:r>
      <w:r>
        <w:rPr>
          <w:color w:val="1A1A1A"/>
          <w:sz w:val="36"/>
          <w:szCs w:val="36"/>
        </w:rPr>
        <w:t>ix,</w:t>
      </w:r>
      <w:r>
        <w:rPr>
          <w:color w:val="1A1A1A"/>
          <w:spacing w:val="18"/>
          <w:sz w:val="36"/>
          <w:szCs w:val="36"/>
        </w:rPr>
        <w:t xml:space="preserve"> </w:t>
      </w:r>
      <w:r>
        <w:rPr>
          <w:color w:val="2B2B2B"/>
          <w:sz w:val="36"/>
          <w:szCs w:val="36"/>
        </w:rPr>
        <w:t>int</w:t>
      </w:r>
      <w:r>
        <w:rPr>
          <w:color w:val="2B2B2B"/>
          <w:spacing w:val="14"/>
          <w:sz w:val="36"/>
          <w:szCs w:val="36"/>
        </w:rPr>
        <w:t xml:space="preserve"> </w:t>
      </w:r>
      <w:r>
        <w:rPr>
          <w:sz w:val="36"/>
          <w:szCs w:val="36"/>
        </w:rPr>
        <w:t>key</w:t>
      </w:r>
      <w:r>
        <w:rPr>
          <w:spacing w:val="-49"/>
          <w:sz w:val="36"/>
          <w:szCs w:val="36"/>
        </w:rPr>
        <w:t xml:space="preserve"> </w:t>
      </w:r>
      <w:r>
        <w:rPr>
          <w:color w:val="181818"/>
          <w:sz w:val="36"/>
          <w:szCs w:val="36"/>
        </w:rPr>
        <w:t>size)</w:t>
      </w:r>
      <w:r>
        <w:rPr>
          <w:color w:val="181818"/>
          <w:spacing w:val="8"/>
          <w:sz w:val="36"/>
          <w:szCs w:val="36"/>
        </w:rPr>
        <w:t xml:space="preserve"> </w:t>
      </w:r>
      <w:r>
        <w:rPr>
          <w:color w:val="363636"/>
          <w:spacing w:val="-10"/>
          <w:sz w:val="36"/>
          <w:szCs w:val="36"/>
        </w:rPr>
        <w:t>(</w:t>
      </w:r>
    </w:p>
    <w:p>
      <w:pPr>
        <w:pStyle w:val="13"/>
        <w:spacing w:before="25"/>
        <w:ind w:left="1795"/>
        <w:rPr>
          <w:sz w:val="36"/>
          <w:szCs w:val="36"/>
        </w:rPr>
      </w:pPr>
      <w:r>
        <w:rPr>
          <w:sz w:val="36"/>
          <w:szCs w:val="36"/>
        </w:rPr>
        <w:t>int</w:t>
      </w:r>
      <w:r>
        <w:rPr>
          <w:spacing w:val="18"/>
          <w:sz w:val="36"/>
          <w:szCs w:val="36"/>
        </w:rPr>
        <w:t xml:space="preserve"> </w:t>
      </w:r>
      <w:r>
        <w:rPr>
          <w:color w:val="383838"/>
          <w:sz w:val="36"/>
          <w:szCs w:val="36"/>
        </w:rPr>
        <w:t>i,j,</w:t>
      </w:r>
      <w:r>
        <w:rPr>
          <w:sz w:val="36"/>
          <w:szCs w:val="36"/>
        </w:rPr>
        <w:t>k,textLen</w:t>
      </w:r>
      <w:r>
        <w:rPr>
          <w:spacing w:val="23"/>
          <w:sz w:val="36"/>
          <w:szCs w:val="36"/>
        </w:rPr>
        <w:t xml:space="preserve"> </w:t>
      </w:r>
      <w:r>
        <w:rPr>
          <w:color w:val="7E7E7E"/>
          <w:sz w:val="36"/>
          <w:szCs w:val="36"/>
        </w:rPr>
        <w:t>=</w:t>
      </w:r>
      <w:r>
        <w:rPr>
          <w:color w:val="7E7E7E"/>
          <w:spacing w:val="19"/>
          <w:sz w:val="36"/>
          <w:szCs w:val="36"/>
        </w:rPr>
        <w:t xml:space="preserve"> </w:t>
      </w:r>
      <w:r>
        <w:rPr>
          <w:spacing w:val="-2"/>
          <w:sz w:val="36"/>
          <w:szCs w:val="36"/>
        </w:rPr>
        <w:t>strIen(text);</w:t>
      </w:r>
    </w:p>
    <w:p>
      <w:pPr>
        <w:tabs>
          <w:tab w:val="left" w:pos="5031"/>
        </w:tabs>
        <w:spacing w:before="8"/>
        <w:ind w:left="1794" w:right="0" w:firstLine="0"/>
        <w:jc w:val="left"/>
        <w:rPr>
          <w:sz w:val="36"/>
          <w:szCs w:val="36"/>
        </w:rPr>
      </w:pPr>
      <w:r>
        <w:rPr>
          <w:sz w:val="36"/>
          <w:szCs w:val="36"/>
        </w:rPr>
        <w:t>int</w:t>
      </w:r>
      <w:r>
        <w:rPr>
          <w:spacing w:val="-11"/>
          <w:sz w:val="36"/>
          <w:szCs w:val="36"/>
        </w:rPr>
        <w:t xml:space="preserve"> </w:t>
      </w:r>
      <w:r>
        <w:rPr>
          <w:spacing w:val="-2"/>
          <w:sz w:val="36"/>
          <w:szCs w:val="36"/>
        </w:rPr>
        <w:t>encrypted[MAX</w:t>
      </w:r>
      <w:r>
        <w:rPr>
          <w:sz w:val="36"/>
          <w:szCs w:val="36"/>
        </w:rPr>
        <w:tab/>
      </w:r>
      <w:r>
        <w:rPr>
          <w:color w:val="161616"/>
          <w:sz w:val="36"/>
          <w:szCs w:val="36"/>
        </w:rPr>
        <w:t>LEN|</w:t>
      </w:r>
      <w:r>
        <w:rPr>
          <w:color w:val="161616"/>
          <w:spacing w:val="-8"/>
          <w:sz w:val="36"/>
          <w:szCs w:val="36"/>
        </w:rPr>
        <w:t xml:space="preserve"> </w:t>
      </w:r>
      <w:r>
        <w:rPr>
          <w:color w:val="333333"/>
          <w:sz w:val="36"/>
          <w:szCs w:val="36"/>
        </w:rPr>
        <w:t>-</w:t>
      </w:r>
      <w:r>
        <w:rPr>
          <w:color w:val="333333"/>
          <w:spacing w:val="35"/>
          <w:sz w:val="36"/>
          <w:szCs w:val="36"/>
        </w:rPr>
        <w:t xml:space="preserve"> </w:t>
      </w:r>
      <w:r>
        <w:rPr>
          <w:color w:val="444444"/>
          <w:spacing w:val="-4"/>
          <w:sz w:val="36"/>
          <w:szCs w:val="36"/>
        </w:rPr>
        <w:t>(0}:</w:t>
      </w:r>
    </w:p>
    <w:p>
      <w:pPr>
        <w:pStyle w:val="13"/>
        <w:rPr>
          <w:sz w:val="36"/>
          <w:szCs w:val="36"/>
        </w:rPr>
      </w:pPr>
    </w:p>
    <w:p>
      <w:pPr>
        <w:pStyle w:val="13"/>
        <w:rPr>
          <w:sz w:val="36"/>
          <w:szCs w:val="36"/>
        </w:rPr>
      </w:pPr>
    </w:p>
    <w:p>
      <w:pPr>
        <w:pStyle w:val="13"/>
        <w:rPr>
          <w:sz w:val="36"/>
          <w:szCs w:val="36"/>
        </w:rPr>
      </w:pPr>
    </w:p>
    <w:p>
      <w:pPr>
        <w:pStyle w:val="13"/>
        <w:rPr>
          <w:sz w:val="36"/>
          <w:szCs w:val="36"/>
        </w:rPr>
      </w:pPr>
    </w:p>
    <w:p>
      <w:pPr>
        <w:pStyle w:val="13"/>
        <w:rPr>
          <w:sz w:val="36"/>
          <w:szCs w:val="36"/>
        </w:rPr>
      </w:pPr>
    </w:p>
    <w:p>
      <w:pPr>
        <w:pStyle w:val="13"/>
        <w:spacing w:before="452"/>
        <w:rPr>
          <w:sz w:val="36"/>
          <w:szCs w:val="36"/>
        </w:rPr>
      </w:pPr>
    </w:p>
    <w:p>
      <w:pPr>
        <w:pStyle w:val="3"/>
        <w:tabs>
          <w:tab w:val="left" w:pos="13077"/>
        </w:tabs>
        <w:rPr>
          <w:sz w:val="36"/>
          <w:szCs w:val="36"/>
        </w:rPr>
      </w:pPr>
      <w:r>
        <w:rPr>
          <w:position w:val="-12"/>
          <w:sz w:val="36"/>
          <w:szCs w:val="36"/>
        </w:rPr>
        <w:drawing>
          <wp:inline distT="0" distB="0" distL="0" distR="0">
            <wp:extent cx="458470" cy="358140"/>
            <wp:effectExtent l="0" t="0" r="0" b="0"/>
            <wp:docPr id="69" name="Image 69"/>
            <wp:cNvGraphicFramePr/>
            <a:graphic xmlns:a="http://schemas.openxmlformats.org/drawingml/2006/main">
              <a:graphicData uri="http://schemas.openxmlformats.org/drawingml/2006/picture">
                <pic:pic xmlns:pic="http://schemas.openxmlformats.org/drawingml/2006/picture">
                  <pic:nvPicPr>
                    <pic:cNvPr id="69" name="Image 69"/>
                    <pic:cNvPicPr/>
                  </pic:nvPicPr>
                  <pic:blipFill>
                    <a:blip r:embed="rId18" cstate="print"/>
                    <a:stretch>
                      <a:fillRect/>
                    </a:stretch>
                  </pic:blipFill>
                  <pic:spPr>
                    <a:xfrm>
                      <a:off x="0" y="0"/>
                      <a:ext cx="458825" cy="358282"/>
                    </a:xfrm>
                    <a:prstGeom prst="rect">
                      <a:avLst/>
                    </a:prstGeom>
                  </pic:spPr>
                </pic:pic>
              </a:graphicData>
            </a:graphic>
          </wp:inline>
        </w:drawing>
      </w:r>
      <w:r>
        <w:rPr>
          <w:rFonts w:ascii="Times New Roman"/>
          <w:sz w:val="36"/>
          <w:szCs w:val="36"/>
        </w:rPr>
        <w:tab/>
      </w:r>
      <w:r>
        <w:rPr>
          <w:color w:val="181818"/>
          <w:spacing w:val="-2"/>
          <w:sz w:val="36"/>
          <w:szCs w:val="36"/>
        </w:rPr>
        <w:t>Scanned</w:t>
      </w:r>
      <w:r>
        <w:rPr>
          <w:color w:val="181818"/>
          <w:spacing w:val="-19"/>
          <w:sz w:val="36"/>
          <w:szCs w:val="36"/>
        </w:rPr>
        <w:t xml:space="preserve"> </w:t>
      </w:r>
      <w:r>
        <w:rPr>
          <w:color w:val="1A1A1A"/>
          <w:spacing w:val="-2"/>
          <w:sz w:val="36"/>
          <w:szCs w:val="36"/>
        </w:rPr>
        <w:t>with</w:t>
      </w:r>
      <w:r>
        <w:rPr>
          <w:color w:val="1A1A1A"/>
          <w:spacing w:val="-27"/>
          <w:sz w:val="36"/>
          <w:szCs w:val="36"/>
        </w:rPr>
        <w:t xml:space="preserve"> </w:t>
      </w:r>
      <w:r>
        <w:rPr>
          <w:color w:val="161616"/>
          <w:spacing w:val="-2"/>
          <w:sz w:val="36"/>
          <w:szCs w:val="36"/>
        </w:rPr>
        <w:t>OKEN</w:t>
      </w:r>
      <w:r>
        <w:rPr>
          <w:color w:val="161616"/>
          <w:spacing w:val="-25"/>
          <w:sz w:val="36"/>
          <w:szCs w:val="36"/>
        </w:rPr>
        <w:t xml:space="preserve"> </w:t>
      </w:r>
      <w:r>
        <w:rPr>
          <w:color w:val="161616"/>
          <w:spacing w:val="-2"/>
          <w:sz w:val="36"/>
          <w:szCs w:val="36"/>
        </w:rPr>
        <w:t>Scanner</w:t>
      </w:r>
    </w:p>
    <w:p>
      <w:pPr>
        <w:spacing w:after="0"/>
        <w:rPr>
          <w:sz w:val="36"/>
          <w:szCs w:val="36"/>
        </w:rPr>
        <w:sectPr>
          <w:pgSz w:w="22390" w:h="31660"/>
          <w:pgMar w:top="2300" w:right="520" w:bottom="440" w:left="2940" w:header="0" w:footer="251" w:gutter="0"/>
          <w:cols w:space="720" w:num="1"/>
        </w:sectPr>
      </w:pPr>
    </w:p>
    <w:p>
      <w:pPr>
        <w:tabs>
          <w:tab w:val="left" w:pos="3049"/>
        </w:tabs>
        <w:spacing w:before="0" w:line="447" w:lineRule="exact"/>
        <w:ind w:left="1832" w:right="0" w:firstLine="0"/>
        <w:jc w:val="left"/>
        <w:rPr>
          <w:sz w:val="36"/>
          <w:szCs w:val="36"/>
        </w:rPr>
      </w:pPr>
      <w:r>
        <w:rPr>
          <w:sz w:val="36"/>
          <w:szCs w:val="36"/>
        </w:rPr>
        <w:t>for</w:t>
      </w:r>
      <w:r>
        <w:rPr>
          <w:spacing w:val="10"/>
          <w:sz w:val="36"/>
          <w:szCs w:val="36"/>
        </w:rPr>
        <w:t xml:space="preserve"> </w:t>
      </w:r>
      <w:r>
        <w:rPr>
          <w:color w:val="696969"/>
          <w:sz w:val="36"/>
          <w:szCs w:val="36"/>
        </w:rPr>
        <w:t>(</w:t>
      </w:r>
      <w:r>
        <w:rPr>
          <w:color w:val="696969"/>
          <w:spacing w:val="20"/>
          <w:sz w:val="36"/>
          <w:szCs w:val="36"/>
        </w:rPr>
        <w:t xml:space="preserve"> </w:t>
      </w:r>
      <w:r>
        <w:rPr>
          <w:color w:val="595959"/>
          <w:spacing w:val="-10"/>
          <w:sz w:val="36"/>
          <w:szCs w:val="36"/>
        </w:rPr>
        <w:t>i</w:t>
      </w:r>
      <w:r>
        <w:rPr>
          <w:color w:val="595959"/>
          <w:sz w:val="36"/>
          <w:szCs w:val="36"/>
        </w:rPr>
        <w:tab/>
      </w:r>
      <w:r>
        <w:rPr>
          <w:color w:val="484848"/>
          <w:sz w:val="36"/>
          <w:szCs w:val="36"/>
        </w:rPr>
        <w:t>0,</w:t>
      </w:r>
      <w:r>
        <w:rPr>
          <w:color w:val="484848"/>
          <w:spacing w:val="10"/>
          <w:sz w:val="36"/>
          <w:szCs w:val="36"/>
        </w:rPr>
        <w:t xml:space="preserve"> </w:t>
      </w:r>
      <w:r>
        <w:rPr>
          <w:color w:val="565656"/>
          <w:sz w:val="36"/>
          <w:szCs w:val="36"/>
        </w:rPr>
        <w:t>i</w:t>
      </w:r>
      <w:r>
        <w:rPr>
          <w:color w:val="565656"/>
          <w:spacing w:val="-9"/>
          <w:sz w:val="36"/>
          <w:szCs w:val="36"/>
        </w:rPr>
        <w:t xml:space="preserve"> </w:t>
      </w:r>
      <w:r>
        <w:rPr>
          <w:color w:val="5D5D5D"/>
          <w:sz w:val="36"/>
          <w:szCs w:val="36"/>
        </w:rPr>
        <w:t>&lt;</w:t>
      </w:r>
      <w:r>
        <w:rPr>
          <w:color w:val="5D5D5D"/>
          <w:spacing w:val="8"/>
          <w:sz w:val="36"/>
          <w:szCs w:val="36"/>
        </w:rPr>
        <w:t xml:space="preserve"> </w:t>
      </w:r>
      <w:r>
        <w:rPr>
          <w:sz w:val="36"/>
          <w:szCs w:val="36"/>
        </w:rPr>
        <w:t>text</w:t>
      </w:r>
      <w:r>
        <w:rPr>
          <w:spacing w:val="-42"/>
          <w:sz w:val="36"/>
          <w:szCs w:val="36"/>
        </w:rPr>
        <w:t xml:space="preserve"> </w:t>
      </w:r>
      <w:r>
        <w:rPr>
          <w:sz w:val="36"/>
          <w:szCs w:val="36"/>
        </w:rPr>
        <w:t>Len,</w:t>
      </w:r>
      <w:r>
        <w:rPr>
          <w:spacing w:val="7"/>
          <w:sz w:val="36"/>
          <w:szCs w:val="36"/>
        </w:rPr>
        <w:t xml:space="preserve"> </w:t>
      </w:r>
      <w:r>
        <w:rPr>
          <w:sz w:val="36"/>
          <w:szCs w:val="36"/>
        </w:rPr>
        <w:t>i</w:t>
      </w:r>
      <w:r>
        <w:rPr>
          <w:spacing w:val="-11"/>
          <w:sz w:val="36"/>
          <w:szCs w:val="36"/>
        </w:rPr>
        <w:t xml:space="preserve"> </w:t>
      </w:r>
      <w:r>
        <w:rPr>
          <w:color w:val="212121"/>
          <w:sz w:val="36"/>
          <w:szCs w:val="36"/>
        </w:rPr>
        <w:t>•—</w:t>
      </w:r>
      <w:r>
        <w:rPr>
          <w:color w:val="212121"/>
          <w:spacing w:val="18"/>
          <w:sz w:val="36"/>
          <w:szCs w:val="36"/>
        </w:rPr>
        <w:t xml:space="preserve"> </w:t>
      </w:r>
      <w:r>
        <w:rPr>
          <w:sz w:val="36"/>
          <w:szCs w:val="36"/>
        </w:rPr>
        <w:t>keysize)</w:t>
      </w:r>
      <w:r>
        <w:rPr>
          <w:spacing w:val="19"/>
          <w:sz w:val="36"/>
          <w:szCs w:val="36"/>
        </w:rPr>
        <w:t xml:space="preserve"> </w:t>
      </w:r>
      <w:r>
        <w:rPr>
          <w:color w:val="5E5E5E"/>
          <w:spacing w:val="-10"/>
          <w:sz w:val="36"/>
          <w:szCs w:val="36"/>
        </w:rPr>
        <w:t>{</w:t>
      </w:r>
    </w:p>
    <w:p>
      <w:pPr>
        <w:tabs>
          <w:tab w:val="left" w:pos="3410"/>
        </w:tabs>
        <w:spacing w:before="33"/>
        <w:ind w:left="2193" w:right="0" w:firstLine="0"/>
        <w:jc w:val="left"/>
        <w:rPr>
          <w:sz w:val="36"/>
          <w:szCs w:val="36"/>
        </w:rPr>
      </w:pPr>
      <w:r>
        <w:rPr>
          <w:color w:val="181818"/>
          <w:w w:val="105"/>
          <w:sz w:val="36"/>
          <w:szCs w:val="36"/>
        </w:rPr>
        <w:t>for</w:t>
      </w:r>
      <w:r>
        <w:rPr>
          <w:color w:val="181818"/>
          <w:spacing w:val="14"/>
          <w:w w:val="105"/>
          <w:sz w:val="36"/>
          <w:szCs w:val="36"/>
        </w:rPr>
        <w:t xml:space="preserve"> </w:t>
      </w:r>
      <w:r>
        <w:rPr>
          <w:color w:val="363636"/>
          <w:w w:val="105"/>
          <w:sz w:val="36"/>
          <w:szCs w:val="36"/>
        </w:rPr>
        <w:t>(</w:t>
      </w:r>
      <w:r>
        <w:rPr>
          <w:color w:val="363636"/>
          <w:spacing w:val="5"/>
          <w:w w:val="105"/>
          <w:sz w:val="36"/>
          <w:szCs w:val="36"/>
        </w:rPr>
        <w:t xml:space="preserve"> </w:t>
      </w:r>
      <w:r>
        <w:rPr>
          <w:color w:val="525252"/>
          <w:spacing w:val="-10"/>
          <w:w w:val="105"/>
          <w:sz w:val="36"/>
          <w:szCs w:val="36"/>
        </w:rPr>
        <w:t>j</w:t>
      </w:r>
      <w:r>
        <w:rPr>
          <w:color w:val="525252"/>
          <w:sz w:val="36"/>
          <w:szCs w:val="36"/>
        </w:rPr>
        <w:tab/>
      </w:r>
      <w:r>
        <w:rPr>
          <w:color w:val="4B4B4B"/>
          <w:w w:val="105"/>
          <w:sz w:val="36"/>
          <w:szCs w:val="36"/>
        </w:rPr>
        <w:t>0,</w:t>
      </w:r>
      <w:r>
        <w:rPr>
          <w:color w:val="4B4B4B"/>
          <w:spacing w:val="23"/>
          <w:w w:val="105"/>
          <w:sz w:val="36"/>
          <w:szCs w:val="36"/>
        </w:rPr>
        <w:t xml:space="preserve"> </w:t>
      </w:r>
      <w:r>
        <w:rPr>
          <w:color w:val="4D4D4D"/>
          <w:w w:val="105"/>
          <w:sz w:val="36"/>
          <w:szCs w:val="36"/>
        </w:rPr>
        <w:t>j</w:t>
      </w:r>
      <w:r>
        <w:rPr>
          <w:color w:val="4D4D4D"/>
          <w:spacing w:val="4"/>
          <w:w w:val="105"/>
          <w:sz w:val="36"/>
          <w:szCs w:val="36"/>
        </w:rPr>
        <w:t xml:space="preserve"> </w:t>
      </w:r>
      <w:r>
        <w:rPr>
          <w:w w:val="105"/>
          <w:sz w:val="36"/>
          <w:szCs w:val="36"/>
        </w:rPr>
        <w:t>&lt;</w:t>
      </w:r>
      <w:r>
        <w:rPr>
          <w:spacing w:val="26"/>
          <w:w w:val="105"/>
          <w:sz w:val="36"/>
          <w:szCs w:val="36"/>
        </w:rPr>
        <w:t xml:space="preserve"> </w:t>
      </w:r>
      <w:r>
        <w:rPr>
          <w:w w:val="105"/>
          <w:sz w:val="36"/>
          <w:szCs w:val="36"/>
        </w:rPr>
        <w:t>keysize;</w:t>
      </w:r>
      <w:r>
        <w:rPr>
          <w:spacing w:val="56"/>
          <w:w w:val="105"/>
          <w:sz w:val="36"/>
          <w:szCs w:val="36"/>
        </w:rPr>
        <w:t xml:space="preserve"> </w:t>
      </w:r>
      <w:r>
        <w:rPr>
          <w:color w:val="151515"/>
          <w:spacing w:val="-4"/>
          <w:w w:val="105"/>
          <w:sz w:val="36"/>
          <w:szCs w:val="36"/>
        </w:rPr>
        <w:t>j•</w:t>
      </w:r>
      <w:r>
        <w:rPr>
          <w:color w:val="131313"/>
          <w:spacing w:val="-4"/>
          <w:w w:val="105"/>
          <w:sz w:val="36"/>
          <w:szCs w:val="36"/>
        </w:rPr>
        <w:t>•)</w:t>
      </w:r>
    </w:p>
    <w:p>
      <w:pPr>
        <w:tabs>
          <w:tab w:val="left" w:pos="3844"/>
        </w:tabs>
        <w:spacing w:before="58"/>
        <w:ind w:left="2557" w:right="0" w:firstLine="0"/>
        <w:jc w:val="left"/>
        <w:rPr>
          <w:sz w:val="36"/>
          <w:szCs w:val="36"/>
        </w:rPr>
      </w:pPr>
      <w:r>
        <w:rPr>
          <w:sz w:val="36"/>
          <w:szCs w:val="36"/>
        </w:rPr>
        <w:t>int</w:t>
      </w:r>
      <w:r>
        <w:rPr>
          <w:spacing w:val="25"/>
          <w:sz w:val="36"/>
          <w:szCs w:val="36"/>
        </w:rPr>
        <w:t xml:space="preserve"> </w:t>
      </w:r>
      <w:r>
        <w:rPr>
          <w:color w:val="4B4B4B"/>
          <w:spacing w:val="-5"/>
          <w:sz w:val="36"/>
          <w:szCs w:val="36"/>
        </w:rPr>
        <w:t>sun</w:t>
      </w:r>
      <w:r>
        <w:rPr>
          <w:color w:val="4B4B4B"/>
          <w:sz w:val="36"/>
          <w:szCs w:val="36"/>
        </w:rPr>
        <w:tab/>
      </w:r>
      <w:r>
        <w:rPr>
          <w:color w:val="7C7C7C"/>
          <w:sz w:val="36"/>
          <w:szCs w:val="36"/>
        </w:rPr>
        <w:t>=</w:t>
      </w:r>
      <w:r>
        <w:rPr>
          <w:color w:val="7C7C7C"/>
          <w:spacing w:val="2"/>
          <w:sz w:val="36"/>
          <w:szCs w:val="36"/>
        </w:rPr>
        <w:t xml:space="preserve"> </w:t>
      </w:r>
      <w:r>
        <w:rPr>
          <w:color w:val="565656"/>
          <w:spacing w:val="-5"/>
          <w:sz w:val="36"/>
          <w:szCs w:val="36"/>
        </w:rPr>
        <w:t>0:</w:t>
      </w:r>
    </w:p>
    <w:p>
      <w:pPr>
        <w:tabs>
          <w:tab w:val="left" w:pos="3759"/>
        </w:tabs>
        <w:spacing w:before="42"/>
        <w:ind w:left="2554" w:right="0" w:firstLine="0"/>
        <w:jc w:val="left"/>
        <w:rPr>
          <w:sz w:val="36"/>
          <w:szCs w:val="36"/>
        </w:rPr>
      </w:pPr>
      <w:r>
        <w:rPr>
          <w:sz w:val="36"/>
          <w:szCs w:val="36"/>
        </w:rPr>
        <w:t>for</w:t>
      </w:r>
      <w:r>
        <w:rPr>
          <w:spacing w:val="7"/>
          <w:sz w:val="36"/>
          <w:szCs w:val="36"/>
        </w:rPr>
        <w:t xml:space="preserve"> </w:t>
      </w:r>
      <w:r>
        <w:rPr>
          <w:color w:val="2D2D2D"/>
          <w:spacing w:val="-5"/>
          <w:sz w:val="36"/>
          <w:szCs w:val="36"/>
        </w:rPr>
        <w:t>(k</w:t>
      </w:r>
      <w:r>
        <w:rPr>
          <w:color w:val="2D2D2D"/>
          <w:sz w:val="36"/>
          <w:szCs w:val="36"/>
        </w:rPr>
        <w:tab/>
      </w:r>
      <w:r>
        <w:rPr>
          <w:color w:val="484848"/>
          <w:sz w:val="36"/>
          <w:szCs w:val="36"/>
        </w:rPr>
        <w:t>0:</w:t>
      </w:r>
      <w:r>
        <w:rPr>
          <w:color w:val="484848"/>
          <w:spacing w:val="37"/>
          <w:sz w:val="36"/>
          <w:szCs w:val="36"/>
        </w:rPr>
        <w:t xml:space="preserve"> </w:t>
      </w:r>
      <w:r>
        <w:rPr>
          <w:color w:val="212121"/>
          <w:sz w:val="36"/>
          <w:szCs w:val="36"/>
        </w:rPr>
        <w:t>k</w:t>
      </w:r>
      <w:r>
        <w:rPr>
          <w:color w:val="212121"/>
          <w:spacing w:val="44"/>
          <w:sz w:val="36"/>
          <w:szCs w:val="36"/>
        </w:rPr>
        <w:t xml:space="preserve"> </w:t>
      </w:r>
      <w:r>
        <w:rPr>
          <w:color w:val="646464"/>
          <w:sz w:val="36"/>
          <w:szCs w:val="36"/>
        </w:rPr>
        <w:t>&lt;</w:t>
      </w:r>
      <w:r>
        <w:rPr>
          <w:color w:val="646464"/>
          <w:spacing w:val="27"/>
          <w:sz w:val="36"/>
          <w:szCs w:val="36"/>
        </w:rPr>
        <w:t xml:space="preserve"> </w:t>
      </w:r>
      <w:r>
        <w:rPr>
          <w:color w:val="0C0C0C"/>
          <w:sz w:val="36"/>
          <w:szCs w:val="36"/>
        </w:rPr>
        <w:t>keysize,</w:t>
      </w:r>
      <w:r>
        <w:rPr>
          <w:color w:val="0C0C0C"/>
          <w:spacing w:val="40"/>
          <w:sz w:val="36"/>
          <w:szCs w:val="36"/>
        </w:rPr>
        <w:t xml:space="preserve"> </w:t>
      </w:r>
      <w:r>
        <w:rPr>
          <w:sz w:val="36"/>
          <w:szCs w:val="36"/>
        </w:rPr>
        <w:t>k++)</w:t>
      </w:r>
      <w:r>
        <w:rPr>
          <w:spacing w:val="29"/>
          <w:sz w:val="36"/>
          <w:szCs w:val="36"/>
        </w:rPr>
        <w:t xml:space="preserve"> </w:t>
      </w:r>
      <w:r>
        <w:rPr>
          <w:color w:val="1D1D1D"/>
          <w:spacing w:val="-10"/>
          <w:sz w:val="36"/>
          <w:szCs w:val="36"/>
        </w:rPr>
        <w:t>{</w:t>
      </w:r>
    </w:p>
    <w:p>
      <w:pPr>
        <w:tabs>
          <w:tab w:val="left" w:pos="4156"/>
          <w:tab w:val="left" w:pos="6349"/>
        </w:tabs>
        <w:spacing w:before="30"/>
        <w:ind w:left="2908" w:right="0" w:firstLine="0"/>
        <w:jc w:val="left"/>
        <w:rPr>
          <w:sz w:val="36"/>
          <w:szCs w:val="36"/>
        </w:rPr>
      </w:pPr>
      <w:r>
        <w:rPr>
          <w:color w:val="262626"/>
          <w:sz w:val="36"/>
          <w:szCs w:val="36"/>
        </w:rPr>
        <w:t>sum</w:t>
      </w:r>
      <w:r>
        <w:rPr>
          <w:color w:val="262626"/>
          <w:spacing w:val="56"/>
          <w:sz w:val="36"/>
          <w:szCs w:val="36"/>
        </w:rPr>
        <w:t xml:space="preserve"> </w:t>
      </w:r>
      <w:r>
        <w:rPr>
          <w:color w:val="3A3A3A"/>
          <w:spacing w:val="-10"/>
          <w:sz w:val="36"/>
          <w:szCs w:val="36"/>
        </w:rPr>
        <w:t>+</w:t>
      </w:r>
      <w:r>
        <w:rPr>
          <w:color w:val="3A3A3A"/>
          <w:sz w:val="36"/>
          <w:szCs w:val="36"/>
        </w:rPr>
        <w:tab/>
      </w:r>
      <w:r>
        <w:rPr>
          <w:spacing w:val="-2"/>
          <w:sz w:val="36"/>
          <w:szCs w:val="36"/>
        </w:rPr>
        <w:t>keyMatrix§</w:t>
      </w:r>
      <w:r>
        <w:rPr>
          <w:sz w:val="36"/>
          <w:szCs w:val="36"/>
        </w:rPr>
        <w:tab/>
      </w:r>
      <w:r>
        <w:rPr>
          <w:sz w:val="36"/>
          <w:szCs w:val="36"/>
        </w:rPr>
        <w:t>keysize</w:t>
      </w:r>
      <w:r>
        <w:rPr>
          <w:spacing w:val="34"/>
          <w:sz w:val="36"/>
          <w:szCs w:val="36"/>
        </w:rPr>
        <w:t xml:space="preserve"> </w:t>
      </w:r>
      <w:r>
        <w:rPr>
          <w:sz w:val="36"/>
          <w:szCs w:val="36"/>
        </w:rPr>
        <w:t>•</w:t>
      </w:r>
      <w:r>
        <w:rPr>
          <w:spacing w:val="-15"/>
          <w:sz w:val="36"/>
          <w:szCs w:val="36"/>
        </w:rPr>
        <w:t xml:space="preserve"> </w:t>
      </w:r>
      <w:r>
        <w:rPr>
          <w:color w:val="232323"/>
          <w:sz w:val="36"/>
          <w:szCs w:val="36"/>
        </w:rPr>
        <w:t>k]</w:t>
      </w:r>
      <w:r>
        <w:rPr>
          <w:color w:val="232323"/>
          <w:spacing w:val="40"/>
          <w:sz w:val="36"/>
          <w:szCs w:val="36"/>
        </w:rPr>
        <w:t xml:space="preserve"> </w:t>
      </w:r>
      <w:r>
        <w:rPr>
          <w:sz w:val="36"/>
          <w:szCs w:val="36"/>
        </w:rPr>
        <w:t>*</w:t>
      </w:r>
      <w:r>
        <w:rPr>
          <w:spacing w:val="52"/>
          <w:sz w:val="36"/>
          <w:szCs w:val="36"/>
        </w:rPr>
        <w:t xml:space="preserve"> </w:t>
      </w:r>
      <w:r>
        <w:rPr>
          <w:color w:val="262626"/>
          <w:sz w:val="36"/>
          <w:szCs w:val="36"/>
        </w:rPr>
        <w:t>ch</w:t>
      </w:r>
      <w:r>
        <w:rPr>
          <w:sz w:val="36"/>
          <w:szCs w:val="36"/>
        </w:rPr>
        <w:t>arToNum(text</w:t>
      </w:r>
      <w:r>
        <w:rPr>
          <w:color w:val="4B4B4B"/>
          <w:sz w:val="36"/>
          <w:szCs w:val="36"/>
        </w:rPr>
        <w:t>|i</w:t>
      </w:r>
      <w:r>
        <w:rPr>
          <w:color w:val="4B4B4B"/>
          <w:spacing w:val="46"/>
          <w:sz w:val="36"/>
          <w:szCs w:val="36"/>
        </w:rPr>
        <w:t xml:space="preserve"> </w:t>
      </w:r>
      <w:r>
        <w:rPr>
          <w:color w:val="0E0E0E"/>
          <w:sz w:val="36"/>
          <w:szCs w:val="36"/>
        </w:rPr>
        <w:t>+</w:t>
      </w:r>
      <w:r>
        <w:rPr>
          <w:color w:val="0E0E0E"/>
          <w:spacing w:val="18"/>
          <w:sz w:val="36"/>
          <w:szCs w:val="36"/>
        </w:rPr>
        <w:t xml:space="preserve"> </w:t>
      </w:r>
      <w:r>
        <w:rPr>
          <w:color w:val="313131"/>
          <w:spacing w:val="-4"/>
          <w:sz w:val="36"/>
          <w:szCs w:val="36"/>
        </w:rPr>
        <w:t>k]);</w:t>
      </w:r>
    </w:p>
    <w:p>
      <w:pPr>
        <w:pStyle w:val="13"/>
        <w:spacing w:before="25"/>
        <w:rPr>
          <w:sz w:val="36"/>
          <w:szCs w:val="36"/>
        </w:rPr>
      </w:pPr>
    </w:p>
    <w:p>
      <w:pPr>
        <w:pStyle w:val="13"/>
        <w:tabs>
          <w:tab w:val="left" w:pos="5348"/>
        </w:tabs>
        <w:spacing w:before="1"/>
        <w:ind w:left="2531"/>
        <w:rPr>
          <w:sz w:val="36"/>
          <w:szCs w:val="36"/>
        </w:rPr>
      </w:pPr>
      <w:r>
        <w:rPr>
          <w:color w:val="111111"/>
          <w:sz w:val="36"/>
          <w:szCs w:val="36"/>
        </w:rPr>
        <w:t>e</w:t>
      </w:r>
      <w:r>
        <w:rPr>
          <w:sz w:val="36"/>
          <w:szCs w:val="36"/>
        </w:rPr>
        <w:t>ncrypted</w:t>
      </w:r>
      <w:r>
        <w:rPr>
          <w:color w:val="3F3F3F"/>
          <w:sz w:val="36"/>
          <w:szCs w:val="36"/>
        </w:rPr>
        <w:t>|</w:t>
      </w:r>
      <w:r>
        <w:rPr>
          <w:color w:val="2F2F2F"/>
          <w:sz w:val="36"/>
          <w:szCs w:val="36"/>
        </w:rPr>
        <w:t>i</w:t>
      </w:r>
      <w:r>
        <w:rPr>
          <w:color w:val="2F2F2F"/>
          <w:spacing w:val="6"/>
          <w:sz w:val="36"/>
          <w:szCs w:val="36"/>
        </w:rPr>
        <w:t xml:space="preserve"> </w:t>
      </w:r>
      <w:r>
        <w:rPr>
          <w:sz w:val="36"/>
          <w:szCs w:val="36"/>
        </w:rPr>
        <w:t>+</w:t>
      </w:r>
      <w:r>
        <w:rPr>
          <w:spacing w:val="29"/>
          <w:sz w:val="36"/>
          <w:szCs w:val="36"/>
        </w:rPr>
        <w:t xml:space="preserve"> </w:t>
      </w:r>
      <w:r>
        <w:rPr>
          <w:color w:val="282828"/>
          <w:spacing w:val="-7"/>
          <w:sz w:val="36"/>
          <w:szCs w:val="36"/>
        </w:rPr>
        <w:t>j]</w:t>
      </w:r>
      <w:r>
        <w:rPr>
          <w:color w:val="282828"/>
          <w:sz w:val="36"/>
          <w:szCs w:val="36"/>
        </w:rPr>
        <w:tab/>
      </w:r>
      <w:r>
        <w:rPr>
          <w:color w:val="2D2D2D"/>
          <w:sz w:val="36"/>
          <w:szCs w:val="36"/>
        </w:rPr>
        <w:t>sum</w:t>
      </w:r>
      <w:r>
        <w:rPr>
          <w:color w:val="2D2D2D"/>
          <w:spacing w:val="36"/>
          <w:sz w:val="36"/>
          <w:szCs w:val="36"/>
        </w:rPr>
        <w:t xml:space="preserve"> </w:t>
      </w:r>
      <w:r>
        <w:rPr>
          <w:color w:val="676767"/>
          <w:sz w:val="36"/>
          <w:szCs w:val="36"/>
        </w:rPr>
        <w:t>%</w:t>
      </w:r>
      <w:r>
        <w:rPr>
          <w:color w:val="676767"/>
          <w:spacing w:val="-11"/>
          <w:sz w:val="36"/>
          <w:szCs w:val="36"/>
        </w:rPr>
        <w:t xml:space="preserve"> </w:t>
      </w:r>
      <w:r>
        <w:rPr>
          <w:color w:val="0E0E0E"/>
          <w:spacing w:val="-5"/>
          <w:sz w:val="36"/>
          <w:szCs w:val="36"/>
        </w:rPr>
        <w:t>26;</w:t>
      </w:r>
    </w:p>
    <w:p>
      <w:pPr>
        <w:pStyle w:val="13"/>
        <w:rPr>
          <w:sz w:val="36"/>
          <w:szCs w:val="36"/>
        </w:rPr>
      </w:pPr>
    </w:p>
    <w:p>
      <w:pPr>
        <w:pStyle w:val="13"/>
        <w:rPr>
          <w:sz w:val="36"/>
          <w:szCs w:val="36"/>
        </w:rPr>
      </w:pPr>
    </w:p>
    <w:p>
      <w:pPr>
        <w:pStyle w:val="13"/>
        <w:spacing w:before="106"/>
        <w:rPr>
          <w:sz w:val="36"/>
          <w:szCs w:val="36"/>
        </w:rPr>
      </w:pPr>
    </w:p>
    <w:p>
      <w:pPr>
        <w:tabs>
          <w:tab w:val="left" w:pos="2965"/>
        </w:tabs>
        <w:spacing w:before="0"/>
        <w:ind w:left="1831" w:right="0" w:firstLine="0"/>
        <w:jc w:val="left"/>
        <w:rPr>
          <w:sz w:val="36"/>
          <w:szCs w:val="36"/>
        </w:rPr>
      </w:pPr>
      <w:r>
        <w:rPr>
          <w:sz w:val="36"/>
          <w:szCs w:val="36"/>
        </w:rPr>
        <w:t>for</w:t>
      </w:r>
      <w:r>
        <w:rPr>
          <w:spacing w:val="-11"/>
          <w:sz w:val="36"/>
          <w:szCs w:val="36"/>
        </w:rPr>
        <w:t xml:space="preserve"> </w:t>
      </w:r>
      <w:r>
        <w:rPr>
          <w:color w:val="363636"/>
          <w:spacing w:val="-5"/>
          <w:sz w:val="36"/>
          <w:szCs w:val="36"/>
        </w:rPr>
        <w:t>{i</w:t>
      </w:r>
      <w:r>
        <w:rPr>
          <w:color w:val="363636"/>
          <w:sz w:val="36"/>
          <w:szCs w:val="36"/>
        </w:rPr>
        <w:tab/>
      </w:r>
      <w:r>
        <w:rPr>
          <w:color w:val="3A3A3A"/>
          <w:sz w:val="36"/>
          <w:szCs w:val="36"/>
        </w:rPr>
        <w:t>0;</w:t>
      </w:r>
      <w:r>
        <w:rPr>
          <w:color w:val="3A3A3A"/>
          <w:spacing w:val="-6"/>
          <w:sz w:val="36"/>
          <w:szCs w:val="36"/>
        </w:rPr>
        <w:t xml:space="preserve"> </w:t>
      </w:r>
      <w:r>
        <w:rPr>
          <w:color w:val="4D4D4D"/>
          <w:sz w:val="36"/>
          <w:szCs w:val="36"/>
        </w:rPr>
        <w:t>i</w:t>
      </w:r>
      <w:r>
        <w:rPr>
          <w:color w:val="4D4D4D"/>
          <w:spacing w:val="-22"/>
          <w:sz w:val="36"/>
          <w:szCs w:val="36"/>
        </w:rPr>
        <w:t xml:space="preserve"> </w:t>
      </w:r>
      <w:r>
        <w:rPr>
          <w:color w:val="464646"/>
          <w:sz w:val="36"/>
          <w:szCs w:val="36"/>
        </w:rPr>
        <w:t>&lt;</w:t>
      </w:r>
      <w:r>
        <w:rPr>
          <w:color w:val="464646"/>
          <w:spacing w:val="-11"/>
          <w:sz w:val="36"/>
          <w:szCs w:val="36"/>
        </w:rPr>
        <w:t xml:space="preserve"> </w:t>
      </w:r>
      <w:r>
        <w:rPr>
          <w:sz w:val="36"/>
          <w:szCs w:val="36"/>
        </w:rPr>
        <w:t>textLen;</w:t>
      </w:r>
      <w:r>
        <w:rPr>
          <w:spacing w:val="2"/>
          <w:sz w:val="36"/>
          <w:szCs w:val="36"/>
        </w:rPr>
        <w:t xml:space="preserve"> </w:t>
      </w:r>
      <w:r>
        <w:rPr>
          <w:color w:val="424242"/>
          <w:sz w:val="36"/>
          <w:szCs w:val="36"/>
        </w:rPr>
        <w:t>i+</w:t>
      </w:r>
      <w:r>
        <w:rPr>
          <w:color w:val="424242"/>
          <w:spacing w:val="-22"/>
          <w:sz w:val="36"/>
          <w:szCs w:val="36"/>
        </w:rPr>
        <w:t xml:space="preserve"> </w:t>
      </w:r>
      <w:r>
        <w:rPr>
          <w:sz w:val="36"/>
          <w:szCs w:val="36"/>
        </w:rPr>
        <w:t>+)</w:t>
      </w:r>
      <w:r>
        <w:rPr>
          <w:spacing w:val="-12"/>
          <w:sz w:val="36"/>
          <w:szCs w:val="36"/>
        </w:rPr>
        <w:t xml:space="preserve"> </w:t>
      </w:r>
      <w:r>
        <w:rPr>
          <w:color w:val="363636"/>
          <w:spacing w:val="-10"/>
          <w:sz w:val="36"/>
          <w:szCs w:val="36"/>
        </w:rPr>
        <w:t>(</w:t>
      </w:r>
    </w:p>
    <w:p>
      <w:pPr>
        <w:pStyle w:val="13"/>
        <w:tabs>
          <w:tab w:val="left" w:pos="3521"/>
        </w:tabs>
        <w:spacing w:before="9"/>
        <w:ind w:left="2194"/>
        <w:rPr>
          <w:sz w:val="36"/>
          <w:szCs w:val="36"/>
        </w:rPr>
      </w:pPr>
      <w:r>
        <w:rPr>
          <w:spacing w:val="-2"/>
          <w:sz w:val="36"/>
          <w:szCs w:val="36"/>
        </w:rPr>
        <w:t>text[i]</w:t>
      </w:r>
      <w:r>
        <w:rPr>
          <w:sz w:val="36"/>
          <w:szCs w:val="36"/>
        </w:rPr>
        <w:tab/>
      </w:r>
      <w:r>
        <w:rPr>
          <w:spacing w:val="-2"/>
          <w:sz w:val="36"/>
          <w:szCs w:val="36"/>
        </w:rPr>
        <w:t>numToChar(encrypted[i]);</w:t>
      </w:r>
    </w:p>
    <w:p>
      <w:pPr>
        <w:pStyle w:val="13"/>
        <w:rPr>
          <w:sz w:val="36"/>
          <w:szCs w:val="36"/>
        </w:rPr>
      </w:pPr>
    </w:p>
    <w:p>
      <w:pPr>
        <w:pStyle w:val="13"/>
        <w:rPr>
          <w:sz w:val="36"/>
          <w:szCs w:val="36"/>
        </w:rPr>
      </w:pPr>
    </w:p>
    <w:p>
      <w:pPr>
        <w:pStyle w:val="13"/>
        <w:spacing w:before="62"/>
        <w:rPr>
          <w:sz w:val="36"/>
          <w:szCs w:val="36"/>
        </w:rPr>
      </w:pPr>
    </w:p>
    <w:p>
      <w:pPr>
        <w:spacing w:before="0"/>
        <w:ind w:left="1466" w:right="0" w:firstLine="0"/>
        <w:jc w:val="left"/>
        <w:rPr>
          <w:sz w:val="36"/>
          <w:szCs w:val="36"/>
        </w:rPr>
      </w:pPr>
      <w:r>
        <w:rPr>
          <w:sz w:val="36"/>
          <w:szCs w:val="36"/>
        </w:rPr>
        <w:t>int</w:t>
      </w:r>
      <w:r>
        <w:rPr>
          <w:spacing w:val="34"/>
          <w:sz w:val="36"/>
          <w:szCs w:val="36"/>
        </w:rPr>
        <w:t xml:space="preserve"> </w:t>
      </w:r>
      <w:r>
        <w:rPr>
          <w:color w:val="2F2F2F"/>
          <w:sz w:val="36"/>
          <w:szCs w:val="36"/>
        </w:rPr>
        <w:t>main()</w:t>
      </w:r>
      <w:r>
        <w:rPr>
          <w:color w:val="2F2F2F"/>
          <w:spacing w:val="50"/>
          <w:sz w:val="36"/>
          <w:szCs w:val="36"/>
        </w:rPr>
        <w:t xml:space="preserve"> </w:t>
      </w:r>
      <w:r>
        <w:rPr>
          <w:color w:val="3F3F3F"/>
          <w:spacing w:val="-10"/>
          <w:sz w:val="36"/>
          <w:szCs w:val="36"/>
        </w:rPr>
        <w:t>{</w:t>
      </w:r>
    </w:p>
    <w:p>
      <w:pPr>
        <w:pStyle w:val="13"/>
        <w:tabs>
          <w:tab w:val="left" w:pos="5122"/>
        </w:tabs>
        <w:spacing w:before="21"/>
        <w:ind w:left="1822"/>
        <w:rPr>
          <w:sz w:val="36"/>
          <w:szCs w:val="36"/>
        </w:rPr>
      </w:pPr>
      <w:r>
        <w:rPr>
          <w:color w:val="111111"/>
          <w:sz w:val="36"/>
          <w:szCs w:val="36"/>
        </w:rPr>
        <w:t>char</w:t>
      </w:r>
      <w:r>
        <w:rPr>
          <w:color w:val="111111"/>
          <w:spacing w:val="31"/>
          <w:sz w:val="36"/>
          <w:szCs w:val="36"/>
        </w:rPr>
        <w:t xml:space="preserve"> </w:t>
      </w:r>
      <w:r>
        <w:rPr>
          <w:color w:val="383838"/>
          <w:spacing w:val="-2"/>
          <w:sz w:val="36"/>
          <w:szCs w:val="36"/>
        </w:rPr>
        <w:t>pla</w:t>
      </w:r>
      <w:r>
        <w:rPr>
          <w:spacing w:val="-2"/>
          <w:sz w:val="36"/>
          <w:szCs w:val="36"/>
        </w:rPr>
        <w:t>intext</w:t>
      </w:r>
      <w:r>
        <w:rPr>
          <w:color w:val="1C1C1C"/>
          <w:spacing w:val="-2"/>
          <w:sz w:val="36"/>
          <w:szCs w:val="36"/>
        </w:rPr>
        <w:t>|MAX</w:t>
      </w:r>
      <w:r>
        <w:rPr>
          <w:color w:val="1C1C1C"/>
          <w:sz w:val="36"/>
          <w:szCs w:val="36"/>
        </w:rPr>
        <w:tab/>
      </w:r>
      <w:r>
        <w:rPr>
          <w:spacing w:val="-2"/>
          <w:sz w:val="36"/>
          <w:szCs w:val="36"/>
        </w:rPr>
        <w:t>LENj;</w:t>
      </w:r>
    </w:p>
    <w:p>
      <w:pPr>
        <w:pStyle w:val="13"/>
        <w:spacing w:before="24"/>
        <w:ind w:left="1832"/>
        <w:rPr>
          <w:sz w:val="36"/>
          <w:szCs w:val="36"/>
        </w:rPr>
      </w:pPr>
      <w:r>
        <w:rPr>
          <w:sz w:val="36"/>
          <w:szCs w:val="36"/>
        </w:rPr>
        <w:t>int</w:t>
      </w:r>
      <w:r>
        <w:rPr>
          <w:spacing w:val="4"/>
          <w:sz w:val="36"/>
          <w:szCs w:val="36"/>
        </w:rPr>
        <w:t xml:space="preserve"> </w:t>
      </w:r>
      <w:r>
        <w:rPr>
          <w:spacing w:val="-2"/>
          <w:sz w:val="36"/>
          <w:szCs w:val="36"/>
        </w:rPr>
        <w:t>keysize:</w:t>
      </w:r>
    </w:p>
    <w:p>
      <w:pPr>
        <w:pStyle w:val="13"/>
        <w:spacing w:before="61"/>
        <w:rPr>
          <w:sz w:val="36"/>
          <w:szCs w:val="36"/>
        </w:rPr>
      </w:pPr>
    </w:p>
    <w:p>
      <w:pPr>
        <w:pStyle w:val="13"/>
        <w:spacing w:before="1"/>
        <w:ind w:left="1829"/>
        <w:rPr>
          <w:sz w:val="36"/>
          <w:szCs w:val="36"/>
        </w:rPr>
      </w:pPr>
      <w:r>
        <w:rPr>
          <w:sz w:val="36"/>
          <w:szCs w:val="36"/>
        </w:rPr>
        <w:t>printf("Enter</w:t>
      </w:r>
      <w:r>
        <w:rPr>
          <w:spacing w:val="45"/>
          <w:sz w:val="36"/>
          <w:szCs w:val="36"/>
        </w:rPr>
        <w:t xml:space="preserve"> </w:t>
      </w:r>
      <w:r>
        <w:rPr>
          <w:color w:val="0E0E0E"/>
          <w:sz w:val="36"/>
          <w:szCs w:val="36"/>
        </w:rPr>
        <w:t>the</w:t>
      </w:r>
      <w:r>
        <w:rPr>
          <w:color w:val="0E0E0E"/>
          <w:spacing w:val="3"/>
          <w:sz w:val="36"/>
          <w:szCs w:val="36"/>
        </w:rPr>
        <w:t xml:space="preserve"> </w:t>
      </w:r>
      <w:r>
        <w:rPr>
          <w:sz w:val="36"/>
          <w:szCs w:val="36"/>
        </w:rPr>
        <w:t>plaintext:</w:t>
      </w:r>
      <w:r>
        <w:rPr>
          <w:spacing w:val="42"/>
          <w:sz w:val="36"/>
          <w:szCs w:val="36"/>
        </w:rPr>
        <w:t xml:space="preserve"> </w:t>
      </w:r>
      <w:r>
        <w:rPr>
          <w:color w:val="444444"/>
          <w:spacing w:val="-5"/>
          <w:sz w:val="36"/>
          <w:szCs w:val="36"/>
        </w:rPr>
        <w:t>");</w:t>
      </w:r>
    </w:p>
    <w:p>
      <w:pPr>
        <w:spacing w:before="2"/>
        <w:ind w:left="1828" w:right="0" w:firstLine="0"/>
        <w:jc w:val="left"/>
        <w:rPr>
          <w:sz w:val="36"/>
          <w:szCs w:val="36"/>
        </w:rPr>
      </w:pPr>
      <w:r>
        <w:rPr>
          <w:spacing w:val="-2"/>
          <w:sz w:val="36"/>
          <w:szCs w:val="36"/>
        </w:rPr>
        <w:t>gets{pIaintext);</w:t>
      </w:r>
    </w:p>
    <w:p>
      <w:pPr>
        <w:pStyle w:val="13"/>
        <w:spacing w:before="27"/>
        <w:rPr>
          <w:sz w:val="36"/>
          <w:szCs w:val="36"/>
        </w:rPr>
      </w:pPr>
    </w:p>
    <w:p>
      <w:pPr>
        <w:pStyle w:val="13"/>
        <w:ind w:left="1829"/>
        <w:rPr>
          <w:sz w:val="36"/>
          <w:szCs w:val="36"/>
        </w:rPr>
      </w:pPr>
      <w:r>
        <w:rPr>
          <w:sz w:val="36"/>
          <w:szCs w:val="36"/>
        </w:rPr>
        <w:t>printf("E</w:t>
      </w:r>
      <w:r>
        <w:rPr>
          <w:spacing w:val="-22"/>
          <w:sz w:val="36"/>
          <w:szCs w:val="36"/>
        </w:rPr>
        <w:t xml:space="preserve"> </w:t>
      </w:r>
      <w:r>
        <w:rPr>
          <w:sz w:val="36"/>
          <w:szCs w:val="36"/>
        </w:rPr>
        <w:t>nter</w:t>
      </w:r>
      <w:r>
        <w:rPr>
          <w:spacing w:val="14"/>
          <w:sz w:val="36"/>
          <w:szCs w:val="36"/>
        </w:rPr>
        <w:t xml:space="preserve"> </w:t>
      </w:r>
      <w:r>
        <w:rPr>
          <w:sz w:val="36"/>
          <w:szCs w:val="36"/>
        </w:rPr>
        <w:t>the size</w:t>
      </w:r>
      <w:r>
        <w:rPr>
          <w:spacing w:val="1"/>
          <w:sz w:val="36"/>
          <w:szCs w:val="36"/>
        </w:rPr>
        <w:t xml:space="preserve"> </w:t>
      </w:r>
      <w:r>
        <w:rPr>
          <w:color w:val="4D4D4D"/>
          <w:sz w:val="36"/>
          <w:szCs w:val="36"/>
        </w:rPr>
        <w:t>of</w:t>
      </w:r>
      <w:r>
        <w:rPr>
          <w:color w:val="4D4D4D"/>
          <w:spacing w:val="24"/>
          <w:sz w:val="36"/>
          <w:szCs w:val="36"/>
        </w:rPr>
        <w:t xml:space="preserve"> </w:t>
      </w:r>
      <w:r>
        <w:rPr>
          <w:color w:val="161616"/>
          <w:sz w:val="36"/>
          <w:szCs w:val="36"/>
        </w:rPr>
        <w:t>the</w:t>
      </w:r>
      <w:r>
        <w:rPr>
          <w:color w:val="161616"/>
          <w:spacing w:val="15"/>
          <w:sz w:val="36"/>
          <w:szCs w:val="36"/>
        </w:rPr>
        <w:t xml:space="preserve"> </w:t>
      </w:r>
      <w:r>
        <w:rPr>
          <w:color w:val="0C0C0C"/>
          <w:sz w:val="36"/>
          <w:szCs w:val="36"/>
        </w:rPr>
        <w:t>Ley</w:t>
      </w:r>
      <w:r>
        <w:rPr>
          <w:color w:val="0C0C0C"/>
          <w:spacing w:val="6"/>
          <w:sz w:val="36"/>
          <w:szCs w:val="36"/>
        </w:rPr>
        <w:t xml:space="preserve"> </w:t>
      </w:r>
      <w:r>
        <w:rPr>
          <w:color w:val="1C1C1C"/>
          <w:sz w:val="36"/>
          <w:szCs w:val="36"/>
        </w:rPr>
        <w:t>matrix:</w:t>
      </w:r>
      <w:r>
        <w:rPr>
          <w:color w:val="1C1C1C"/>
          <w:spacing w:val="29"/>
          <w:sz w:val="36"/>
          <w:szCs w:val="36"/>
        </w:rPr>
        <w:t xml:space="preserve"> </w:t>
      </w:r>
      <w:r>
        <w:rPr>
          <w:color w:val="383838"/>
          <w:spacing w:val="-5"/>
          <w:sz w:val="36"/>
          <w:szCs w:val="36"/>
        </w:rPr>
        <w:t>"):</w:t>
      </w:r>
    </w:p>
    <w:p>
      <w:pPr>
        <w:pStyle w:val="13"/>
        <w:spacing w:before="18"/>
        <w:ind w:left="1824"/>
        <w:rPr>
          <w:sz w:val="36"/>
          <w:szCs w:val="36"/>
        </w:rPr>
      </w:pPr>
      <w:r>
        <w:rPr>
          <w:spacing w:val="-6"/>
          <w:sz w:val="36"/>
          <w:szCs w:val="36"/>
        </w:rPr>
        <w:t>scanf("46d",</w:t>
      </w:r>
      <w:r>
        <w:rPr>
          <w:spacing w:val="23"/>
          <w:sz w:val="36"/>
          <w:szCs w:val="36"/>
        </w:rPr>
        <w:t xml:space="preserve"> </w:t>
      </w:r>
      <w:r>
        <w:rPr>
          <w:spacing w:val="-2"/>
          <w:sz w:val="36"/>
          <w:szCs w:val="36"/>
        </w:rPr>
        <w:t>&amp;keysize);</w:t>
      </w:r>
    </w:p>
    <w:p>
      <w:pPr>
        <w:pStyle w:val="13"/>
        <w:spacing w:before="14"/>
        <w:rPr>
          <w:sz w:val="36"/>
          <w:szCs w:val="36"/>
        </w:rPr>
      </w:pPr>
    </w:p>
    <w:p>
      <w:pPr>
        <w:spacing w:before="0"/>
        <w:ind w:left="1832" w:right="0" w:firstLine="0"/>
        <w:jc w:val="left"/>
        <w:rPr>
          <w:sz w:val="36"/>
          <w:szCs w:val="36"/>
        </w:rPr>
      </w:pPr>
      <w:r>
        <w:rPr>
          <w:color w:val="4B4B4B"/>
          <w:sz w:val="36"/>
          <w:szCs w:val="36"/>
        </w:rPr>
        <w:t>int</w:t>
      </w:r>
      <w:r>
        <w:rPr>
          <w:color w:val="4B4B4B"/>
          <w:spacing w:val="1"/>
          <w:sz w:val="36"/>
          <w:szCs w:val="36"/>
        </w:rPr>
        <w:t xml:space="preserve"> </w:t>
      </w:r>
      <w:r>
        <w:rPr>
          <w:sz w:val="36"/>
          <w:szCs w:val="36"/>
        </w:rPr>
        <w:t>i,j,keyMatrix|MAX</w:t>
      </w:r>
      <w:r>
        <w:rPr>
          <w:spacing w:val="68"/>
          <w:sz w:val="36"/>
          <w:szCs w:val="36"/>
        </w:rPr>
        <w:t xml:space="preserve"> </w:t>
      </w:r>
      <w:r>
        <w:rPr>
          <w:sz w:val="36"/>
          <w:szCs w:val="36"/>
        </w:rPr>
        <w:t>LEN</w:t>
      </w:r>
      <w:r>
        <w:rPr>
          <w:spacing w:val="-1"/>
          <w:sz w:val="36"/>
          <w:szCs w:val="36"/>
        </w:rPr>
        <w:t xml:space="preserve"> </w:t>
      </w:r>
      <w:r>
        <w:rPr>
          <w:sz w:val="36"/>
          <w:szCs w:val="36"/>
        </w:rPr>
        <w:t>*</w:t>
      </w:r>
      <w:r>
        <w:rPr>
          <w:spacing w:val="-5"/>
          <w:sz w:val="36"/>
          <w:szCs w:val="36"/>
        </w:rPr>
        <w:t xml:space="preserve"> </w:t>
      </w:r>
      <w:r>
        <w:rPr>
          <w:sz w:val="36"/>
          <w:szCs w:val="36"/>
        </w:rPr>
        <w:t>MAX</w:t>
      </w:r>
      <w:r>
        <w:rPr>
          <w:spacing w:val="36"/>
          <w:w w:val="150"/>
          <w:sz w:val="36"/>
          <w:szCs w:val="36"/>
        </w:rPr>
        <w:t xml:space="preserve"> </w:t>
      </w:r>
      <w:r>
        <w:rPr>
          <w:color w:val="0E0E0E"/>
          <w:spacing w:val="-2"/>
          <w:sz w:val="36"/>
          <w:szCs w:val="36"/>
        </w:rPr>
        <w:t>LEN];</w:t>
      </w:r>
    </w:p>
    <w:p>
      <w:pPr>
        <w:pStyle w:val="13"/>
        <w:spacing w:before="40"/>
        <w:rPr>
          <w:sz w:val="36"/>
          <w:szCs w:val="36"/>
        </w:rPr>
      </w:pPr>
    </w:p>
    <w:p>
      <w:pPr>
        <w:tabs>
          <w:tab w:val="left" w:pos="3049"/>
        </w:tabs>
        <w:spacing w:before="0" w:line="259" w:lineRule="auto"/>
        <w:ind w:left="1832" w:right="9742" w:hanging="2"/>
        <w:jc w:val="left"/>
        <w:rPr>
          <w:sz w:val="36"/>
          <w:szCs w:val="36"/>
        </w:rPr>
      </w:pPr>
      <w:r>
        <w:rPr>
          <w:w w:val="105"/>
          <w:sz w:val="36"/>
          <w:szCs w:val="36"/>
        </w:rPr>
        <w:t xml:space="preserve">printf( 'Enter </w:t>
      </w:r>
      <w:r>
        <w:rPr>
          <w:color w:val="4B4B4B"/>
          <w:spacing w:val="11"/>
          <w:w w:val="105"/>
          <w:sz w:val="36"/>
          <w:szCs w:val="36"/>
        </w:rPr>
        <w:t>t</w:t>
      </w:r>
      <w:r>
        <w:rPr>
          <w:color w:val="131313"/>
          <w:spacing w:val="11"/>
          <w:w w:val="105"/>
          <w:sz w:val="36"/>
          <w:szCs w:val="36"/>
        </w:rPr>
        <w:t xml:space="preserve">he </w:t>
      </w:r>
      <w:r>
        <w:rPr>
          <w:color w:val="1C1C1C"/>
          <w:w w:val="105"/>
          <w:sz w:val="36"/>
          <w:szCs w:val="36"/>
        </w:rPr>
        <w:t xml:space="preserve">key </w:t>
      </w:r>
      <w:r>
        <w:rPr>
          <w:w w:val="105"/>
          <w:sz w:val="36"/>
          <w:szCs w:val="36"/>
        </w:rPr>
        <w:t xml:space="preserve">matrix </w:t>
      </w:r>
      <w:r>
        <w:rPr>
          <w:color w:val="0F0F0F"/>
          <w:w w:val="105"/>
          <w:sz w:val="36"/>
          <w:szCs w:val="36"/>
        </w:rPr>
        <w:t xml:space="preserve">(row </w:t>
      </w:r>
      <w:r>
        <w:rPr>
          <w:color w:val="181818"/>
          <w:w w:val="105"/>
          <w:sz w:val="36"/>
          <w:szCs w:val="36"/>
        </w:rPr>
        <w:t xml:space="preserve">by </w:t>
      </w:r>
      <w:r>
        <w:rPr>
          <w:color w:val="1F1F1F"/>
          <w:w w:val="105"/>
          <w:sz w:val="36"/>
          <w:szCs w:val="36"/>
        </w:rPr>
        <w:t xml:space="preserve">row):\n"j: </w:t>
      </w:r>
      <w:r>
        <w:rPr>
          <w:color w:val="131313"/>
          <w:w w:val="105"/>
          <w:sz w:val="36"/>
          <w:szCs w:val="36"/>
        </w:rPr>
        <w:t>fa</w:t>
      </w:r>
      <w:r>
        <w:rPr>
          <w:color w:val="4F4F4F"/>
          <w:w w:val="105"/>
          <w:sz w:val="36"/>
          <w:szCs w:val="36"/>
        </w:rPr>
        <w:t xml:space="preserve">r </w:t>
      </w:r>
      <w:r>
        <w:rPr>
          <w:color w:val="343434"/>
          <w:w w:val="105"/>
          <w:sz w:val="36"/>
          <w:szCs w:val="36"/>
        </w:rPr>
        <w:t xml:space="preserve">( </w:t>
      </w:r>
      <w:r>
        <w:rPr>
          <w:color w:val="4D4D4D"/>
          <w:w w:val="105"/>
          <w:sz w:val="36"/>
          <w:szCs w:val="36"/>
        </w:rPr>
        <w:t>i</w:t>
      </w:r>
      <w:r>
        <w:rPr>
          <w:color w:val="4D4D4D"/>
          <w:sz w:val="36"/>
          <w:szCs w:val="36"/>
        </w:rPr>
        <w:tab/>
      </w:r>
      <w:r>
        <w:rPr>
          <w:color w:val="424242"/>
          <w:w w:val="105"/>
          <w:sz w:val="36"/>
          <w:szCs w:val="36"/>
        </w:rPr>
        <w:t xml:space="preserve">0; </w:t>
      </w:r>
      <w:r>
        <w:rPr>
          <w:color w:val="646464"/>
          <w:w w:val="105"/>
          <w:sz w:val="36"/>
          <w:szCs w:val="36"/>
        </w:rPr>
        <w:t xml:space="preserve">i </w:t>
      </w:r>
      <w:r>
        <w:rPr>
          <w:color w:val="262626"/>
          <w:w w:val="105"/>
          <w:sz w:val="36"/>
          <w:szCs w:val="36"/>
        </w:rPr>
        <w:t xml:space="preserve">&lt; </w:t>
      </w:r>
      <w:r>
        <w:rPr>
          <w:w w:val="105"/>
          <w:sz w:val="36"/>
          <w:szCs w:val="36"/>
        </w:rPr>
        <w:t xml:space="preserve">LeySize; i•+) </w:t>
      </w:r>
      <w:r>
        <w:rPr>
          <w:color w:val="5B5B5B"/>
          <w:w w:val="105"/>
          <w:sz w:val="36"/>
          <w:szCs w:val="36"/>
        </w:rPr>
        <w:t>{</w:t>
      </w:r>
    </w:p>
    <w:p>
      <w:pPr>
        <w:tabs>
          <w:tab w:val="left" w:pos="3410"/>
          <w:tab w:val="left" w:pos="4276"/>
        </w:tabs>
        <w:spacing w:before="5"/>
        <w:ind w:left="2193" w:right="0" w:firstLine="0"/>
        <w:jc w:val="left"/>
        <w:rPr>
          <w:sz w:val="36"/>
          <w:szCs w:val="36"/>
        </w:rPr>
      </w:pPr>
      <w:r>
        <w:rPr>
          <w:sz w:val="36"/>
          <w:szCs w:val="36"/>
        </w:rPr>
        <w:t>for</w:t>
      </w:r>
      <w:r>
        <w:rPr>
          <w:spacing w:val="22"/>
          <w:sz w:val="36"/>
          <w:szCs w:val="36"/>
        </w:rPr>
        <w:t xml:space="preserve"> </w:t>
      </w:r>
      <w:r>
        <w:rPr>
          <w:color w:val="424242"/>
          <w:sz w:val="36"/>
          <w:szCs w:val="36"/>
        </w:rPr>
        <w:t>(</w:t>
      </w:r>
      <w:r>
        <w:rPr>
          <w:color w:val="424242"/>
          <w:spacing w:val="10"/>
          <w:sz w:val="36"/>
          <w:szCs w:val="36"/>
        </w:rPr>
        <w:t xml:space="preserve"> </w:t>
      </w:r>
      <w:r>
        <w:rPr>
          <w:color w:val="4B4B4B"/>
          <w:spacing w:val="-10"/>
          <w:sz w:val="36"/>
          <w:szCs w:val="36"/>
        </w:rPr>
        <w:t>j</w:t>
      </w:r>
      <w:r>
        <w:rPr>
          <w:color w:val="4B4B4B"/>
          <w:sz w:val="36"/>
          <w:szCs w:val="36"/>
        </w:rPr>
        <w:tab/>
      </w:r>
      <w:r>
        <w:rPr>
          <w:color w:val="494949"/>
          <w:sz w:val="36"/>
          <w:szCs w:val="36"/>
        </w:rPr>
        <w:t>0;</w:t>
      </w:r>
      <w:r>
        <w:rPr>
          <w:color w:val="494949"/>
          <w:spacing w:val="27"/>
          <w:sz w:val="36"/>
          <w:szCs w:val="36"/>
        </w:rPr>
        <w:t xml:space="preserve"> </w:t>
      </w:r>
      <w:r>
        <w:rPr>
          <w:color w:val="525252"/>
          <w:spacing w:val="-10"/>
          <w:sz w:val="36"/>
          <w:szCs w:val="36"/>
        </w:rPr>
        <w:t>j</w:t>
      </w:r>
      <w:r>
        <w:rPr>
          <w:color w:val="525252"/>
          <w:sz w:val="36"/>
          <w:szCs w:val="36"/>
        </w:rPr>
        <w:tab/>
      </w:r>
      <w:r>
        <w:rPr>
          <w:sz w:val="36"/>
          <w:szCs w:val="36"/>
        </w:rPr>
        <w:t>keysize:</w:t>
      </w:r>
      <w:r>
        <w:rPr>
          <w:spacing w:val="72"/>
          <w:sz w:val="36"/>
          <w:szCs w:val="36"/>
        </w:rPr>
        <w:t xml:space="preserve"> </w:t>
      </w:r>
      <w:r>
        <w:rPr>
          <w:sz w:val="36"/>
          <w:szCs w:val="36"/>
        </w:rPr>
        <w:t>j+•)</w:t>
      </w:r>
      <w:r>
        <w:rPr>
          <w:spacing w:val="30"/>
          <w:sz w:val="36"/>
          <w:szCs w:val="36"/>
        </w:rPr>
        <w:t xml:space="preserve"> </w:t>
      </w:r>
      <w:r>
        <w:rPr>
          <w:color w:val="444444"/>
          <w:spacing w:val="-10"/>
          <w:sz w:val="36"/>
          <w:szCs w:val="36"/>
        </w:rPr>
        <w:t>(</w:t>
      </w:r>
    </w:p>
    <w:p>
      <w:pPr>
        <w:pStyle w:val="13"/>
        <w:tabs>
          <w:tab w:val="left" w:pos="8495"/>
        </w:tabs>
        <w:spacing w:before="27"/>
        <w:ind w:left="2546"/>
        <w:rPr>
          <w:sz w:val="36"/>
          <w:szCs w:val="36"/>
        </w:rPr>
      </w:pPr>
      <w:r>
        <w:rPr>
          <w:color w:val="0F0F0F"/>
          <w:spacing w:val="-6"/>
          <w:sz w:val="36"/>
          <w:szCs w:val="36"/>
        </w:rPr>
        <w:t>scanf("had",</w:t>
      </w:r>
      <w:r>
        <w:rPr>
          <w:color w:val="0F0F0F"/>
          <w:spacing w:val="10"/>
          <w:sz w:val="36"/>
          <w:szCs w:val="36"/>
        </w:rPr>
        <w:t xml:space="preserve"> </w:t>
      </w:r>
      <w:r>
        <w:rPr>
          <w:spacing w:val="-6"/>
          <w:sz w:val="36"/>
          <w:szCs w:val="36"/>
        </w:rPr>
        <w:t>&amp;keyMatr</w:t>
      </w:r>
      <w:r>
        <w:rPr>
          <w:spacing w:val="-15"/>
          <w:sz w:val="36"/>
          <w:szCs w:val="36"/>
        </w:rPr>
        <w:t xml:space="preserve"> </w:t>
      </w:r>
      <w:r>
        <w:rPr>
          <w:spacing w:val="-6"/>
          <w:sz w:val="36"/>
          <w:szCs w:val="36"/>
        </w:rPr>
        <w:t>ix|i</w:t>
      </w:r>
      <w:r>
        <w:rPr>
          <w:spacing w:val="-12"/>
          <w:sz w:val="36"/>
          <w:szCs w:val="36"/>
        </w:rPr>
        <w:t xml:space="preserve"> </w:t>
      </w:r>
      <w:r>
        <w:rPr>
          <w:spacing w:val="-6"/>
          <w:sz w:val="36"/>
          <w:szCs w:val="36"/>
        </w:rPr>
        <w:t>*</w:t>
      </w:r>
      <w:r>
        <w:rPr>
          <w:spacing w:val="13"/>
          <w:sz w:val="36"/>
          <w:szCs w:val="36"/>
        </w:rPr>
        <w:t xml:space="preserve"> </w:t>
      </w:r>
      <w:r>
        <w:rPr>
          <w:spacing w:val="-6"/>
          <w:sz w:val="36"/>
          <w:szCs w:val="36"/>
        </w:rPr>
        <w:t>keysize</w:t>
      </w:r>
      <w:r>
        <w:rPr>
          <w:sz w:val="36"/>
          <w:szCs w:val="36"/>
        </w:rPr>
        <w:tab/>
      </w:r>
      <w:r>
        <w:rPr>
          <w:color w:val="212121"/>
          <w:spacing w:val="-4"/>
          <w:sz w:val="36"/>
          <w:szCs w:val="36"/>
        </w:rPr>
        <w:t>j]);</w:t>
      </w:r>
    </w:p>
    <w:p>
      <w:pPr>
        <w:pStyle w:val="13"/>
        <w:rPr>
          <w:sz w:val="36"/>
          <w:szCs w:val="36"/>
        </w:rPr>
      </w:pPr>
    </w:p>
    <w:p>
      <w:pPr>
        <w:pStyle w:val="13"/>
        <w:spacing w:before="72"/>
        <w:rPr>
          <w:sz w:val="36"/>
          <w:szCs w:val="36"/>
        </w:rPr>
      </w:pPr>
    </w:p>
    <w:p>
      <w:pPr>
        <w:pStyle w:val="13"/>
        <w:ind w:left="1832"/>
        <w:rPr>
          <w:sz w:val="36"/>
          <w:szCs w:val="36"/>
        </w:rPr>
      </w:pPr>
      <w:r>
        <w:rPr>
          <w:sz w:val="36"/>
          <w:szCs w:val="36"/>
        </w:rPr>
        <w:t>int</w:t>
      </w:r>
      <w:r>
        <w:rPr>
          <w:spacing w:val="21"/>
          <w:sz w:val="36"/>
          <w:szCs w:val="36"/>
        </w:rPr>
        <w:t xml:space="preserve"> </w:t>
      </w:r>
      <w:r>
        <w:rPr>
          <w:sz w:val="36"/>
          <w:szCs w:val="36"/>
        </w:rPr>
        <w:t>text</w:t>
      </w:r>
      <w:r>
        <w:rPr>
          <w:spacing w:val="-48"/>
          <w:sz w:val="36"/>
          <w:szCs w:val="36"/>
        </w:rPr>
        <w:t xml:space="preserve"> </w:t>
      </w:r>
      <w:r>
        <w:rPr>
          <w:color w:val="111111"/>
          <w:sz w:val="36"/>
          <w:szCs w:val="36"/>
        </w:rPr>
        <w:t>Len</w:t>
      </w:r>
      <w:r>
        <w:rPr>
          <w:color w:val="111111"/>
          <w:spacing w:val="7"/>
          <w:sz w:val="36"/>
          <w:szCs w:val="36"/>
        </w:rPr>
        <w:t xml:space="preserve"> </w:t>
      </w:r>
      <w:r>
        <w:rPr>
          <w:color w:val="727272"/>
          <w:sz w:val="36"/>
          <w:szCs w:val="36"/>
        </w:rPr>
        <w:t>-</w:t>
      </w:r>
      <w:r>
        <w:rPr>
          <w:color w:val="727272"/>
          <w:spacing w:val="42"/>
          <w:sz w:val="36"/>
          <w:szCs w:val="36"/>
        </w:rPr>
        <w:t xml:space="preserve"> </w:t>
      </w:r>
      <w:r>
        <w:rPr>
          <w:spacing w:val="-2"/>
          <w:sz w:val="36"/>
          <w:szCs w:val="36"/>
        </w:rPr>
        <w:t>strlen(pIaintext);</w:t>
      </w:r>
    </w:p>
    <w:p>
      <w:pPr>
        <w:spacing w:before="13" w:line="237" w:lineRule="auto"/>
        <w:ind w:left="1832" w:right="10165" w:firstLine="0"/>
        <w:jc w:val="left"/>
        <w:rPr>
          <w:sz w:val="36"/>
          <w:szCs w:val="36"/>
        </w:rPr>
      </w:pPr>
      <w:r>
        <w:rPr>
          <w:sz w:val="36"/>
          <w:szCs w:val="36"/>
        </w:rPr>
        <w:t xml:space="preserve">int </w:t>
      </w:r>
      <w:r>
        <w:rPr>
          <w:color w:val="2F2F2F"/>
          <w:sz w:val="36"/>
          <w:szCs w:val="36"/>
        </w:rPr>
        <w:t>padding</w:t>
      </w:r>
      <w:r>
        <w:rPr>
          <w:color w:val="2F2F2F"/>
          <w:spacing w:val="22"/>
          <w:sz w:val="36"/>
          <w:szCs w:val="36"/>
        </w:rPr>
        <w:t xml:space="preserve"> </w:t>
      </w:r>
      <w:r>
        <w:rPr>
          <w:color w:val="7C7C7C"/>
          <w:sz w:val="36"/>
          <w:szCs w:val="36"/>
        </w:rPr>
        <w:t>-</w:t>
      </w:r>
      <w:r>
        <w:rPr>
          <w:color w:val="7C7C7C"/>
          <w:spacing w:val="40"/>
          <w:sz w:val="36"/>
          <w:szCs w:val="36"/>
        </w:rPr>
        <w:t xml:space="preserve"> </w:t>
      </w:r>
      <w:r>
        <w:rPr>
          <w:sz w:val="36"/>
          <w:szCs w:val="36"/>
        </w:rPr>
        <w:t>keysize</w:t>
      </w:r>
      <w:r>
        <w:rPr>
          <w:spacing w:val="-3"/>
          <w:sz w:val="36"/>
          <w:szCs w:val="36"/>
        </w:rPr>
        <w:t xml:space="preserve"> </w:t>
      </w:r>
      <w:r>
        <w:rPr>
          <w:color w:val="707070"/>
          <w:sz w:val="36"/>
          <w:szCs w:val="36"/>
        </w:rPr>
        <w:t>-</w:t>
      </w:r>
      <w:r>
        <w:rPr>
          <w:color w:val="707070"/>
          <w:spacing w:val="-11"/>
          <w:sz w:val="36"/>
          <w:szCs w:val="36"/>
        </w:rPr>
        <w:t xml:space="preserve"> </w:t>
      </w:r>
      <w:r>
        <w:rPr>
          <w:sz w:val="36"/>
          <w:szCs w:val="36"/>
        </w:rPr>
        <w:t>(text</w:t>
      </w:r>
      <w:r>
        <w:rPr>
          <w:spacing w:val="-51"/>
          <w:sz w:val="36"/>
          <w:szCs w:val="36"/>
        </w:rPr>
        <w:t xml:space="preserve"> </w:t>
      </w:r>
      <w:r>
        <w:rPr>
          <w:sz w:val="36"/>
          <w:szCs w:val="36"/>
        </w:rPr>
        <w:t xml:space="preserve">Len </w:t>
      </w:r>
      <w:r>
        <w:rPr>
          <w:color w:val="4F4F4F"/>
          <w:sz w:val="36"/>
          <w:szCs w:val="36"/>
        </w:rPr>
        <w:t>’1</w:t>
      </w:r>
      <w:r>
        <w:rPr>
          <w:color w:val="4F4F4F"/>
          <w:spacing w:val="-1"/>
          <w:sz w:val="36"/>
          <w:szCs w:val="36"/>
        </w:rPr>
        <w:t xml:space="preserve"> </w:t>
      </w:r>
      <w:r>
        <w:rPr>
          <w:color w:val="181818"/>
          <w:sz w:val="36"/>
          <w:szCs w:val="36"/>
        </w:rPr>
        <w:t xml:space="preserve">keysize); </w:t>
      </w:r>
      <w:r>
        <w:rPr>
          <w:sz w:val="36"/>
          <w:szCs w:val="36"/>
        </w:rPr>
        <w:t xml:space="preserve">if </w:t>
      </w:r>
      <w:r>
        <w:rPr>
          <w:color w:val="161616"/>
          <w:sz w:val="36"/>
          <w:szCs w:val="36"/>
        </w:rPr>
        <w:t xml:space="preserve">(padding </w:t>
      </w:r>
      <w:r>
        <w:rPr>
          <w:color w:val="3B3B3B"/>
          <w:sz w:val="36"/>
          <w:szCs w:val="36"/>
        </w:rPr>
        <w:t xml:space="preserve">&lt; </w:t>
      </w:r>
      <w:r>
        <w:rPr>
          <w:sz w:val="36"/>
          <w:szCs w:val="36"/>
        </w:rPr>
        <w:t>keysize)</w:t>
      </w:r>
      <w:r>
        <w:rPr>
          <w:spacing w:val="40"/>
          <w:sz w:val="36"/>
          <w:szCs w:val="36"/>
        </w:rPr>
        <w:t xml:space="preserve"> </w:t>
      </w:r>
      <w:r>
        <w:rPr>
          <w:color w:val="808080"/>
          <w:sz w:val="36"/>
          <w:szCs w:val="36"/>
        </w:rPr>
        <w:t>(</w:t>
      </w:r>
    </w:p>
    <w:p>
      <w:pPr>
        <w:tabs>
          <w:tab w:val="left" w:pos="3409"/>
          <w:tab w:val="left" w:pos="4274"/>
          <w:tab w:val="left" w:pos="6251"/>
        </w:tabs>
        <w:spacing w:before="1" w:line="485" w:lineRule="exact"/>
        <w:ind w:left="2193" w:right="0" w:firstLine="0"/>
        <w:jc w:val="left"/>
        <w:rPr>
          <w:sz w:val="36"/>
          <w:szCs w:val="36"/>
        </w:rPr>
      </w:pPr>
      <w:r>
        <w:rPr>
          <w:color w:val="181818"/>
          <w:spacing w:val="-7"/>
          <w:sz w:val="36"/>
          <w:szCs w:val="36"/>
        </w:rPr>
        <w:t>for</w:t>
      </w:r>
      <w:r>
        <w:rPr>
          <w:color w:val="181818"/>
          <w:spacing w:val="-12"/>
          <w:sz w:val="36"/>
          <w:szCs w:val="36"/>
        </w:rPr>
        <w:t xml:space="preserve"> </w:t>
      </w:r>
      <w:r>
        <w:rPr>
          <w:color w:val="3B3B3B"/>
          <w:spacing w:val="-10"/>
          <w:sz w:val="36"/>
          <w:szCs w:val="36"/>
        </w:rPr>
        <w:t>(</w:t>
      </w:r>
      <w:r>
        <w:rPr>
          <w:color w:val="3B3B3B"/>
          <w:sz w:val="36"/>
          <w:szCs w:val="36"/>
        </w:rPr>
        <w:tab/>
      </w:r>
      <w:r>
        <w:rPr>
          <w:color w:val="464646"/>
          <w:sz w:val="36"/>
          <w:szCs w:val="36"/>
        </w:rPr>
        <w:t>0:</w:t>
      </w:r>
      <w:r>
        <w:rPr>
          <w:color w:val="464646"/>
          <w:spacing w:val="4"/>
          <w:sz w:val="36"/>
          <w:szCs w:val="36"/>
        </w:rPr>
        <w:t xml:space="preserve"> </w:t>
      </w:r>
      <w:r>
        <w:rPr>
          <w:color w:val="4B4B4B"/>
          <w:spacing w:val="-10"/>
          <w:sz w:val="36"/>
          <w:szCs w:val="36"/>
        </w:rPr>
        <w:t>i</w:t>
      </w:r>
      <w:r>
        <w:rPr>
          <w:color w:val="4B4B4B"/>
          <w:sz w:val="36"/>
          <w:szCs w:val="36"/>
        </w:rPr>
        <w:tab/>
      </w:r>
      <w:r>
        <w:rPr>
          <w:color w:val="181818"/>
          <w:spacing w:val="-4"/>
          <w:sz w:val="36"/>
          <w:szCs w:val="36"/>
        </w:rPr>
        <w:t>padding:</w:t>
      </w:r>
      <w:r>
        <w:rPr>
          <w:color w:val="181818"/>
          <w:spacing w:val="7"/>
          <w:sz w:val="36"/>
          <w:szCs w:val="36"/>
        </w:rPr>
        <w:t xml:space="preserve"> </w:t>
      </w:r>
      <w:r>
        <w:rPr>
          <w:color w:val="5D5D5D"/>
          <w:spacing w:val="-10"/>
          <w:sz w:val="36"/>
          <w:szCs w:val="36"/>
        </w:rPr>
        <w:t>i</w:t>
      </w:r>
      <w:r>
        <w:rPr>
          <w:color w:val="5D5D5D"/>
          <w:sz w:val="36"/>
          <w:szCs w:val="36"/>
        </w:rPr>
        <w:tab/>
      </w:r>
      <w:r>
        <w:rPr>
          <w:color w:val="111111"/>
          <w:sz w:val="36"/>
          <w:szCs w:val="36"/>
        </w:rPr>
        <w:t>)</w:t>
      </w:r>
      <w:r>
        <w:rPr>
          <w:color w:val="111111"/>
          <w:spacing w:val="-16"/>
          <w:sz w:val="36"/>
          <w:szCs w:val="36"/>
        </w:rPr>
        <w:t xml:space="preserve"> </w:t>
      </w:r>
      <w:r>
        <w:rPr>
          <w:color w:val="3F3F3F"/>
          <w:spacing w:val="-10"/>
          <w:sz w:val="36"/>
          <w:szCs w:val="36"/>
        </w:rPr>
        <w:t>{</w:t>
      </w:r>
    </w:p>
    <w:p>
      <w:pPr>
        <w:pStyle w:val="13"/>
        <w:spacing w:line="461" w:lineRule="exact"/>
        <w:ind w:left="2551"/>
        <w:rPr>
          <w:sz w:val="36"/>
          <w:szCs w:val="36"/>
        </w:rPr>
      </w:pPr>
      <w:r>
        <w:rPr>
          <w:sz w:val="36"/>
          <w:szCs w:val="36"/>
        </w:rPr>
        <w:t>pIaintext|textLen</w:t>
      </w:r>
      <w:r>
        <w:rPr>
          <w:spacing w:val="-6"/>
          <w:sz w:val="36"/>
          <w:szCs w:val="36"/>
        </w:rPr>
        <w:t xml:space="preserve"> </w:t>
      </w:r>
      <w:r>
        <w:rPr>
          <w:sz w:val="36"/>
          <w:szCs w:val="36"/>
        </w:rPr>
        <w:t>+</w:t>
      </w:r>
      <w:r>
        <w:rPr>
          <w:spacing w:val="15"/>
          <w:sz w:val="36"/>
          <w:szCs w:val="36"/>
        </w:rPr>
        <w:t xml:space="preserve"> </w:t>
      </w:r>
      <w:r>
        <w:rPr>
          <w:color w:val="444444"/>
          <w:sz w:val="36"/>
          <w:szCs w:val="36"/>
        </w:rPr>
        <w:t>i]</w:t>
      </w:r>
      <w:r>
        <w:rPr>
          <w:color w:val="444444"/>
          <w:spacing w:val="20"/>
          <w:sz w:val="36"/>
          <w:szCs w:val="36"/>
        </w:rPr>
        <w:t xml:space="preserve"> </w:t>
      </w:r>
      <w:r>
        <w:rPr>
          <w:color w:val="5D5D5D"/>
          <w:sz w:val="36"/>
          <w:szCs w:val="36"/>
        </w:rPr>
        <w:t>-</w:t>
      </w:r>
      <w:r>
        <w:rPr>
          <w:color w:val="5D5D5D"/>
          <w:spacing w:val="34"/>
          <w:sz w:val="36"/>
          <w:szCs w:val="36"/>
        </w:rPr>
        <w:t xml:space="preserve"> </w:t>
      </w:r>
      <w:r>
        <w:rPr>
          <w:spacing w:val="-4"/>
          <w:sz w:val="36"/>
          <w:szCs w:val="36"/>
        </w:rPr>
        <w:t>'X';</w:t>
      </w:r>
    </w:p>
    <w:p>
      <w:pPr>
        <w:pStyle w:val="13"/>
        <w:spacing w:before="52"/>
        <w:rPr>
          <w:sz w:val="36"/>
          <w:szCs w:val="36"/>
        </w:rPr>
      </w:pPr>
    </w:p>
    <w:p>
      <w:pPr>
        <w:spacing w:before="0"/>
        <w:ind w:left="2189" w:right="0" w:firstLine="0"/>
        <w:jc w:val="left"/>
        <w:rPr>
          <w:sz w:val="36"/>
          <w:szCs w:val="36"/>
        </w:rPr>
      </w:pPr>
      <w:r>
        <w:rPr>
          <w:spacing w:val="-4"/>
          <w:sz w:val="36"/>
          <w:szCs w:val="36"/>
        </w:rPr>
        <w:t>pIaintext[text</w:t>
      </w:r>
      <w:r>
        <w:rPr>
          <w:spacing w:val="-53"/>
          <w:sz w:val="36"/>
          <w:szCs w:val="36"/>
        </w:rPr>
        <w:t xml:space="preserve"> </w:t>
      </w:r>
      <w:r>
        <w:rPr>
          <w:spacing w:val="-4"/>
          <w:sz w:val="36"/>
          <w:szCs w:val="36"/>
        </w:rPr>
        <w:t>Len</w:t>
      </w:r>
      <w:r>
        <w:rPr>
          <w:spacing w:val="-19"/>
          <w:sz w:val="36"/>
          <w:szCs w:val="36"/>
        </w:rPr>
        <w:t xml:space="preserve"> </w:t>
      </w:r>
      <w:r>
        <w:rPr>
          <w:color w:val="0C0C0C"/>
          <w:spacing w:val="-4"/>
          <w:sz w:val="36"/>
          <w:szCs w:val="36"/>
        </w:rPr>
        <w:t>•</w:t>
      </w:r>
      <w:r>
        <w:rPr>
          <w:color w:val="0C0C0C"/>
          <w:spacing w:val="-18"/>
          <w:sz w:val="36"/>
          <w:szCs w:val="36"/>
        </w:rPr>
        <w:t xml:space="preserve"> </w:t>
      </w:r>
      <w:r>
        <w:rPr>
          <w:color w:val="111111"/>
          <w:spacing w:val="-4"/>
          <w:sz w:val="36"/>
          <w:szCs w:val="36"/>
        </w:rPr>
        <w:t>parlcling]</w:t>
      </w:r>
      <w:r>
        <w:rPr>
          <w:color w:val="111111"/>
          <w:spacing w:val="38"/>
          <w:sz w:val="36"/>
          <w:szCs w:val="36"/>
        </w:rPr>
        <w:t xml:space="preserve"> </w:t>
      </w:r>
      <w:r>
        <w:rPr>
          <w:color w:val="7B7B7B"/>
          <w:spacing w:val="-4"/>
          <w:sz w:val="36"/>
          <w:szCs w:val="36"/>
        </w:rPr>
        <w:t>=</w:t>
      </w:r>
      <w:r>
        <w:rPr>
          <w:color w:val="7B7B7B"/>
          <w:spacing w:val="-18"/>
          <w:sz w:val="36"/>
          <w:szCs w:val="36"/>
        </w:rPr>
        <w:t xml:space="preserve"> </w:t>
      </w:r>
      <w:r>
        <w:rPr>
          <w:color w:val="1F1F1F"/>
          <w:spacing w:val="-4"/>
          <w:sz w:val="36"/>
          <w:szCs w:val="36"/>
        </w:rPr>
        <w:t>'TO':</w:t>
      </w:r>
    </w:p>
    <w:p>
      <w:pPr>
        <w:pStyle w:val="13"/>
        <w:rPr>
          <w:sz w:val="36"/>
          <w:szCs w:val="36"/>
        </w:rPr>
      </w:pPr>
    </w:p>
    <w:p>
      <w:pPr>
        <w:pStyle w:val="13"/>
        <w:spacing w:before="26"/>
        <w:rPr>
          <w:sz w:val="36"/>
          <w:szCs w:val="36"/>
        </w:rPr>
      </w:pPr>
    </w:p>
    <w:p>
      <w:pPr>
        <w:spacing w:before="0" w:line="491" w:lineRule="auto"/>
        <w:ind w:left="1828" w:right="9742" w:hanging="7"/>
        <w:jc w:val="left"/>
        <w:rPr>
          <w:sz w:val="36"/>
          <w:szCs w:val="36"/>
        </w:rPr>
      </w:pPr>
      <w:r>
        <w:rPr>
          <w:sz w:val="36"/>
          <w:szCs w:val="36"/>
        </w:rPr>
        <w:t xml:space="preserve">encryptHill(pIaintext, keyMatrix, </w:t>
      </w:r>
      <w:r>
        <w:rPr>
          <w:color w:val="1F1F1F"/>
          <w:sz w:val="36"/>
          <w:szCs w:val="36"/>
        </w:rPr>
        <w:t xml:space="preserve">keysize); </w:t>
      </w:r>
      <w:r>
        <w:rPr>
          <w:sz w:val="36"/>
          <w:szCs w:val="36"/>
        </w:rPr>
        <w:t xml:space="preserve">printf(“Encrypted </w:t>
      </w:r>
      <w:r>
        <w:rPr>
          <w:color w:val="161616"/>
          <w:sz w:val="36"/>
          <w:szCs w:val="36"/>
        </w:rPr>
        <w:t xml:space="preserve">text: </w:t>
      </w:r>
      <w:r>
        <w:rPr>
          <w:sz w:val="36"/>
          <w:szCs w:val="36"/>
        </w:rPr>
        <w:t xml:space="preserve">%s\n", plaintext); return </w:t>
      </w:r>
      <w:r>
        <w:rPr>
          <w:color w:val="565656"/>
          <w:sz w:val="36"/>
          <w:szCs w:val="36"/>
        </w:rPr>
        <w:t>0;</w:t>
      </w:r>
    </w:p>
    <w:p>
      <w:pPr>
        <w:pStyle w:val="6"/>
        <w:spacing w:before="39"/>
        <w:ind w:left="155"/>
        <w:rPr>
          <w:sz w:val="36"/>
          <w:szCs w:val="36"/>
        </w:rPr>
      </w:pPr>
      <w:r>
        <w:rPr>
          <w:spacing w:val="-2"/>
          <w:sz w:val="36"/>
          <w:szCs w:val="36"/>
        </w:rPr>
        <w:t>OUTPUT:</w:t>
      </w:r>
    </w:p>
    <w:p>
      <w:pPr>
        <w:pStyle w:val="13"/>
        <w:spacing w:before="51"/>
        <w:rPr>
          <w:sz w:val="36"/>
          <w:szCs w:val="36"/>
        </w:rPr>
      </w:pPr>
    </w:p>
    <w:p>
      <w:pPr>
        <w:pStyle w:val="13"/>
        <w:spacing w:before="1"/>
        <w:ind w:left="164"/>
        <w:rPr>
          <w:sz w:val="36"/>
          <w:szCs w:val="36"/>
        </w:rPr>
      </w:pPr>
      <w:r>
        <w:rPr>
          <w:sz w:val="36"/>
          <w:szCs w:val="36"/>
        </w:rPr>
        <w:t>Enter</w:t>
      </w:r>
      <w:r>
        <w:rPr>
          <w:spacing w:val="34"/>
          <w:sz w:val="36"/>
          <w:szCs w:val="36"/>
        </w:rPr>
        <w:t xml:space="preserve"> </w:t>
      </w:r>
      <w:r>
        <w:rPr>
          <w:sz w:val="36"/>
          <w:szCs w:val="36"/>
        </w:rPr>
        <w:t>the</w:t>
      </w:r>
      <w:r>
        <w:rPr>
          <w:spacing w:val="32"/>
          <w:sz w:val="36"/>
          <w:szCs w:val="36"/>
        </w:rPr>
        <w:t xml:space="preserve"> </w:t>
      </w:r>
      <w:r>
        <w:rPr>
          <w:sz w:val="36"/>
          <w:szCs w:val="36"/>
        </w:rPr>
        <w:t>plaintext:</w:t>
      </w:r>
      <w:r>
        <w:rPr>
          <w:spacing w:val="34"/>
          <w:sz w:val="36"/>
          <w:szCs w:val="36"/>
        </w:rPr>
        <w:t xml:space="preserve"> </w:t>
      </w:r>
      <w:r>
        <w:rPr>
          <w:sz w:val="36"/>
          <w:szCs w:val="36"/>
        </w:rPr>
        <w:t>meet</w:t>
      </w:r>
      <w:r>
        <w:rPr>
          <w:spacing w:val="19"/>
          <w:sz w:val="36"/>
          <w:szCs w:val="36"/>
        </w:rPr>
        <w:t xml:space="preserve"> </w:t>
      </w:r>
      <w:r>
        <w:rPr>
          <w:color w:val="1F1F1F"/>
          <w:sz w:val="36"/>
          <w:szCs w:val="36"/>
        </w:rPr>
        <w:t>me</w:t>
      </w:r>
      <w:r>
        <w:rPr>
          <w:color w:val="1F1F1F"/>
          <w:spacing w:val="6"/>
          <w:sz w:val="36"/>
          <w:szCs w:val="36"/>
        </w:rPr>
        <w:t xml:space="preserve"> </w:t>
      </w:r>
      <w:r>
        <w:rPr>
          <w:sz w:val="36"/>
          <w:szCs w:val="36"/>
        </w:rPr>
        <w:t>at</w:t>
      </w:r>
      <w:r>
        <w:rPr>
          <w:spacing w:val="20"/>
          <w:sz w:val="36"/>
          <w:szCs w:val="36"/>
        </w:rPr>
        <w:t xml:space="preserve"> </w:t>
      </w:r>
      <w:r>
        <w:rPr>
          <w:color w:val="111111"/>
          <w:sz w:val="36"/>
          <w:szCs w:val="36"/>
        </w:rPr>
        <w:t>the</w:t>
      </w:r>
      <w:r>
        <w:rPr>
          <w:color w:val="111111"/>
          <w:spacing w:val="15"/>
          <w:sz w:val="36"/>
          <w:szCs w:val="36"/>
        </w:rPr>
        <w:t xml:space="preserve"> </w:t>
      </w:r>
      <w:r>
        <w:rPr>
          <w:color w:val="1C1C1C"/>
          <w:sz w:val="36"/>
          <w:szCs w:val="36"/>
        </w:rPr>
        <w:t>usual</w:t>
      </w:r>
      <w:r>
        <w:rPr>
          <w:color w:val="1C1C1C"/>
          <w:spacing w:val="2"/>
          <w:sz w:val="36"/>
          <w:szCs w:val="36"/>
        </w:rPr>
        <w:t xml:space="preserve"> </w:t>
      </w:r>
      <w:r>
        <w:rPr>
          <w:color w:val="151515"/>
          <w:sz w:val="36"/>
          <w:szCs w:val="36"/>
        </w:rPr>
        <w:t>place</w:t>
      </w:r>
      <w:r>
        <w:rPr>
          <w:color w:val="151515"/>
          <w:spacing w:val="19"/>
          <w:sz w:val="36"/>
          <w:szCs w:val="36"/>
        </w:rPr>
        <w:t xml:space="preserve"> </w:t>
      </w:r>
      <w:r>
        <w:rPr>
          <w:sz w:val="36"/>
          <w:szCs w:val="36"/>
        </w:rPr>
        <w:t>at</w:t>
      </w:r>
      <w:r>
        <w:rPr>
          <w:spacing w:val="19"/>
          <w:sz w:val="36"/>
          <w:szCs w:val="36"/>
        </w:rPr>
        <w:t xml:space="preserve"> </w:t>
      </w:r>
      <w:r>
        <w:rPr>
          <w:sz w:val="36"/>
          <w:szCs w:val="36"/>
        </w:rPr>
        <w:t>ten</w:t>
      </w:r>
      <w:r>
        <w:rPr>
          <w:spacing w:val="5"/>
          <w:sz w:val="36"/>
          <w:szCs w:val="36"/>
        </w:rPr>
        <w:t xml:space="preserve"> </w:t>
      </w:r>
      <w:r>
        <w:rPr>
          <w:sz w:val="36"/>
          <w:szCs w:val="36"/>
        </w:rPr>
        <w:t>rather</w:t>
      </w:r>
      <w:r>
        <w:rPr>
          <w:spacing w:val="34"/>
          <w:sz w:val="36"/>
          <w:szCs w:val="36"/>
        </w:rPr>
        <w:t xml:space="preserve"> </w:t>
      </w:r>
      <w:r>
        <w:rPr>
          <w:sz w:val="36"/>
          <w:szCs w:val="36"/>
        </w:rPr>
        <w:t>then</w:t>
      </w:r>
      <w:r>
        <w:rPr>
          <w:spacing w:val="4"/>
          <w:sz w:val="36"/>
          <w:szCs w:val="36"/>
        </w:rPr>
        <w:t xml:space="preserve"> </w:t>
      </w:r>
      <w:r>
        <w:rPr>
          <w:sz w:val="36"/>
          <w:szCs w:val="36"/>
        </w:rPr>
        <w:t>eight</w:t>
      </w:r>
      <w:r>
        <w:rPr>
          <w:spacing w:val="18"/>
          <w:sz w:val="36"/>
          <w:szCs w:val="36"/>
        </w:rPr>
        <w:t xml:space="preserve"> </w:t>
      </w:r>
      <w:r>
        <w:rPr>
          <w:color w:val="131313"/>
          <w:spacing w:val="-2"/>
          <w:sz w:val="36"/>
          <w:szCs w:val="36"/>
        </w:rPr>
        <w:t>oclock</w:t>
      </w:r>
    </w:p>
    <w:p>
      <w:pPr>
        <w:pStyle w:val="13"/>
        <w:rPr>
          <w:sz w:val="36"/>
          <w:szCs w:val="36"/>
        </w:rPr>
      </w:pPr>
    </w:p>
    <w:p>
      <w:pPr>
        <w:pStyle w:val="13"/>
        <w:rPr>
          <w:sz w:val="36"/>
          <w:szCs w:val="36"/>
        </w:rPr>
      </w:pPr>
    </w:p>
    <w:p>
      <w:pPr>
        <w:pStyle w:val="13"/>
        <w:rPr>
          <w:sz w:val="36"/>
          <w:szCs w:val="36"/>
        </w:rPr>
      </w:pPr>
    </w:p>
    <w:p>
      <w:pPr>
        <w:pStyle w:val="13"/>
        <w:spacing w:before="294"/>
        <w:rPr>
          <w:sz w:val="36"/>
          <w:szCs w:val="36"/>
        </w:rPr>
      </w:pPr>
    </w:p>
    <w:p>
      <w:pPr>
        <w:pStyle w:val="3"/>
        <w:tabs>
          <w:tab w:val="left" w:pos="13077"/>
        </w:tabs>
        <w:rPr>
          <w:sz w:val="36"/>
          <w:szCs w:val="36"/>
        </w:rPr>
      </w:pPr>
      <w:r>
        <w:rPr>
          <w:position w:val="-12"/>
          <w:sz w:val="36"/>
          <w:szCs w:val="36"/>
        </w:rPr>
        <w:drawing>
          <wp:inline distT="0" distB="0" distL="0" distR="0">
            <wp:extent cx="458470" cy="358140"/>
            <wp:effectExtent l="0" t="0" r="0" b="0"/>
            <wp:docPr id="70" name="Image 70"/>
            <wp:cNvGraphicFramePr/>
            <a:graphic xmlns:a="http://schemas.openxmlformats.org/drawingml/2006/main">
              <a:graphicData uri="http://schemas.openxmlformats.org/drawingml/2006/picture">
                <pic:pic xmlns:pic="http://schemas.openxmlformats.org/drawingml/2006/picture">
                  <pic:nvPicPr>
                    <pic:cNvPr id="70" name="Image 70"/>
                    <pic:cNvPicPr/>
                  </pic:nvPicPr>
                  <pic:blipFill>
                    <a:blip r:embed="rId18" cstate="print"/>
                    <a:stretch>
                      <a:fillRect/>
                    </a:stretch>
                  </pic:blipFill>
                  <pic:spPr>
                    <a:xfrm>
                      <a:off x="0" y="0"/>
                      <a:ext cx="458825" cy="358282"/>
                    </a:xfrm>
                    <a:prstGeom prst="rect">
                      <a:avLst/>
                    </a:prstGeom>
                  </pic:spPr>
                </pic:pic>
              </a:graphicData>
            </a:graphic>
          </wp:inline>
        </w:drawing>
      </w:r>
      <w:r>
        <w:rPr>
          <w:rFonts w:ascii="Times New Roman"/>
          <w:sz w:val="36"/>
          <w:szCs w:val="36"/>
        </w:rPr>
        <w:tab/>
      </w:r>
      <w:r>
        <w:rPr>
          <w:color w:val="181818"/>
          <w:spacing w:val="-2"/>
          <w:sz w:val="36"/>
          <w:szCs w:val="36"/>
        </w:rPr>
        <w:t>Scanned</w:t>
      </w:r>
      <w:r>
        <w:rPr>
          <w:color w:val="181818"/>
          <w:spacing w:val="-19"/>
          <w:sz w:val="36"/>
          <w:szCs w:val="36"/>
        </w:rPr>
        <w:t xml:space="preserve"> </w:t>
      </w:r>
      <w:r>
        <w:rPr>
          <w:color w:val="1A1A1A"/>
          <w:spacing w:val="-2"/>
          <w:sz w:val="36"/>
          <w:szCs w:val="36"/>
        </w:rPr>
        <w:t>with</w:t>
      </w:r>
      <w:r>
        <w:rPr>
          <w:color w:val="1A1A1A"/>
          <w:spacing w:val="-27"/>
          <w:sz w:val="36"/>
          <w:szCs w:val="36"/>
        </w:rPr>
        <w:t xml:space="preserve"> </w:t>
      </w:r>
      <w:r>
        <w:rPr>
          <w:color w:val="161616"/>
          <w:spacing w:val="-2"/>
          <w:sz w:val="36"/>
          <w:szCs w:val="36"/>
        </w:rPr>
        <w:t>OKEN</w:t>
      </w:r>
      <w:r>
        <w:rPr>
          <w:color w:val="161616"/>
          <w:spacing w:val="-25"/>
          <w:sz w:val="36"/>
          <w:szCs w:val="36"/>
        </w:rPr>
        <w:t xml:space="preserve"> </w:t>
      </w:r>
      <w:r>
        <w:rPr>
          <w:color w:val="161616"/>
          <w:spacing w:val="-2"/>
          <w:sz w:val="36"/>
          <w:szCs w:val="36"/>
        </w:rPr>
        <w:t>Scanner</w:t>
      </w:r>
    </w:p>
    <w:p>
      <w:pPr>
        <w:spacing w:after="0"/>
        <w:rPr>
          <w:sz w:val="36"/>
          <w:szCs w:val="36"/>
        </w:rPr>
        <w:sectPr>
          <w:pgSz w:w="22390" w:h="31660"/>
          <w:pgMar w:top="2340" w:right="520" w:bottom="440" w:left="2940" w:header="0" w:footer="251" w:gutter="0"/>
          <w:cols w:space="720" w:num="1"/>
        </w:sectPr>
      </w:pPr>
    </w:p>
    <w:p>
      <w:pPr>
        <w:pStyle w:val="13"/>
        <w:spacing w:before="6"/>
        <w:ind w:left="165"/>
        <w:rPr>
          <w:sz w:val="36"/>
          <w:szCs w:val="36"/>
        </w:rPr>
      </w:pPr>
      <w:r>
        <w:rPr>
          <w:color w:val="565656"/>
          <w:sz w:val="36"/>
          <w:szCs w:val="36"/>
        </w:rPr>
        <w:t>E</w:t>
      </w:r>
      <w:r>
        <w:rPr>
          <w:sz w:val="36"/>
          <w:szCs w:val="36"/>
        </w:rPr>
        <w:t>nter</w:t>
      </w:r>
      <w:r>
        <w:rPr>
          <w:spacing w:val="12"/>
          <w:sz w:val="36"/>
          <w:szCs w:val="36"/>
        </w:rPr>
        <w:t xml:space="preserve"> </w:t>
      </w:r>
      <w:r>
        <w:rPr>
          <w:spacing w:val="11"/>
          <w:sz w:val="36"/>
          <w:szCs w:val="36"/>
        </w:rPr>
        <w:t>t</w:t>
      </w:r>
      <w:r>
        <w:rPr>
          <w:color w:val="161616"/>
          <w:spacing w:val="11"/>
          <w:sz w:val="36"/>
          <w:szCs w:val="36"/>
        </w:rPr>
        <w:t>he</w:t>
      </w:r>
      <w:r>
        <w:rPr>
          <w:color w:val="161616"/>
          <w:spacing w:val="10"/>
          <w:sz w:val="36"/>
          <w:szCs w:val="36"/>
        </w:rPr>
        <w:t xml:space="preserve"> </w:t>
      </w:r>
      <w:r>
        <w:rPr>
          <w:color w:val="0E0E0E"/>
          <w:sz w:val="36"/>
          <w:szCs w:val="36"/>
        </w:rPr>
        <w:t>size</w:t>
      </w:r>
      <w:r>
        <w:rPr>
          <w:color w:val="0E0E0E"/>
          <w:spacing w:val="10"/>
          <w:sz w:val="36"/>
          <w:szCs w:val="36"/>
        </w:rPr>
        <w:t xml:space="preserve"> </w:t>
      </w:r>
      <w:r>
        <w:rPr>
          <w:color w:val="0C0C0C"/>
          <w:sz w:val="36"/>
          <w:szCs w:val="36"/>
        </w:rPr>
        <w:t>of</w:t>
      </w:r>
      <w:r>
        <w:rPr>
          <w:color w:val="0C0C0C"/>
          <w:spacing w:val="23"/>
          <w:sz w:val="36"/>
          <w:szCs w:val="36"/>
        </w:rPr>
        <w:t xml:space="preserve"> </w:t>
      </w:r>
      <w:r>
        <w:rPr>
          <w:sz w:val="36"/>
          <w:szCs w:val="36"/>
        </w:rPr>
        <w:t>the</w:t>
      </w:r>
      <w:r>
        <w:rPr>
          <w:spacing w:val="11"/>
          <w:sz w:val="36"/>
          <w:szCs w:val="36"/>
        </w:rPr>
        <w:t xml:space="preserve"> </w:t>
      </w:r>
      <w:r>
        <w:rPr>
          <w:sz w:val="36"/>
          <w:szCs w:val="36"/>
        </w:rPr>
        <w:t>key</w:t>
      </w:r>
      <w:r>
        <w:rPr>
          <w:spacing w:val="11"/>
          <w:sz w:val="36"/>
          <w:szCs w:val="36"/>
        </w:rPr>
        <w:t xml:space="preserve"> </w:t>
      </w:r>
      <w:r>
        <w:rPr>
          <w:sz w:val="36"/>
          <w:szCs w:val="36"/>
        </w:rPr>
        <w:t>matrix:</w:t>
      </w:r>
      <w:r>
        <w:rPr>
          <w:spacing w:val="8"/>
          <w:sz w:val="36"/>
          <w:szCs w:val="36"/>
        </w:rPr>
        <w:t xml:space="preserve"> </w:t>
      </w:r>
      <w:r>
        <w:rPr>
          <w:color w:val="262626"/>
          <w:spacing w:val="-10"/>
          <w:sz w:val="36"/>
          <w:szCs w:val="36"/>
        </w:rPr>
        <w:t>2</w:t>
      </w:r>
    </w:p>
    <w:p>
      <w:pPr>
        <w:spacing w:before="40"/>
        <w:ind w:left="167" w:right="0" w:firstLine="0"/>
        <w:jc w:val="left"/>
        <w:rPr>
          <w:sz w:val="36"/>
          <w:szCs w:val="36"/>
        </w:rPr>
      </w:pPr>
      <w:r>
        <w:rPr>
          <w:color w:val="212121"/>
          <w:w w:val="105"/>
          <w:sz w:val="36"/>
          <w:szCs w:val="36"/>
        </w:rPr>
        <w:t>E</w:t>
      </w:r>
      <w:r>
        <w:rPr>
          <w:w w:val="105"/>
          <w:sz w:val="36"/>
          <w:szCs w:val="36"/>
        </w:rPr>
        <w:t>nter</w:t>
      </w:r>
      <w:r>
        <w:rPr>
          <w:spacing w:val="47"/>
          <w:w w:val="105"/>
          <w:sz w:val="36"/>
          <w:szCs w:val="36"/>
        </w:rPr>
        <w:t xml:space="preserve"> </w:t>
      </w:r>
      <w:r>
        <w:rPr>
          <w:w w:val="105"/>
          <w:sz w:val="36"/>
          <w:szCs w:val="36"/>
        </w:rPr>
        <w:t>t</w:t>
      </w:r>
      <w:r>
        <w:rPr>
          <w:spacing w:val="-44"/>
          <w:w w:val="105"/>
          <w:sz w:val="36"/>
          <w:szCs w:val="36"/>
        </w:rPr>
        <w:t xml:space="preserve"> </w:t>
      </w:r>
      <w:r>
        <w:rPr>
          <w:color w:val="0F0F0F"/>
          <w:w w:val="105"/>
          <w:sz w:val="36"/>
          <w:szCs w:val="36"/>
        </w:rPr>
        <w:t>he</w:t>
      </w:r>
      <w:r>
        <w:rPr>
          <w:color w:val="0F0F0F"/>
          <w:spacing w:val="47"/>
          <w:w w:val="105"/>
          <w:sz w:val="36"/>
          <w:szCs w:val="36"/>
        </w:rPr>
        <w:t xml:space="preserve"> </w:t>
      </w:r>
      <w:r>
        <w:rPr>
          <w:w w:val="105"/>
          <w:sz w:val="36"/>
          <w:szCs w:val="36"/>
        </w:rPr>
        <w:t>key</w:t>
      </w:r>
      <w:r>
        <w:rPr>
          <w:spacing w:val="23"/>
          <w:w w:val="105"/>
          <w:sz w:val="36"/>
          <w:szCs w:val="36"/>
        </w:rPr>
        <w:t xml:space="preserve"> </w:t>
      </w:r>
      <w:r>
        <w:rPr>
          <w:w w:val="105"/>
          <w:sz w:val="36"/>
          <w:szCs w:val="36"/>
        </w:rPr>
        <w:t>matrix</w:t>
      </w:r>
      <w:r>
        <w:rPr>
          <w:spacing w:val="56"/>
          <w:w w:val="105"/>
          <w:sz w:val="36"/>
          <w:szCs w:val="36"/>
        </w:rPr>
        <w:t xml:space="preserve"> </w:t>
      </w:r>
      <w:r>
        <w:rPr>
          <w:color w:val="131313"/>
          <w:w w:val="105"/>
          <w:sz w:val="36"/>
          <w:szCs w:val="36"/>
        </w:rPr>
        <w:t>(row</w:t>
      </w:r>
      <w:r>
        <w:rPr>
          <w:color w:val="131313"/>
          <w:spacing w:val="19"/>
          <w:w w:val="105"/>
          <w:sz w:val="36"/>
          <w:szCs w:val="36"/>
        </w:rPr>
        <w:t xml:space="preserve"> </w:t>
      </w:r>
      <w:r>
        <w:rPr>
          <w:w w:val="105"/>
          <w:sz w:val="36"/>
          <w:szCs w:val="36"/>
        </w:rPr>
        <w:t>by</w:t>
      </w:r>
      <w:r>
        <w:rPr>
          <w:spacing w:val="37"/>
          <w:w w:val="105"/>
          <w:sz w:val="36"/>
          <w:szCs w:val="36"/>
        </w:rPr>
        <w:t xml:space="preserve"> </w:t>
      </w:r>
      <w:r>
        <w:rPr>
          <w:color w:val="0C0C0C"/>
          <w:spacing w:val="-2"/>
          <w:w w:val="105"/>
          <w:sz w:val="36"/>
          <w:szCs w:val="36"/>
        </w:rPr>
        <w:t>row):</w:t>
      </w:r>
    </w:p>
    <w:p>
      <w:pPr>
        <w:pStyle w:val="13"/>
        <w:spacing w:before="32"/>
        <w:ind w:left="163"/>
        <w:rPr>
          <w:sz w:val="36"/>
          <w:szCs w:val="36"/>
        </w:rPr>
      </w:pPr>
      <w:r>
        <w:rPr>
          <w:color w:val="1A1A1A"/>
          <w:w w:val="105"/>
          <w:sz w:val="36"/>
          <w:szCs w:val="36"/>
        </w:rPr>
        <w:t>9</w:t>
      </w:r>
      <w:r>
        <w:rPr>
          <w:color w:val="1A1A1A"/>
          <w:spacing w:val="10"/>
          <w:w w:val="105"/>
          <w:sz w:val="36"/>
          <w:szCs w:val="36"/>
        </w:rPr>
        <w:t xml:space="preserve"> </w:t>
      </w:r>
      <w:r>
        <w:rPr>
          <w:color w:val="333333"/>
          <w:spacing w:val="-10"/>
          <w:w w:val="105"/>
          <w:sz w:val="36"/>
          <w:szCs w:val="36"/>
        </w:rPr>
        <w:t>4</w:t>
      </w:r>
    </w:p>
    <w:p>
      <w:pPr>
        <w:spacing w:before="21"/>
        <w:ind w:left="177" w:right="0" w:firstLine="0"/>
        <w:jc w:val="left"/>
        <w:rPr>
          <w:sz w:val="36"/>
          <w:szCs w:val="36"/>
        </w:rPr>
      </w:pPr>
      <w:r>
        <w:rPr>
          <w:color w:val="707070"/>
          <w:sz w:val="36"/>
          <w:szCs w:val="36"/>
        </w:rPr>
        <w:t>5</w:t>
      </w:r>
      <w:r>
        <w:rPr>
          <w:color w:val="707070"/>
          <w:spacing w:val="5"/>
          <w:sz w:val="36"/>
          <w:szCs w:val="36"/>
        </w:rPr>
        <w:t xml:space="preserve"> </w:t>
      </w:r>
      <w:r>
        <w:rPr>
          <w:color w:val="5B5B5B"/>
          <w:spacing w:val="-10"/>
          <w:sz w:val="36"/>
          <w:szCs w:val="36"/>
        </w:rPr>
        <w:t>7</w:t>
      </w:r>
    </w:p>
    <w:p>
      <w:pPr>
        <w:pStyle w:val="13"/>
        <w:spacing w:before="16"/>
        <w:ind w:left="165"/>
        <w:rPr>
          <w:sz w:val="36"/>
          <w:szCs w:val="36"/>
        </w:rPr>
      </w:pPr>
      <w:r>
        <w:rPr>
          <w:sz w:val="36"/>
          <w:szCs w:val="36"/>
        </w:rPr>
        <w:t>Encrypted</w:t>
      </w:r>
      <w:r>
        <w:rPr>
          <w:spacing w:val="63"/>
          <w:w w:val="150"/>
          <w:sz w:val="36"/>
          <w:szCs w:val="36"/>
        </w:rPr>
        <w:t xml:space="preserve">  </w:t>
      </w:r>
      <w:r>
        <w:rPr>
          <w:sz w:val="36"/>
          <w:szCs w:val="36"/>
        </w:rPr>
        <w:t>text:</w:t>
      </w:r>
      <w:r>
        <w:rPr>
          <w:spacing w:val="49"/>
          <w:w w:val="150"/>
          <w:sz w:val="36"/>
          <w:szCs w:val="36"/>
        </w:rPr>
        <w:t xml:space="preserve">  </w:t>
      </w:r>
      <w:r>
        <w:rPr>
          <w:spacing w:val="-2"/>
          <w:sz w:val="36"/>
          <w:szCs w:val="36"/>
        </w:rPr>
        <w:t>UKIXNBGNYDPYBLTFIWSZZWVDIM8«LKFTJGXHROAJPY8UGQYEBLKEGXGC</w:t>
      </w:r>
    </w:p>
    <w:p>
      <w:pPr>
        <w:pStyle w:val="5"/>
        <w:numPr>
          <w:ilvl w:val="0"/>
          <w:numId w:val="1"/>
        </w:numPr>
        <w:tabs>
          <w:tab w:val="left" w:pos="921"/>
        </w:tabs>
        <w:spacing w:before="21" w:after="0" w:line="244" w:lineRule="auto"/>
        <w:ind w:left="170" w:right="3121" w:firstLine="4"/>
        <w:jc w:val="both"/>
        <w:rPr>
          <w:sz w:val="36"/>
          <w:szCs w:val="36"/>
        </w:rPr>
      </w:pPr>
      <w:r>
        <w:rPr>
          <w:sz w:val="36"/>
          <w:szCs w:val="36"/>
        </w:rPr>
        <w:t>Write a</w:t>
      </w:r>
      <w:r>
        <w:rPr>
          <w:spacing w:val="-1"/>
          <w:sz w:val="36"/>
          <w:szCs w:val="36"/>
        </w:rPr>
        <w:t xml:space="preserve"> </w:t>
      </w:r>
      <w:r>
        <w:rPr>
          <w:color w:val="131313"/>
          <w:sz w:val="36"/>
          <w:szCs w:val="36"/>
        </w:rPr>
        <w:t xml:space="preserve">C </w:t>
      </w:r>
      <w:r>
        <w:rPr>
          <w:sz w:val="36"/>
          <w:szCs w:val="36"/>
        </w:rPr>
        <w:t xml:space="preserve">program for Hill cipher </w:t>
      </w:r>
      <w:r>
        <w:rPr>
          <w:color w:val="0C0C0C"/>
          <w:sz w:val="36"/>
          <w:szCs w:val="36"/>
        </w:rPr>
        <w:t xml:space="preserve">succumbs </w:t>
      </w:r>
      <w:r>
        <w:rPr>
          <w:color w:val="1F1F1F"/>
          <w:sz w:val="36"/>
          <w:szCs w:val="36"/>
        </w:rPr>
        <w:t xml:space="preserve">to </w:t>
      </w:r>
      <w:r>
        <w:rPr>
          <w:color w:val="111111"/>
          <w:sz w:val="36"/>
          <w:szCs w:val="36"/>
        </w:rPr>
        <w:t xml:space="preserve">a </w:t>
      </w:r>
      <w:r>
        <w:rPr>
          <w:sz w:val="36"/>
          <w:szCs w:val="36"/>
        </w:rPr>
        <w:t xml:space="preserve">known plaintext attack if sufficient plaintext— ciphertext pairs are provided. </w:t>
      </w:r>
      <w:r>
        <w:rPr>
          <w:color w:val="111111"/>
          <w:sz w:val="36"/>
          <w:szCs w:val="36"/>
        </w:rPr>
        <w:t xml:space="preserve">It </w:t>
      </w:r>
      <w:r>
        <w:rPr>
          <w:color w:val="282828"/>
          <w:sz w:val="36"/>
          <w:szCs w:val="36"/>
        </w:rPr>
        <w:t xml:space="preserve">is </w:t>
      </w:r>
      <w:r>
        <w:rPr>
          <w:sz w:val="36"/>
          <w:szCs w:val="36"/>
        </w:rPr>
        <w:t xml:space="preserve">even easier </w:t>
      </w:r>
      <w:r>
        <w:rPr>
          <w:color w:val="212121"/>
          <w:sz w:val="36"/>
          <w:szCs w:val="36"/>
        </w:rPr>
        <w:t xml:space="preserve">to </w:t>
      </w:r>
      <w:r>
        <w:rPr>
          <w:sz w:val="36"/>
          <w:szCs w:val="36"/>
        </w:rPr>
        <w:t>solve the Hill cipher</w:t>
      </w:r>
      <w:r>
        <w:rPr>
          <w:spacing w:val="40"/>
          <w:sz w:val="36"/>
          <w:szCs w:val="36"/>
        </w:rPr>
        <w:t xml:space="preserve"> </w:t>
      </w:r>
      <w:r>
        <w:rPr>
          <w:sz w:val="36"/>
          <w:szCs w:val="36"/>
        </w:rPr>
        <w:t xml:space="preserve">if </w:t>
      </w:r>
      <w:r>
        <w:rPr>
          <w:color w:val="111111"/>
          <w:sz w:val="36"/>
          <w:szCs w:val="36"/>
        </w:rPr>
        <w:t xml:space="preserve">a </w:t>
      </w:r>
      <w:r>
        <w:rPr>
          <w:sz w:val="36"/>
          <w:szCs w:val="36"/>
        </w:rPr>
        <w:t>chosen</w:t>
      </w:r>
      <w:r>
        <w:rPr>
          <w:spacing w:val="40"/>
          <w:sz w:val="36"/>
          <w:szCs w:val="36"/>
        </w:rPr>
        <w:t xml:space="preserve"> </w:t>
      </w:r>
      <w:r>
        <w:rPr>
          <w:sz w:val="36"/>
          <w:szCs w:val="36"/>
        </w:rPr>
        <w:t>plaintext</w:t>
      </w:r>
      <w:r>
        <w:rPr>
          <w:spacing w:val="40"/>
          <w:sz w:val="36"/>
          <w:szCs w:val="36"/>
        </w:rPr>
        <w:t xml:space="preserve"> </w:t>
      </w:r>
      <w:r>
        <w:rPr>
          <w:sz w:val="36"/>
          <w:szCs w:val="36"/>
        </w:rPr>
        <w:t>attack</w:t>
      </w:r>
      <w:r>
        <w:rPr>
          <w:spacing w:val="37"/>
          <w:sz w:val="36"/>
          <w:szCs w:val="36"/>
        </w:rPr>
        <w:t xml:space="preserve"> </w:t>
      </w:r>
      <w:r>
        <w:rPr>
          <w:sz w:val="36"/>
          <w:szCs w:val="36"/>
        </w:rPr>
        <w:t>can be</w:t>
      </w:r>
      <w:r>
        <w:rPr>
          <w:spacing w:val="40"/>
          <w:sz w:val="36"/>
          <w:szCs w:val="36"/>
        </w:rPr>
        <w:t xml:space="preserve"> </w:t>
      </w:r>
      <w:r>
        <w:rPr>
          <w:sz w:val="36"/>
          <w:szCs w:val="36"/>
        </w:rPr>
        <w:t>mounted.</w:t>
      </w:r>
    </w:p>
    <w:p>
      <w:pPr>
        <w:pStyle w:val="13"/>
        <w:spacing w:before="21"/>
        <w:rPr>
          <w:sz w:val="36"/>
          <w:szCs w:val="36"/>
        </w:rPr>
      </w:pPr>
    </w:p>
    <w:p>
      <w:pPr>
        <w:pStyle w:val="6"/>
        <w:spacing w:before="1"/>
        <w:rPr>
          <w:sz w:val="36"/>
          <w:szCs w:val="36"/>
        </w:rPr>
      </w:pPr>
      <w:r>
        <w:rPr>
          <w:spacing w:val="-2"/>
          <w:sz w:val="36"/>
          <w:szCs w:val="36"/>
        </w:rPr>
        <w:t>PROGRAM:</w:t>
      </w:r>
    </w:p>
    <w:p>
      <w:pPr>
        <w:pStyle w:val="13"/>
        <w:spacing w:before="77"/>
        <w:rPr>
          <w:sz w:val="36"/>
          <w:szCs w:val="36"/>
        </w:rPr>
      </w:pPr>
    </w:p>
    <w:p>
      <w:pPr>
        <w:spacing w:before="0"/>
        <w:ind w:left="172" w:right="0" w:firstLine="0"/>
        <w:jc w:val="both"/>
        <w:rPr>
          <w:sz w:val="36"/>
          <w:szCs w:val="36"/>
        </w:rPr>
      </w:pPr>
      <w:r>
        <w:rPr>
          <w:w w:val="110"/>
          <w:sz w:val="36"/>
          <w:szCs w:val="36"/>
        </w:rPr>
        <w:t>#incIude</w:t>
      </w:r>
      <w:r>
        <w:rPr>
          <w:spacing w:val="72"/>
          <w:w w:val="110"/>
          <w:sz w:val="36"/>
          <w:szCs w:val="36"/>
        </w:rPr>
        <w:t xml:space="preserve"> </w:t>
      </w:r>
      <w:r>
        <w:rPr>
          <w:color w:val="161616"/>
          <w:spacing w:val="-2"/>
          <w:w w:val="110"/>
          <w:sz w:val="36"/>
          <w:szCs w:val="36"/>
        </w:rPr>
        <w:t>&lt;stdio.h&gt;</w:t>
      </w:r>
    </w:p>
    <w:p>
      <w:pPr>
        <w:spacing w:before="76"/>
        <w:ind w:left="172" w:right="0" w:firstLine="0"/>
        <w:jc w:val="both"/>
        <w:rPr>
          <w:sz w:val="36"/>
          <w:szCs w:val="36"/>
        </w:rPr>
      </w:pPr>
      <w:r>
        <w:rPr>
          <w:color w:val="0C0C0C"/>
          <w:w w:val="115"/>
          <w:sz w:val="36"/>
          <w:szCs w:val="36"/>
        </w:rPr>
        <w:t>#inc</w:t>
      </w:r>
      <w:r>
        <w:rPr>
          <w:color w:val="0C0C0C"/>
          <w:spacing w:val="-42"/>
          <w:w w:val="115"/>
          <w:sz w:val="36"/>
          <w:szCs w:val="36"/>
        </w:rPr>
        <w:t xml:space="preserve"> </w:t>
      </w:r>
      <w:r>
        <w:rPr>
          <w:color w:val="1C1C1C"/>
          <w:w w:val="115"/>
          <w:sz w:val="36"/>
          <w:szCs w:val="36"/>
        </w:rPr>
        <w:t>lude</w:t>
      </w:r>
      <w:r>
        <w:rPr>
          <w:color w:val="1C1C1C"/>
          <w:spacing w:val="5"/>
          <w:w w:val="115"/>
          <w:sz w:val="36"/>
          <w:szCs w:val="36"/>
        </w:rPr>
        <w:t xml:space="preserve"> </w:t>
      </w:r>
      <w:r>
        <w:rPr>
          <w:w w:val="115"/>
          <w:sz w:val="36"/>
          <w:szCs w:val="36"/>
        </w:rPr>
        <w:t>&lt;stdIib.</w:t>
      </w:r>
      <w:r>
        <w:rPr>
          <w:spacing w:val="-54"/>
          <w:w w:val="115"/>
          <w:sz w:val="36"/>
          <w:szCs w:val="36"/>
        </w:rPr>
        <w:t xml:space="preserve"> </w:t>
      </w:r>
      <w:r>
        <w:rPr>
          <w:color w:val="383838"/>
          <w:spacing w:val="-5"/>
          <w:w w:val="115"/>
          <w:sz w:val="36"/>
          <w:szCs w:val="36"/>
        </w:rPr>
        <w:t>h&gt;</w:t>
      </w:r>
    </w:p>
    <w:p>
      <w:pPr>
        <w:spacing w:before="76" w:line="290" w:lineRule="auto"/>
        <w:ind w:left="150" w:right="15708" w:firstLine="27"/>
        <w:jc w:val="both"/>
        <w:rPr>
          <w:sz w:val="36"/>
          <w:szCs w:val="36"/>
        </w:rPr>
      </w:pPr>
      <w:r>
        <w:rPr>
          <w:color w:val="151515"/>
          <w:sz w:val="36"/>
          <w:szCs w:val="36"/>
        </w:rPr>
        <w:t xml:space="preserve">//inc </w:t>
      </w:r>
      <w:r>
        <w:rPr>
          <w:color w:val="131313"/>
          <w:sz w:val="36"/>
          <w:szCs w:val="36"/>
        </w:rPr>
        <w:t>lude</w:t>
      </w:r>
      <w:r>
        <w:rPr>
          <w:color w:val="131313"/>
          <w:spacing w:val="40"/>
          <w:sz w:val="36"/>
          <w:szCs w:val="36"/>
        </w:rPr>
        <w:t xml:space="preserve"> </w:t>
      </w:r>
      <w:r>
        <w:rPr>
          <w:color w:val="0F0F0F"/>
          <w:sz w:val="36"/>
          <w:szCs w:val="36"/>
        </w:rPr>
        <w:t>&lt;string.</w:t>
      </w:r>
      <w:r>
        <w:rPr>
          <w:color w:val="0F0F0F"/>
          <w:spacing w:val="-20"/>
          <w:sz w:val="36"/>
          <w:szCs w:val="36"/>
        </w:rPr>
        <w:t xml:space="preserve"> </w:t>
      </w:r>
      <w:r>
        <w:rPr>
          <w:color w:val="6E6E6E"/>
          <w:spacing w:val="15"/>
          <w:sz w:val="36"/>
          <w:szCs w:val="36"/>
        </w:rPr>
        <w:t>h</w:t>
      </w:r>
      <w:r>
        <w:rPr>
          <w:color w:val="161616"/>
          <w:spacing w:val="15"/>
          <w:sz w:val="36"/>
          <w:szCs w:val="36"/>
        </w:rPr>
        <w:t xml:space="preserve">&gt; </w:t>
      </w:r>
      <w:r>
        <w:rPr>
          <w:w w:val="115"/>
          <w:sz w:val="36"/>
          <w:szCs w:val="36"/>
        </w:rPr>
        <w:t>#incIude</w:t>
      </w:r>
      <w:r>
        <w:rPr>
          <w:spacing w:val="40"/>
          <w:w w:val="115"/>
          <w:sz w:val="36"/>
          <w:szCs w:val="36"/>
        </w:rPr>
        <w:t xml:space="preserve"> </w:t>
      </w:r>
      <w:r>
        <w:rPr>
          <w:w w:val="115"/>
          <w:sz w:val="36"/>
          <w:szCs w:val="36"/>
        </w:rPr>
        <w:t>&lt;ctype.</w:t>
      </w:r>
      <w:r>
        <w:rPr>
          <w:spacing w:val="-17"/>
          <w:w w:val="115"/>
          <w:sz w:val="36"/>
          <w:szCs w:val="36"/>
        </w:rPr>
        <w:t xml:space="preserve"> </w:t>
      </w:r>
      <w:r>
        <w:rPr>
          <w:color w:val="575757"/>
          <w:w w:val="115"/>
          <w:sz w:val="36"/>
          <w:szCs w:val="36"/>
        </w:rPr>
        <w:t xml:space="preserve">h› </w:t>
      </w:r>
      <w:r>
        <w:rPr>
          <w:w w:val="115"/>
          <w:sz w:val="36"/>
          <w:szCs w:val="36"/>
        </w:rPr>
        <w:t>It</w:t>
      </w:r>
      <w:r>
        <w:rPr>
          <w:color w:val="111111"/>
          <w:w w:val="115"/>
          <w:sz w:val="36"/>
          <w:szCs w:val="36"/>
        </w:rPr>
        <w:t>include</w:t>
      </w:r>
      <w:r>
        <w:rPr>
          <w:color w:val="111111"/>
          <w:spacing w:val="40"/>
          <w:w w:val="115"/>
          <w:sz w:val="36"/>
          <w:szCs w:val="36"/>
        </w:rPr>
        <w:t xml:space="preserve"> </w:t>
      </w:r>
      <w:r>
        <w:rPr>
          <w:color w:val="3B3B3B"/>
          <w:w w:val="115"/>
          <w:sz w:val="36"/>
          <w:szCs w:val="36"/>
        </w:rPr>
        <w:t>&lt;math.</w:t>
      </w:r>
      <w:r>
        <w:rPr>
          <w:color w:val="3B3B3B"/>
          <w:spacing w:val="-49"/>
          <w:w w:val="115"/>
          <w:sz w:val="36"/>
          <w:szCs w:val="36"/>
        </w:rPr>
        <w:t xml:space="preserve"> </w:t>
      </w:r>
      <w:r>
        <w:rPr>
          <w:color w:val="2F2F2F"/>
          <w:w w:val="115"/>
          <w:sz w:val="36"/>
          <w:szCs w:val="36"/>
        </w:rPr>
        <w:t>h&gt;</w:t>
      </w:r>
    </w:p>
    <w:p>
      <w:pPr>
        <w:pStyle w:val="13"/>
        <w:spacing w:before="24"/>
        <w:rPr>
          <w:sz w:val="36"/>
          <w:szCs w:val="36"/>
        </w:rPr>
      </w:pPr>
    </w:p>
    <w:p>
      <w:pPr>
        <w:pStyle w:val="13"/>
        <w:tabs>
          <w:tab w:val="left" w:pos="2446"/>
        </w:tabs>
        <w:ind w:left="171"/>
        <w:rPr>
          <w:sz w:val="36"/>
          <w:szCs w:val="36"/>
        </w:rPr>
      </w:pPr>
      <w:r>
        <w:rPr>
          <w:sz w:val="36"/>
          <w:szCs w:val="36"/>
        </w:rPr>
        <w:t>#dehne</w:t>
      </w:r>
      <w:r>
        <w:rPr>
          <w:spacing w:val="37"/>
          <w:sz w:val="36"/>
          <w:szCs w:val="36"/>
        </w:rPr>
        <w:t xml:space="preserve"> </w:t>
      </w:r>
      <w:r>
        <w:rPr>
          <w:spacing w:val="-5"/>
          <w:sz w:val="36"/>
          <w:szCs w:val="36"/>
        </w:rPr>
        <w:t>MAX</w:t>
      </w:r>
      <w:r>
        <w:rPr>
          <w:sz w:val="36"/>
          <w:szCs w:val="36"/>
        </w:rPr>
        <w:tab/>
      </w:r>
      <w:r>
        <w:rPr>
          <w:color w:val="0C0C0C"/>
          <w:sz w:val="36"/>
          <w:szCs w:val="36"/>
        </w:rPr>
        <w:t>LEN</w:t>
      </w:r>
      <w:r>
        <w:rPr>
          <w:color w:val="0C0C0C"/>
          <w:spacing w:val="18"/>
          <w:sz w:val="36"/>
          <w:szCs w:val="36"/>
        </w:rPr>
        <w:t xml:space="preserve"> </w:t>
      </w:r>
      <w:r>
        <w:rPr>
          <w:color w:val="2B2B2B"/>
          <w:spacing w:val="-5"/>
          <w:sz w:val="36"/>
          <w:szCs w:val="36"/>
        </w:rPr>
        <w:t>100</w:t>
      </w:r>
    </w:p>
    <w:p>
      <w:pPr>
        <w:pStyle w:val="13"/>
        <w:spacing w:before="52"/>
        <w:rPr>
          <w:sz w:val="36"/>
          <w:szCs w:val="36"/>
        </w:rPr>
      </w:pPr>
    </w:p>
    <w:p>
      <w:pPr>
        <w:spacing w:before="0" w:line="252" w:lineRule="auto"/>
        <w:ind w:left="534" w:right="14887" w:hanging="362"/>
        <w:jc w:val="left"/>
        <w:rPr>
          <w:sz w:val="36"/>
          <w:szCs w:val="36"/>
        </w:rPr>
      </w:pPr>
      <w:r>
        <w:rPr>
          <w:w w:val="105"/>
          <w:sz w:val="36"/>
          <w:szCs w:val="36"/>
        </w:rPr>
        <w:t>int</w:t>
      </w:r>
      <w:r>
        <w:rPr>
          <w:spacing w:val="-3"/>
          <w:w w:val="105"/>
          <w:sz w:val="36"/>
          <w:szCs w:val="36"/>
        </w:rPr>
        <w:t xml:space="preserve"> </w:t>
      </w:r>
      <w:r>
        <w:rPr>
          <w:w w:val="105"/>
          <w:sz w:val="36"/>
          <w:szCs w:val="36"/>
        </w:rPr>
        <w:t>charToNum(char</w:t>
      </w:r>
      <w:r>
        <w:rPr>
          <w:spacing w:val="-12"/>
          <w:w w:val="105"/>
          <w:sz w:val="36"/>
          <w:szCs w:val="36"/>
        </w:rPr>
        <w:t xml:space="preserve"> </w:t>
      </w:r>
      <w:r>
        <w:rPr>
          <w:color w:val="2D2D2D"/>
          <w:w w:val="105"/>
          <w:sz w:val="36"/>
          <w:szCs w:val="36"/>
        </w:rPr>
        <w:t>c)</w:t>
      </w:r>
      <w:r>
        <w:rPr>
          <w:color w:val="2D2D2D"/>
          <w:spacing w:val="-4"/>
          <w:w w:val="105"/>
          <w:sz w:val="36"/>
          <w:szCs w:val="36"/>
        </w:rPr>
        <w:t xml:space="preserve"> </w:t>
      </w:r>
      <w:r>
        <w:rPr>
          <w:color w:val="595959"/>
          <w:w w:val="105"/>
          <w:sz w:val="36"/>
          <w:szCs w:val="36"/>
        </w:rPr>
        <w:t xml:space="preserve">{ </w:t>
      </w:r>
      <w:r>
        <w:rPr>
          <w:w w:val="105"/>
          <w:sz w:val="36"/>
          <w:szCs w:val="36"/>
        </w:rPr>
        <w:t xml:space="preserve">if </w:t>
      </w:r>
      <w:r>
        <w:rPr>
          <w:color w:val="151515"/>
          <w:w w:val="105"/>
          <w:sz w:val="36"/>
          <w:szCs w:val="36"/>
        </w:rPr>
        <w:t xml:space="preserve">(isupper(c)) </w:t>
      </w:r>
      <w:r>
        <w:rPr>
          <w:color w:val="2F2F2F"/>
          <w:w w:val="105"/>
          <w:sz w:val="36"/>
          <w:szCs w:val="36"/>
        </w:rPr>
        <w:t>{</w:t>
      </w:r>
    </w:p>
    <w:p>
      <w:pPr>
        <w:tabs>
          <w:tab w:val="left" w:pos="2467"/>
        </w:tabs>
        <w:spacing w:before="28"/>
        <w:ind w:left="913" w:right="0" w:firstLine="0"/>
        <w:jc w:val="left"/>
        <w:rPr>
          <w:sz w:val="36"/>
          <w:szCs w:val="36"/>
        </w:rPr>
      </w:pPr>
      <w:r>
        <w:rPr>
          <w:color w:val="0C0C0C"/>
          <w:w w:val="110"/>
          <w:sz w:val="36"/>
          <w:szCs w:val="36"/>
        </w:rPr>
        <w:t>feturn</w:t>
      </w:r>
      <w:r>
        <w:rPr>
          <w:color w:val="0C0C0C"/>
          <w:spacing w:val="6"/>
          <w:w w:val="110"/>
          <w:sz w:val="36"/>
          <w:szCs w:val="36"/>
        </w:rPr>
        <w:t xml:space="preserve"> </w:t>
      </w:r>
      <w:r>
        <w:rPr>
          <w:color w:val="1F1F1F"/>
          <w:spacing w:val="-10"/>
          <w:w w:val="110"/>
          <w:sz w:val="36"/>
          <w:szCs w:val="36"/>
        </w:rPr>
        <w:t>c</w:t>
      </w:r>
      <w:r>
        <w:rPr>
          <w:color w:val="1F1F1F"/>
          <w:sz w:val="36"/>
          <w:szCs w:val="36"/>
        </w:rPr>
        <w:tab/>
      </w:r>
      <w:r>
        <w:rPr>
          <w:color w:val="232323"/>
          <w:spacing w:val="-4"/>
          <w:w w:val="110"/>
          <w:sz w:val="36"/>
          <w:szCs w:val="36"/>
        </w:rPr>
        <w:t>'A',</w:t>
      </w:r>
    </w:p>
    <w:p>
      <w:pPr>
        <w:pStyle w:val="13"/>
        <w:spacing w:before="26" w:line="249" w:lineRule="auto"/>
        <w:ind w:left="891" w:right="14700" w:hanging="355"/>
        <w:rPr>
          <w:sz w:val="36"/>
          <w:szCs w:val="36"/>
        </w:rPr>
      </w:pPr>
      <w:r>
        <w:rPr>
          <w:color w:val="545454"/>
          <w:sz w:val="36"/>
          <w:szCs w:val="36"/>
        </w:rPr>
        <w:t xml:space="preserve">} </w:t>
      </w:r>
      <w:r>
        <w:rPr>
          <w:color w:val="1A1A1A"/>
          <w:sz w:val="36"/>
          <w:szCs w:val="36"/>
        </w:rPr>
        <w:t xml:space="preserve">else </w:t>
      </w:r>
      <w:r>
        <w:rPr>
          <w:color w:val="111111"/>
          <w:sz w:val="36"/>
          <w:szCs w:val="36"/>
        </w:rPr>
        <w:t xml:space="preserve">if </w:t>
      </w:r>
      <w:r>
        <w:rPr>
          <w:color w:val="4B4B4B"/>
          <w:sz w:val="36"/>
          <w:szCs w:val="36"/>
        </w:rPr>
        <w:t>(is</w:t>
      </w:r>
      <w:r>
        <w:rPr>
          <w:color w:val="111111"/>
          <w:sz w:val="36"/>
          <w:szCs w:val="36"/>
        </w:rPr>
        <w:t xml:space="preserve">lower(c)) </w:t>
      </w:r>
      <w:r>
        <w:rPr>
          <w:color w:val="777777"/>
          <w:sz w:val="36"/>
          <w:szCs w:val="36"/>
        </w:rPr>
        <w:t xml:space="preserve">{ </w:t>
      </w:r>
      <w:r>
        <w:rPr>
          <w:color w:val="131313"/>
          <w:sz w:val="36"/>
          <w:szCs w:val="36"/>
        </w:rPr>
        <w:t xml:space="preserve">return </w:t>
      </w:r>
      <w:r>
        <w:rPr>
          <w:color w:val="363636"/>
          <w:sz w:val="36"/>
          <w:szCs w:val="36"/>
        </w:rPr>
        <w:t xml:space="preserve">c </w:t>
      </w:r>
      <w:r>
        <w:rPr>
          <w:color w:val="727272"/>
          <w:w w:val="95"/>
          <w:sz w:val="36"/>
          <w:szCs w:val="36"/>
        </w:rPr>
        <w:t>-</w:t>
      </w:r>
      <w:r>
        <w:rPr>
          <w:color w:val="727272"/>
          <w:spacing w:val="40"/>
          <w:sz w:val="36"/>
          <w:szCs w:val="36"/>
        </w:rPr>
        <w:t xml:space="preserve"> </w:t>
      </w:r>
      <w:r>
        <w:rPr>
          <w:color w:val="414141"/>
          <w:sz w:val="36"/>
          <w:szCs w:val="36"/>
        </w:rPr>
        <w:t>'a',</w:t>
      </w:r>
    </w:p>
    <w:p>
      <w:pPr>
        <w:pStyle w:val="13"/>
        <w:spacing w:before="51"/>
        <w:rPr>
          <w:sz w:val="36"/>
          <w:szCs w:val="36"/>
        </w:rPr>
      </w:pPr>
    </w:p>
    <w:p>
      <w:pPr>
        <w:tabs>
          <w:tab w:val="left" w:pos="1770"/>
        </w:tabs>
        <w:spacing w:before="1"/>
        <w:ind w:left="552" w:right="0" w:firstLine="0"/>
        <w:jc w:val="left"/>
        <w:rPr>
          <w:sz w:val="36"/>
          <w:szCs w:val="36"/>
        </w:rPr>
      </w:pPr>
      <w:r>
        <w:rPr>
          <w:spacing w:val="-2"/>
          <w:w w:val="110"/>
          <w:sz w:val="36"/>
          <w:szCs w:val="36"/>
        </w:rPr>
        <w:t>feturn</w:t>
      </w:r>
      <w:r>
        <w:rPr>
          <w:sz w:val="36"/>
          <w:szCs w:val="36"/>
        </w:rPr>
        <w:tab/>
      </w:r>
      <w:r>
        <w:rPr>
          <w:color w:val="111111"/>
          <w:spacing w:val="-5"/>
          <w:w w:val="110"/>
          <w:sz w:val="36"/>
          <w:szCs w:val="36"/>
        </w:rPr>
        <w:t>1:</w:t>
      </w:r>
    </w:p>
    <w:p>
      <w:pPr>
        <w:pStyle w:val="13"/>
        <w:spacing w:before="89"/>
        <w:rPr>
          <w:sz w:val="36"/>
          <w:szCs w:val="36"/>
        </w:rPr>
      </w:pPr>
    </w:p>
    <w:p>
      <w:pPr>
        <w:spacing w:before="1"/>
        <w:ind w:left="162" w:right="0" w:firstLine="0"/>
        <w:jc w:val="left"/>
        <w:rPr>
          <w:sz w:val="36"/>
          <w:szCs w:val="36"/>
        </w:rPr>
      </w:pPr>
      <w:r>
        <w:rPr>
          <w:color w:val="2A2A2A"/>
          <w:w w:val="105"/>
          <w:sz w:val="36"/>
          <w:szCs w:val="36"/>
        </w:rPr>
        <w:t>char</w:t>
      </w:r>
      <w:r>
        <w:rPr>
          <w:color w:val="2A2A2A"/>
          <w:spacing w:val="-6"/>
          <w:w w:val="105"/>
          <w:sz w:val="36"/>
          <w:szCs w:val="36"/>
        </w:rPr>
        <w:t xml:space="preserve"> </w:t>
      </w:r>
      <w:r>
        <w:rPr>
          <w:w w:val="105"/>
          <w:sz w:val="36"/>
          <w:szCs w:val="36"/>
        </w:rPr>
        <w:t>numToChar(int</w:t>
      </w:r>
      <w:r>
        <w:rPr>
          <w:spacing w:val="20"/>
          <w:w w:val="105"/>
          <w:sz w:val="36"/>
          <w:szCs w:val="36"/>
        </w:rPr>
        <w:t xml:space="preserve"> </w:t>
      </w:r>
      <w:r>
        <w:rPr>
          <w:w w:val="105"/>
          <w:sz w:val="36"/>
          <w:szCs w:val="36"/>
        </w:rPr>
        <w:t>num}</w:t>
      </w:r>
      <w:r>
        <w:rPr>
          <w:spacing w:val="-6"/>
          <w:w w:val="105"/>
          <w:sz w:val="36"/>
          <w:szCs w:val="36"/>
        </w:rPr>
        <w:t xml:space="preserve"> </w:t>
      </w:r>
      <w:r>
        <w:rPr>
          <w:color w:val="444444"/>
          <w:spacing w:val="-10"/>
          <w:w w:val="105"/>
          <w:sz w:val="36"/>
          <w:szCs w:val="36"/>
        </w:rPr>
        <w:t>(</w:t>
      </w:r>
    </w:p>
    <w:p>
      <w:pPr>
        <w:spacing w:before="68"/>
        <w:ind w:left="552" w:right="0" w:firstLine="0"/>
        <w:jc w:val="left"/>
        <w:rPr>
          <w:sz w:val="36"/>
          <w:szCs w:val="36"/>
        </w:rPr>
      </w:pPr>
      <w:r>
        <w:rPr>
          <w:w w:val="105"/>
          <w:sz w:val="36"/>
          <w:szCs w:val="36"/>
        </w:rPr>
        <w:t>fet</w:t>
      </w:r>
      <w:r>
        <w:rPr>
          <w:spacing w:val="-39"/>
          <w:w w:val="105"/>
          <w:sz w:val="36"/>
          <w:szCs w:val="36"/>
        </w:rPr>
        <w:t xml:space="preserve"> </w:t>
      </w:r>
      <w:r>
        <w:rPr>
          <w:color w:val="2B2B2B"/>
          <w:w w:val="105"/>
          <w:sz w:val="36"/>
          <w:szCs w:val="36"/>
        </w:rPr>
        <w:t>urn</w:t>
      </w:r>
      <w:r>
        <w:rPr>
          <w:color w:val="2B2B2B"/>
          <w:spacing w:val="54"/>
          <w:w w:val="105"/>
          <w:sz w:val="36"/>
          <w:szCs w:val="36"/>
        </w:rPr>
        <w:t xml:space="preserve"> </w:t>
      </w:r>
      <w:r>
        <w:rPr>
          <w:color w:val="333333"/>
          <w:w w:val="105"/>
          <w:sz w:val="36"/>
          <w:szCs w:val="36"/>
        </w:rPr>
        <w:t>num</w:t>
      </w:r>
      <w:r>
        <w:rPr>
          <w:color w:val="333333"/>
          <w:spacing w:val="57"/>
          <w:w w:val="150"/>
          <w:sz w:val="36"/>
          <w:szCs w:val="36"/>
        </w:rPr>
        <w:t xml:space="preserve"> </w:t>
      </w:r>
      <w:r>
        <w:rPr>
          <w:color w:val="646464"/>
          <w:w w:val="105"/>
          <w:sz w:val="36"/>
          <w:szCs w:val="36"/>
        </w:rPr>
        <w:t>+</w:t>
      </w:r>
      <w:r>
        <w:rPr>
          <w:color w:val="646464"/>
          <w:spacing w:val="48"/>
          <w:w w:val="105"/>
          <w:sz w:val="36"/>
          <w:szCs w:val="36"/>
        </w:rPr>
        <w:t xml:space="preserve"> </w:t>
      </w:r>
      <w:r>
        <w:rPr>
          <w:color w:val="1F1F1F"/>
          <w:spacing w:val="-4"/>
          <w:w w:val="105"/>
          <w:sz w:val="36"/>
          <w:szCs w:val="36"/>
        </w:rPr>
        <w:t>'A',</w:t>
      </w:r>
    </w:p>
    <w:p>
      <w:pPr>
        <w:pStyle w:val="13"/>
        <w:spacing w:before="107"/>
        <w:rPr>
          <w:sz w:val="36"/>
          <w:szCs w:val="36"/>
        </w:rPr>
      </w:pPr>
    </w:p>
    <w:p>
      <w:pPr>
        <w:spacing w:before="0" w:line="471" w:lineRule="exact"/>
        <w:ind w:left="171" w:right="0" w:firstLine="0"/>
        <w:jc w:val="left"/>
        <w:rPr>
          <w:sz w:val="36"/>
          <w:szCs w:val="36"/>
        </w:rPr>
      </w:pPr>
      <w:r>
        <w:rPr>
          <w:color w:val="1A1A1A"/>
          <w:sz w:val="36"/>
          <w:szCs w:val="36"/>
        </w:rPr>
        <w:t>void</w:t>
      </w:r>
      <w:r>
        <w:rPr>
          <w:color w:val="1A1A1A"/>
          <w:spacing w:val="-23"/>
          <w:sz w:val="36"/>
          <w:szCs w:val="36"/>
        </w:rPr>
        <w:t xml:space="preserve"> </w:t>
      </w:r>
      <w:r>
        <w:rPr>
          <w:sz w:val="36"/>
          <w:szCs w:val="36"/>
        </w:rPr>
        <w:t>encryptHiII(char</w:t>
      </w:r>
      <w:r>
        <w:rPr>
          <w:spacing w:val="10"/>
          <w:sz w:val="36"/>
          <w:szCs w:val="36"/>
        </w:rPr>
        <w:t xml:space="preserve"> </w:t>
      </w:r>
      <w:r>
        <w:rPr>
          <w:sz w:val="36"/>
          <w:szCs w:val="36"/>
        </w:rPr>
        <w:t>°</w:t>
      </w:r>
      <w:r>
        <w:rPr>
          <w:spacing w:val="-26"/>
          <w:sz w:val="36"/>
          <w:szCs w:val="36"/>
        </w:rPr>
        <w:t xml:space="preserve"> </w:t>
      </w:r>
      <w:r>
        <w:rPr>
          <w:sz w:val="36"/>
          <w:szCs w:val="36"/>
        </w:rPr>
        <w:t>text,</w:t>
      </w:r>
      <w:r>
        <w:rPr>
          <w:spacing w:val="-21"/>
          <w:sz w:val="36"/>
          <w:szCs w:val="36"/>
        </w:rPr>
        <w:t xml:space="preserve"> </w:t>
      </w:r>
      <w:r>
        <w:rPr>
          <w:color w:val="343434"/>
          <w:sz w:val="36"/>
          <w:szCs w:val="36"/>
        </w:rPr>
        <w:t>int</w:t>
      </w:r>
      <w:r>
        <w:rPr>
          <w:color w:val="343434"/>
          <w:spacing w:val="-20"/>
          <w:sz w:val="36"/>
          <w:szCs w:val="36"/>
        </w:rPr>
        <w:t xml:space="preserve"> </w:t>
      </w:r>
      <w:r>
        <w:rPr>
          <w:color w:val="0C0C0C"/>
          <w:sz w:val="36"/>
          <w:szCs w:val="36"/>
        </w:rPr>
        <w:t>*</w:t>
      </w:r>
      <w:r>
        <w:rPr>
          <w:color w:val="0C0C0C"/>
          <w:spacing w:val="-23"/>
          <w:sz w:val="36"/>
          <w:szCs w:val="36"/>
        </w:rPr>
        <w:t xml:space="preserve"> </w:t>
      </w:r>
      <w:r>
        <w:rPr>
          <w:sz w:val="36"/>
          <w:szCs w:val="36"/>
        </w:rPr>
        <w:t>keyMatrix,</w:t>
      </w:r>
      <w:r>
        <w:rPr>
          <w:spacing w:val="-2"/>
          <w:sz w:val="36"/>
          <w:szCs w:val="36"/>
        </w:rPr>
        <w:t xml:space="preserve"> </w:t>
      </w:r>
      <w:r>
        <w:rPr>
          <w:color w:val="1C1C1C"/>
          <w:sz w:val="36"/>
          <w:szCs w:val="36"/>
        </w:rPr>
        <w:t>int</w:t>
      </w:r>
      <w:r>
        <w:rPr>
          <w:color w:val="1C1C1C"/>
          <w:spacing w:val="-22"/>
          <w:sz w:val="36"/>
          <w:szCs w:val="36"/>
        </w:rPr>
        <w:t xml:space="preserve"> </w:t>
      </w:r>
      <w:r>
        <w:rPr>
          <w:color w:val="0C0C0C"/>
          <w:sz w:val="36"/>
          <w:szCs w:val="36"/>
        </w:rPr>
        <w:t>keysize)</w:t>
      </w:r>
      <w:r>
        <w:rPr>
          <w:color w:val="0C0C0C"/>
          <w:spacing w:val="-7"/>
          <w:sz w:val="36"/>
          <w:szCs w:val="36"/>
        </w:rPr>
        <w:t xml:space="preserve"> </w:t>
      </w:r>
      <w:r>
        <w:rPr>
          <w:color w:val="383838"/>
          <w:spacing w:val="-10"/>
          <w:sz w:val="36"/>
          <w:szCs w:val="36"/>
        </w:rPr>
        <w:t>(</w:t>
      </w:r>
    </w:p>
    <w:p>
      <w:pPr>
        <w:pStyle w:val="13"/>
        <w:spacing w:line="478" w:lineRule="exact"/>
        <w:ind w:left="533"/>
        <w:rPr>
          <w:sz w:val="36"/>
          <w:szCs w:val="36"/>
        </w:rPr>
      </w:pPr>
      <w:r>
        <w:rPr>
          <w:sz w:val="36"/>
          <w:szCs w:val="36"/>
        </w:rPr>
        <w:t>int</w:t>
      </w:r>
      <w:r>
        <w:rPr>
          <w:spacing w:val="12"/>
          <w:sz w:val="36"/>
          <w:szCs w:val="36"/>
        </w:rPr>
        <w:t xml:space="preserve"> </w:t>
      </w:r>
      <w:r>
        <w:rPr>
          <w:sz w:val="36"/>
          <w:szCs w:val="36"/>
        </w:rPr>
        <w:t>i,j,k,text</w:t>
      </w:r>
      <w:r>
        <w:rPr>
          <w:spacing w:val="-40"/>
          <w:sz w:val="36"/>
          <w:szCs w:val="36"/>
        </w:rPr>
        <w:t xml:space="preserve"> </w:t>
      </w:r>
      <w:r>
        <w:rPr>
          <w:sz w:val="36"/>
          <w:szCs w:val="36"/>
        </w:rPr>
        <w:t>Len</w:t>
      </w:r>
      <w:r>
        <w:rPr>
          <w:spacing w:val="14"/>
          <w:sz w:val="36"/>
          <w:szCs w:val="36"/>
        </w:rPr>
        <w:t xml:space="preserve"> </w:t>
      </w:r>
      <w:r>
        <w:rPr>
          <w:color w:val="7B7B7B"/>
          <w:sz w:val="36"/>
          <w:szCs w:val="36"/>
        </w:rPr>
        <w:t>-</w:t>
      </w:r>
      <w:r>
        <w:rPr>
          <w:color w:val="7B7B7B"/>
          <w:spacing w:val="58"/>
          <w:sz w:val="36"/>
          <w:szCs w:val="36"/>
        </w:rPr>
        <w:t xml:space="preserve"> </w:t>
      </w:r>
      <w:r>
        <w:rPr>
          <w:spacing w:val="-2"/>
          <w:sz w:val="36"/>
          <w:szCs w:val="36"/>
        </w:rPr>
        <w:t>st</w:t>
      </w:r>
      <w:r>
        <w:rPr>
          <w:spacing w:val="-2"/>
          <w:position w:val="2"/>
          <w:sz w:val="36"/>
          <w:szCs w:val="36"/>
        </w:rPr>
        <w:t>rI</w:t>
      </w:r>
      <w:r>
        <w:rPr>
          <w:spacing w:val="-2"/>
          <w:sz w:val="36"/>
          <w:szCs w:val="36"/>
        </w:rPr>
        <w:t>en(text),</w:t>
      </w:r>
    </w:p>
    <w:p>
      <w:pPr>
        <w:pStyle w:val="13"/>
        <w:tabs>
          <w:tab w:val="left" w:pos="3772"/>
        </w:tabs>
        <w:spacing w:before="24"/>
        <w:ind w:left="534"/>
        <w:rPr>
          <w:sz w:val="36"/>
          <w:szCs w:val="36"/>
        </w:rPr>
      </w:pPr>
      <w:r>
        <w:rPr>
          <w:color w:val="161616"/>
          <w:sz w:val="36"/>
          <w:szCs w:val="36"/>
        </w:rPr>
        <w:t>int</w:t>
      </w:r>
      <w:r>
        <w:rPr>
          <w:color w:val="161616"/>
          <w:spacing w:val="22"/>
          <w:sz w:val="36"/>
          <w:szCs w:val="36"/>
        </w:rPr>
        <w:t xml:space="preserve"> </w:t>
      </w:r>
      <w:r>
        <w:rPr>
          <w:color w:val="111111"/>
          <w:sz w:val="36"/>
          <w:szCs w:val="36"/>
        </w:rPr>
        <w:t>ent</w:t>
      </w:r>
      <w:r>
        <w:rPr>
          <w:color w:val="111111"/>
          <w:spacing w:val="-47"/>
          <w:sz w:val="36"/>
          <w:szCs w:val="36"/>
        </w:rPr>
        <w:t xml:space="preserve"> </w:t>
      </w:r>
      <w:r>
        <w:rPr>
          <w:color w:val="0F0F0F"/>
          <w:spacing w:val="-2"/>
          <w:sz w:val="36"/>
          <w:szCs w:val="36"/>
        </w:rPr>
        <w:t>rypted(MAX</w:t>
      </w:r>
      <w:r>
        <w:rPr>
          <w:color w:val="0F0F0F"/>
          <w:sz w:val="36"/>
          <w:szCs w:val="36"/>
        </w:rPr>
        <w:tab/>
      </w:r>
      <w:r>
        <w:rPr>
          <w:color w:val="151515"/>
          <w:sz w:val="36"/>
          <w:szCs w:val="36"/>
        </w:rPr>
        <w:t>LEN</w:t>
      </w:r>
      <w:r>
        <w:rPr>
          <w:color w:val="282828"/>
          <w:sz w:val="36"/>
          <w:szCs w:val="36"/>
        </w:rPr>
        <w:t>|</w:t>
      </w:r>
      <w:r>
        <w:rPr>
          <w:color w:val="282828"/>
          <w:spacing w:val="-12"/>
          <w:sz w:val="36"/>
          <w:szCs w:val="36"/>
        </w:rPr>
        <w:t xml:space="preserve"> </w:t>
      </w:r>
      <w:r>
        <w:rPr>
          <w:color w:val="797979"/>
          <w:sz w:val="36"/>
          <w:szCs w:val="36"/>
        </w:rPr>
        <w:t>=</w:t>
      </w:r>
      <w:r>
        <w:rPr>
          <w:color w:val="797979"/>
          <w:spacing w:val="-18"/>
          <w:sz w:val="36"/>
          <w:szCs w:val="36"/>
        </w:rPr>
        <w:t xml:space="preserve"> </w:t>
      </w:r>
      <w:r>
        <w:rPr>
          <w:color w:val="3D3D3D"/>
          <w:spacing w:val="-4"/>
          <w:sz w:val="36"/>
          <w:szCs w:val="36"/>
        </w:rPr>
        <w:t>{0};</w:t>
      </w:r>
    </w:p>
    <w:p>
      <w:pPr>
        <w:pStyle w:val="13"/>
        <w:spacing w:before="52"/>
        <w:rPr>
          <w:sz w:val="36"/>
          <w:szCs w:val="36"/>
        </w:rPr>
      </w:pPr>
    </w:p>
    <w:p>
      <w:pPr>
        <w:tabs>
          <w:tab w:val="left" w:pos="1756"/>
          <w:tab w:val="left" w:pos="2117"/>
        </w:tabs>
        <w:spacing w:before="0" w:line="256" w:lineRule="auto"/>
        <w:ind w:left="900" w:right="12771" w:hanging="368"/>
        <w:jc w:val="left"/>
        <w:rPr>
          <w:sz w:val="36"/>
          <w:szCs w:val="36"/>
        </w:rPr>
      </w:pPr>
      <w:r>
        <w:rPr>
          <w:spacing w:val="10"/>
          <w:sz w:val="36"/>
          <w:szCs w:val="36"/>
        </w:rPr>
        <w:t>fo</w:t>
      </w:r>
      <w:r>
        <w:rPr>
          <w:color w:val="565656"/>
          <w:spacing w:val="10"/>
          <w:sz w:val="36"/>
          <w:szCs w:val="36"/>
        </w:rPr>
        <w:t xml:space="preserve">r </w:t>
      </w:r>
      <w:r>
        <w:rPr>
          <w:color w:val="545454"/>
          <w:sz w:val="36"/>
          <w:szCs w:val="36"/>
        </w:rPr>
        <w:t xml:space="preserve">( </w:t>
      </w:r>
      <w:r>
        <w:rPr>
          <w:color w:val="4D4D4D"/>
          <w:sz w:val="36"/>
          <w:szCs w:val="36"/>
        </w:rPr>
        <w:t>i</w:t>
      </w:r>
      <w:r>
        <w:rPr>
          <w:color w:val="4D4D4D"/>
          <w:sz w:val="36"/>
          <w:szCs w:val="36"/>
        </w:rPr>
        <w:tab/>
      </w:r>
      <w:r>
        <w:rPr>
          <w:color w:val="5D5D5D"/>
          <w:sz w:val="36"/>
          <w:szCs w:val="36"/>
        </w:rPr>
        <w:t xml:space="preserve">0. </w:t>
      </w:r>
      <w:r>
        <w:rPr>
          <w:color w:val="595959"/>
          <w:sz w:val="36"/>
          <w:szCs w:val="36"/>
        </w:rPr>
        <w:t xml:space="preserve">i </w:t>
      </w:r>
      <w:r>
        <w:rPr>
          <w:color w:val="676767"/>
          <w:sz w:val="36"/>
          <w:szCs w:val="36"/>
        </w:rPr>
        <w:t xml:space="preserve">&lt; </w:t>
      </w:r>
      <w:r>
        <w:rPr>
          <w:sz w:val="36"/>
          <w:szCs w:val="36"/>
        </w:rPr>
        <w:t>text</w:t>
      </w:r>
      <w:r>
        <w:rPr>
          <w:spacing w:val="-38"/>
          <w:sz w:val="36"/>
          <w:szCs w:val="36"/>
        </w:rPr>
        <w:t xml:space="preserve"> </w:t>
      </w:r>
      <w:r>
        <w:rPr>
          <w:sz w:val="36"/>
          <w:szCs w:val="36"/>
        </w:rPr>
        <w:t>Len</w:t>
      </w:r>
      <w:r>
        <w:rPr>
          <w:color w:val="525252"/>
          <w:sz w:val="36"/>
          <w:szCs w:val="36"/>
        </w:rPr>
        <w:t xml:space="preserve">; </w:t>
      </w:r>
      <w:r>
        <w:rPr>
          <w:color w:val="707070"/>
          <w:sz w:val="36"/>
          <w:szCs w:val="36"/>
        </w:rPr>
        <w:t xml:space="preserve">i </w:t>
      </w:r>
      <w:r>
        <w:rPr>
          <w:color w:val="161616"/>
          <w:sz w:val="36"/>
          <w:szCs w:val="36"/>
        </w:rPr>
        <w:t xml:space="preserve">•= </w:t>
      </w:r>
      <w:r>
        <w:rPr>
          <w:sz w:val="36"/>
          <w:szCs w:val="36"/>
        </w:rPr>
        <w:t xml:space="preserve">keysize) </w:t>
      </w:r>
      <w:r>
        <w:rPr>
          <w:color w:val="4D4D4D"/>
          <w:sz w:val="36"/>
          <w:szCs w:val="36"/>
        </w:rPr>
        <w:t xml:space="preserve">( </w:t>
      </w:r>
      <w:r>
        <w:rPr>
          <w:sz w:val="36"/>
          <w:szCs w:val="36"/>
        </w:rPr>
        <w:t>for</w:t>
      </w:r>
      <w:r>
        <w:rPr>
          <w:spacing w:val="40"/>
          <w:sz w:val="36"/>
          <w:szCs w:val="36"/>
        </w:rPr>
        <w:t xml:space="preserve"> </w:t>
      </w:r>
      <w:r>
        <w:rPr>
          <w:color w:val="5D5D5D"/>
          <w:sz w:val="36"/>
          <w:szCs w:val="36"/>
        </w:rPr>
        <w:t xml:space="preserve">( </w:t>
      </w:r>
      <w:r>
        <w:rPr>
          <w:color w:val="5B5B5B"/>
          <w:sz w:val="36"/>
          <w:szCs w:val="36"/>
        </w:rPr>
        <w:t>j</w:t>
      </w:r>
      <w:r>
        <w:rPr>
          <w:color w:val="5B5B5B"/>
          <w:sz w:val="36"/>
          <w:szCs w:val="36"/>
        </w:rPr>
        <w:tab/>
      </w:r>
      <w:r>
        <w:rPr>
          <w:color w:val="5B5B5B"/>
          <w:sz w:val="36"/>
          <w:szCs w:val="36"/>
        </w:rPr>
        <w:tab/>
      </w:r>
      <w:r>
        <w:rPr>
          <w:color w:val="494949"/>
          <w:sz w:val="36"/>
          <w:szCs w:val="36"/>
        </w:rPr>
        <w:t>0,</w:t>
      </w:r>
      <w:r>
        <w:rPr>
          <w:color w:val="494949"/>
          <w:spacing w:val="40"/>
          <w:sz w:val="36"/>
          <w:szCs w:val="36"/>
        </w:rPr>
        <w:t xml:space="preserve"> </w:t>
      </w:r>
      <w:r>
        <w:rPr>
          <w:color w:val="545454"/>
          <w:sz w:val="36"/>
          <w:szCs w:val="36"/>
        </w:rPr>
        <w:t xml:space="preserve">j </w:t>
      </w:r>
      <w:r>
        <w:rPr>
          <w:color w:val="212121"/>
          <w:sz w:val="36"/>
          <w:szCs w:val="36"/>
        </w:rPr>
        <w:t xml:space="preserve">&lt; </w:t>
      </w:r>
      <w:r>
        <w:rPr>
          <w:sz w:val="36"/>
          <w:szCs w:val="36"/>
        </w:rPr>
        <w:t>keysize,</w:t>
      </w:r>
      <w:r>
        <w:rPr>
          <w:spacing w:val="40"/>
          <w:sz w:val="36"/>
          <w:szCs w:val="36"/>
        </w:rPr>
        <w:t xml:space="preserve"> </w:t>
      </w:r>
      <w:r>
        <w:rPr>
          <w:color w:val="0F0F0F"/>
          <w:sz w:val="36"/>
          <w:szCs w:val="36"/>
        </w:rPr>
        <w:t>j•</w:t>
      </w:r>
      <w:r>
        <w:rPr>
          <w:sz w:val="36"/>
          <w:szCs w:val="36"/>
        </w:rPr>
        <w:t xml:space="preserve">•) </w:t>
      </w:r>
      <w:r>
        <w:rPr>
          <w:color w:val="7B7B7B"/>
          <w:sz w:val="36"/>
          <w:szCs w:val="36"/>
        </w:rPr>
        <w:t>(</w:t>
      </w:r>
    </w:p>
    <w:p>
      <w:pPr>
        <w:spacing w:before="51"/>
        <w:ind w:left="1266" w:right="0" w:firstLine="0"/>
        <w:jc w:val="left"/>
        <w:rPr>
          <w:sz w:val="36"/>
          <w:szCs w:val="36"/>
        </w:rPr>
      </w:pPr>
      <w:r>
        <w:rPr>
          <w:color w:val="4F4F4F"/>
          <w:w w:val="110"/>
          <w:sz w:val="36"/>
          <w:szCs w:val="36"/>
        </w:rPr>
        <w:t>int</w:t>
      </w:r>
      <w:r>
        <w:rPr>
          <w:color w:val="4F4F4F"/>
          <w:spacing w:val="18"/>
          <w:w w:val="110"/>
          <w:sz w:val="36"/>
          <w:szCs w:val="36"/>
        </w:rPr>
        <w:t xml:space="preserve"> </w:t>
      </w:r>
      <w:r>
        <w:rPr>
          <w:color w:val="212121"/>
          <w:w w:val="110"/>
          <w:sz w:val="36"/>
          <w:szCs w:val="36"/>
        </w:rPr>
        <w:t>sum</w:t>
      </w:r>
      <w:r>
        <w:rPr>
          <w:color w:val="212121"/>
          <w:spacing w:val="66"/>
          <w:w w:val="150"/>
          <w:sz w:val="36"/>
          <w:szCs w:val="36"/>
        </w:rPr>
        <w:t xml:space="preserve"> </w:t>
      </w:r>
      <w:r>
        <w:rPr>
          <w:color w:val="7E7E7E"/>
          <w:w w:val="110"/>
          <w:sz w:val="36"/>
          <w:szCs w:val="36"/>
        </w:rPr>
        <w:t>=</w:t>
      </w:r>
      <w:r>
        <w:rPr>
          <w:color w:val="7E7E7E"/>
          <w:spacing w:val="14"/>
          <w:w w:val="110"/>
          <w:sz w:val="36"/>
          <w:szCs w:val="36"/>
        </w:rPr>
        <w:t xml:space="preserve"> </w:t>
      </w:r>
      <w:r>
        <w:rPr>
          <w:color w:val="494949"/>
          <w:spacing w:val="-5"/>
          <w:w w:val="110"/>
          <w:sz w:val="36"/>
          <w:szCs w:val="36"/>
        </w:rPr>
        <w:t>0:</w:t>
      </w:r>
    </w:p>
    <w:p>
      <w:pPr>
        <w:spacing w:before="44"/>
        <w:ind w:left="1261" w:right="0" w:firstLine="0"/>
        <w:jc w:val="left"/>
        <w:rPr>
          <w:sz w:val="36"/>
          <w:szCs w:val="36"/>
        </w:rPr>
      </w:pPr>
      <w:r>
        <w:rPr>
          <w:sz w:val="36"/>
          <w:szCs w:val="36"/>
        </w:rPr>
        <w:t>for</w:t>
      </w:r>
      <w:r>
        <w:rPr>
          <w:spacing w:val="16"/>
          <w:sz w:val="36"/>
          <w:szCs w:val="36"/>
        </w:rPr>
        <w:t xml:space="preserve"> </w:t>
      </w:r>
      <w:r>
        <w:rPr>
          <w:color w:val="131313"/>
          <w:sz w:val="36"/>
          <w:szCs w:val="36"/>
        </w:rPr>
        <w:t>(k</w:t>
      </w:r>
      <w:r>
        <w:rPr>
          <w:color w:val="131313"/>
          <w:spacing w:val="9"/>
          <w:sz w:val="36"/>
          <w:szCs w:val="36"/>
        </w:rPr>
        <w:t xml:space="preserve"> </w:t>
      </w:r>
      <w:r>
        <w:rPr>
          <w:color w:val="626262"/>
          <w:w w:val="90"/>
          <w:sz w:val="36"/>
          <w:szCs w:val="36"/>
        </w:rPr>
        <w:t>—</w:t>
      </w:r>
      <w:r>
        <w:rPr>
          <w:color w:val="626262"/>
          <w:spacing w:val="4"/>
          <w:sz w:val="36"/>
          <w:szCs w:val="36"/>
        </w:rPr>
        <w:t xml:space="preserve"> </w:t>
      </w:r>
      <w:r>
        <w:rPr>
          <w:color w:val="363636"/>
          <w:sz w:val="36"/>
          <w:szCs w:val="36"/>
        </w:rPr>
        <w:t>0,</w:t>
      </w:r>
      <w:r>
        <w:rPr>
          <w:color w:val="363636"/>
          <w:spacing w:val="7"/>
          <w:sz w:val="36"/>
          <w:szCs w:val="36"/>
        </w:rPr>
        <w:t xml:space="preserve"> </w:t>
      </w:r>
      <w:r>
        <w:rPr>
          <w:color w:val="232323"/>
          <w:sz w:val="36"/>
          <w:szCs w:val="36"/>
        </w:rPr>
        <w:t>k</w:t>
      </w:r>
      <w:r>
        <w:rPr>
          <w:color w:val="232323"/>
          <w:spacing w:val="22"/>
          <w:sz w:val="36"/>
          <w:szCs w:val="36"/>
        </w:rPr>
        <w:t xml:space="preserve"> </w:t>
      </w:r>
      <w:r>
        <w:rPr>
          <w:color w:val="5E5E5E"/>
          <w:sz w:val="36"/>
          <w:szCs w:val="36"/>
        </w:rPr>
        <w:t>&lt;</w:t>
      </w:r>
      <w:r>
        <w:rPr>
          <w:color w:val="5E5E5E"/>
          <w:spacing w:val="13"/>
          <w:sz w:val="36"/>
          <w:szCs w:val="36"/>
        </w:rPr>
        <w:t xml:space="preserve"> </w:t>
      </w:r>
      <w:r>
        <w:rPr>
          <w:color w:val="0F0F0F"/>
          <w:sz w:val="36"/>
          <w:szCs w:val="36"/>
        </w:rPr>
        <w:t>keysize;</w:t>
      </w:r>
      <w:r>
        <w:rPr>
          <w:color w:val="0F0F0F"/>
          <w:spacing w:val="17"/>
          <w:sz w:val="36"/>
          <w:szCs w:val="36"/>
        </w:rPr>
        <w:t xml:space="preserve"> </w:t>
      </w:r>
      <w:r>
        <w:rPr>
          <w:sz w:val="36"/>
          <w:szCs w:val="36"/>
        </w:rPr>
        <w:t>k••)</w:t>
      </w:r>
      <w:r>
        <w:rPr>
          <w:spacing w:val="3"/>
          <w:sz w:val="36"/>
          <w:szCs w:val="36"/>
        </w:rPr>
        <w:t xml:space="preserve"> </w:t>
      </w:r>
      <w:r>
        <w:rPr>
          <w:color w:val="4F4F4F"/>
          <w:spacing w:val="-10"/>
          <w:sz w:val="36"/>
          <w:szCs w:val="36"/>
        </w:rPr>
        <w:t>{</w:t>
      </w:r>
    </w:p>
    <w:p>
      <w:pPr>
        <w:pStyle w:val="13"/>
        <w:tabs>
          <w:tab w:val="left" w:pos="4048"/>
        </w:tabs>
        <w:spacing w:before="27" w:line="499" w:lineRule="auto"/>
        <w:ind w:left="1232" w:right="7975" w:firstLine="363"/>
        <w:rPr>
          <w:sz w:val="36"/>
          <w:szCs w:val="36"/>
        </w:rPr>
      </w:pPr>
      <w:r>
        <w:rPr>
          <w:color w:val="131313"/>
          <w:sz w:val="36"/>
          <w:szCs w:val="36"/>
        </w:rPr>
        <w:t xml:space="preserve">sum </w:t>
      </w:r>
      <w:r>
        <w:rPr>
          <w:color w:val="181818"/>
          <w:sz w:val="36"/>
          <w:szCs w:val="36"/>
        </w:rPr>
        <w:t xml:space="preserve">•= </w:t>
      </w:r>
      <w:r>
        <w:rPr>
          <w:sz w:val="36"/>
          <w:szCs w:val="36"/>
        </w:rPr>
        <w:t>keyMatrix|j</w:t>
      </w:r>
      <w:r>
        <w:rPr>
          <w:spacing w:val="40"/>
          <w:sz w:val="36"/>
          <w:szCs w:val="36"/>
        </w:rPr>
        <w:t xml:space="preserve"> </w:t>
      </w:r>
      <w:r>
        <w:rPr>
          <w:color w:val="0F0F0F"/>
          <w:sz w:val="36"/>
          <w:szCs w:val="36"/>
        </w:rPr>
        <w:t>"</w:t>
      </w:r>
      <w:r>
        <w:rPr>
          <w:color w:val="0F0F0F"/>
          <w:spacing w:val="30"/>
          <w:sz w:val="36"/>
          <w:szCs w:val="36"/>
        </w:rPr>
        <w:t xml:space="preserve"> </w:t>
      </w:r>
      <w:r>
        <w:rPr>
          <w:color w:val="0C0C0C"/>
          <w:sz w:val="36"/>
          <w:szCs w:val="36"/>
        </w:rPr>
        <w:t>keysize</w:t>
      </w:r>
      <w:r>
        <w:rPr>
          <w:color w:val="0C0C0C"/>
          <w:spacing w:val="-2"/>
          <w:sz w:val="36"/>
          <w:szCs w:val="36"/>
        </w:rPr>
        <w:t xml:space="preserve"> </w:t>
      </w:r>
      <w:r>
        <w:rPr>
          <w:color w:val="2F2F2F"/>
          <w:sz w:val="36"/>
          <w:szCs w:val="36"/>
        </w:rPr>
        <w:t xml:space="preserve">• </w:t>
      </w:r>
      <w:r>
        <w:rPr>
          <w:color w:val="282828"/>
          <w:sz w:val="36"/>
          <w:szCs w:val="36"/>
        </w:rPr>
        <w:t>k</w:t>
      </w:r>
      <w:r>
        <w:rPr>
          <w:color w:val="363636"/>
          <w:sz w:val="36"/>
          <w:szCs w:val="36"/>
        </w:rPr>
        <w:t>|</w:t>
      </w:r>
      <w:r>
        <w:rPr>
          <w:color w:val="363636"/>
          <w:spacing w:val="27"/>
          <w:sz w:val="36"/>
          <w:szCs w:val="36"/>
        </w:rPr>
        <w:t xml:space="preserve"> </w:t>
      </w:r>
      <w:r>
        <w:rPr>
          <w:color w:val="262626"/>
          <w:sz w:val="36"/>
          <w:szCs w:val="36"/>
        </w:rPr>
        <w:t xml:space="preserve">” </w:t>
      </w:r>
      <w:r>
        <w:rPr>
          <w:color w:val="424242"/>
          <w:sz w:val="36"/>
          <w:szCs w:val="36"/>
        </w:rPr>
        <w:t>ch</w:t>
      </w:r>
      <w:r>
        <w:rPr>
          <w:sz w:val="36"/>
          <w:szCs w:val="36"/>
        </w:rPr>
        <w:t xml:space="preserve">arToNum(text|i </w:t>
      </w:r>
      <w:r>
        <w:rPr>
          <w:color w:val="2A2A2A"/>
          <w:sz w:val="36"/>
          <w:szCs w:val="36"/>
        </w:rPr>
        <w:t xml:space="preserve">• </w:t>
      </w:r>
      <w:r>
        <w:rPr>
          <w:color w:val="232323"/>
          <w:sz w:val="36"/>
          <w:szCs w:val="36"/>
        </w:rPr>
        <w:t xml:space="preserve">k]): </w:t>
      </w:r>
      <w:r>
        <w:rPr>
          <w:sz w:val="36"/>
          <w:szCs w:val="36"/>
        </w:rPr>
        <w:t>encrypted(i</w:t>
      </w:r>
      <w:r>
        <w:rPr>
          <w:spacing w:val="40"/>
          <w:sz w:val="36"/>
          <w:szCs w:val="36"/>
        </w:rPr>
        <w:t xml:space="preserve"> </w:t>
      </w:r>
      <w:r>
        <w:rPr>
          <w:color w:val="1F1F1F"/>
          <w:sz w:val="36"/>
          <w:szCs w:val="36"/>
        </w:rPr>
        <w:t xml:space="preserve">+ </w:t>
      </w:r>
      <w:r>
        <w:rPr>
          <w:color w:val="525252"/>
          <w:sz w:val="36"/>
          <w:szCs w:val="36"/>
        </w:rPr>
        <w:t>j</w:t>
      </w:r>
      <w:r>
        <w:rPr>
          <w:color w:val="343434"/>
          <w:sz w:val="36"/>
          <w:szCs w:val="36"/>
        </w:rPr>
        <w:t>|</w:t>
      </w:r>
      <w:r>
        <w:rPr>
          <w:color w:val="343434"/>
          <w:sz w:val="36"/>
          <w:szCs w:val="36"/>
        </w:rPr>
        <w:tab/>
      </w:r>
      <w:r>
        <w:rPr>
          <w:color w:val="151515"/>
          <w:sz w:val="36"/>
          <w:szCs w:val="36"/>
        </w:rPr>
        <w:t xml:space="preserve">sum </w:t>
      </w:r>
      <w:r>
        <w:rPr>
          <w:color w:val="3D3D3D"/>
          <w:sz w:val="36"/>
          <w:szCs w:val="36"/>
        </w:rPr>
        <w:t>P</w:t>
      </w:r>
      <w:r>
        <w:rPr>
          <w:color w:val="3D3D3D"/>
          <w:spacing w:val="40"/>
          <w:sz w:val="36"/>
          <w:szCs w:val="36"/>
        </w:rPr>
        <w:t xml:space="preserve"> </w:t>
      </w:r>
      <w:r>
        <w:rPr>
          <w:sz w:val="36"/>
          <w:szCs w:val="36"/>
        </w:rPr>
        <w:t>26;</w:t>
      </w:r>
    </w:p>
    <w:p>
      <w:pPr>
        <w:pStyle w:val="13"/>
        <w:rPr>
          <w:sz w:val="36"/>
          <w:szCs w:val="36"/>
        </w:rPr>
      </w:pPr>
    </w:p>
    <w:p>
      <w:pPr>
        <w:pStyle w:val="13"/>
        <w:spacing w:before="36"/>
        <w:rPr>
          <w:sz w:val="36"/>
          <w:szCs w:val="36"/>
        </w:rPr>
      </w:pPr>
    </w:p>
    <w:p>
      <w:pPr>
        <w:spacing w:before="0"/>
        <w:ind w:left="533" w:right="0" w:firstLine="0"/>
        <w:jc w:val="left"/>
        <w:rPr>
          <w:sz w:val="36"/>
          <w:szCs w:val="36"/>
        </w:rPr>
      </w:pPr>
      <w:r>
        <w:rPr>
          <w:color w:val="0F0F0F"/>
          <w:spacing w:val="10"/>
          <w:sz w:val="36"/>
          <w:szCs w:val="36"/>
        </w:rPr>
        <w:t>for</w:t>
      </w:r>
      <w:r>
        <w:rPr>
          <w:color w:val="0F0F0F"/>
          <w:spacing w:val="1"/>
          <w:sz w:val="36"/>
          <w:szCs w:val="36"/>
        </w:rPr>
        <w:t xml:space="preserve"> </w:t>
      </w:r>
      <w:r>
        <w:rPr>
          <w:color w:val="5B5B5B"/>
          <w:sz w:val="36"/>
          <w:szCs w:val="36"/>
        </w:rPr>
        <w:t>(i</w:t>
      </w:r>
      <w:r>
        <w:rPr>
          <w:color w:val="5B5B5B"/>
          <w:spacing w:val="18"/>
          <w:sz w:val="36"/>
          <w:szCs w:val="36"/>
        </w:rPr>
        <w:t xml:space="preserve"> </w:t>
      </w:r>
      <w:r>
        <w:rPr>
          <w:color w:val="6E6E6E"/>
          <w:sz w:val="36"/>
          <w:szCs w:val="36"/>
        </w:rPr>
        <w:t>-</w:t>
      </w:r>
      <w:r>
        <w:rPr>
          <w:color w:val="6E6E6E"/>
          <w:spacing w:val="65"/>
          <w:sz w:val="36"/>
          <w:szCs w:val="36"/>
        </w:rPr>
        <w:t xml:space="preserve"> </w:t>
      </w:r>
      <w:r>
        <w:rPr>
          <w:color w:val="525252"/>
          <w:sz w:val="36"/>
          <w:szCs w:val="36"/>
        </w:rPr>
        <w:t>0,</w:t>
      </w:r>
      <w:r>
        <w:rPr>
          <w:color w:val="525252"/>
          <w:spacing w:val="45"/>
          <w:sz w:val="36"/>
          <w:szCs w:val="36"/>
        </w:rPr>
        <w:t xml:space="preserve"> </w:t>
      </w:r>
      <w:r>
        <w:rPr>
          <w:color w:val="4D4D4D"/>
          <w:sz w:val="36"/>
          <w:szCs w:val="36"/>
        </w:rPr>
        <w:t>i</w:t>
      </w:r>
      <w:r>
        <w:rPr>
          <w:color w:val="4D4D4D"/>
          <w:spacing w:val="5"/>
          <w:sz w:val="36"/>
          <w:szCs w:val="36"/>
        </w:rPr>
        <w:t xml:space="preserve"> </w:t>
      </w:r>
      <w:r>
        <w:rPr>
          <w:color w:val="414141"/>
          <w:sz w:val="36"/>
          <w:szCs w:val="36"/>
        </w:rPr>
        <w:t>&lt;</w:t>
      </w:r>
      <w:r>
        <w:rPr>
          <w:color w:val="414141"/>
          <w:spacing w:val="30"/>
          <w:sz w:val="36"/>
          <w:szCs w:val="36"/>
        </w:rPr>
        <w:t xml:space="preserve"> </w:t>
      </w:r>
      <w:r>
        <w:rPr>
          <w:sz w:val="36"/>
          <w:szCs w:val="36"/>
        </w:rPr>
        <w:t>textLen;</w:t>
      </w:r>
      <w:r>
        <w:rPr>
          <w:spacing w:val="40"/>
          <w:sz w:val="36"/>
          <w:szCs w:val="36"/>
        </w:rPr>
        <w:t xml:space="preserve"> </w:t>
      </w:r>
      <w:r>
        <w:rPr>
          <w:color w:val="383838"/>
          <w:sz w:val="36"/>
          <w:szCs w:val="36"/>
        </w:rPr>
        <w:t>i+</w:t>
      </w:r>
      <w:r>
        <w:rPr>
          <w:color w:val="383838"/>
          <w:spacing w:val="-33"/>
          <w:sz w:val="36"/>
          <w:szCs w:val="36"/>
        </w:rPr>
        <w:t xml:space="preserve"> </w:t>
      </w:r>
      <w:r>
        <w:rPr>
          <w:color w:val="696969"/>
          <w:sz w:val="36"/>
          <w:szCs w:val="36"/>
        </w:rPr>
        <w:t>+)</w:t>
      </w:r>
      <w:r>
        <w:rPr>
          <w:color w:val="696969"/>
          <w:spacing w:val="8"/>
          <w:sz w:val="36"/>
          <w:szCs w:val="36"/>
        </w:rPr>
        <w:t xml:space="preserve"> </w:t>
      </w:r>
      <w:r>
        <w:rPr>
          <w:color w:val="4D4D4D"/>
          <w:spacing w:val="-12"/>
          <w:sz w:val="36"/>
          <w:szCs w:val="36"/>
        </w:rPr>
        <w:t>(</w:t>
      </w:r>
    </w:p>
    <w:p>
      <w:pPr>
        <w:tabs>
          <w:tab w:val="left" w:pos="2223"/>
        </w:tabs>
        <w:spacing w:before="37"/>
        <w:ind w:left="901" w:right="0" w:firstLine="0"/>
        <w:jc w:val="left"/>
        <w:rPr>
          <w:sz w:val="36"/>
          <w:szCs w:val="36"/>
        </w:rPr>
      </w:pPr>
      <w:r>
        <w:rPr>
          <w:spacing w:val="-2"/>
          <w:w w:val="105"/>
          <w:sz w:val="36"/>
          <w:szCs w:val="36"/>
        </w:rPr>
        <w:t>text[ij</w:t>
      </w:r>
      <w:r>
        <w:rPr>
          <w:sz w:val="36"/>
          <w:szCs w:val="36"/>
        </w:rPr>
        <w:tab/>
      </w:r>
      <w:r>
        <w:rPr>
          <w:spacing w:val="-2"/>
          <w:w w:val="105"/>
          <w:sz w:val="36"/>
          <w:szCs w:val="36"/>
        </w:rPr>
        <w:t>numToChar(encrypted</w:t>
      </w:r>
      <w:r>
        <w:rPr>
          <w:color w:val="161616"/>
          <w:spacing w:val="-2"/>
          <w:w w:val="105"/>
          <w:sz w:val="36"/>
          <w:szCs w:val="36"/>
        </w:rPr>
        <w:t>[i]);</w:t>
      </w:r>
    </w:p>
    <w:p>
      <w:pPr>
        <w:pStyle w:val="13"/>
        <w:rPr>
          <w:sz w:val="36"/>
          <w:szCs w:val="36"/>
        </w:rPr>
      </w:pPr>
    </w:p>
    <w:p>
      <w:pPr>
        <w:pStyle w:val="13"/>
        <w:rPr>
          <w:sz w:val="36"/>
          <w:szCs w:val="36"/>
        </w:rPr>
      </w:pPr>
    </w:p>
    <w:p>
      <w:pPr>
        <w:pStyle w:val="13"/>
        <w:spacing w:before="130"/>
        <w:rPr>
          <w:sz w:val="36"/>
          <w:szCs w:val="36"/>
        </w:rPr>
      </w:pPr>
    </w:p>
    <w:p>
      <w:pPr>
        <w:spacing w:before="0"/>
        <w:ind w:left="173" w:right="0" w:firstLine="0"/>
        <w:jc w:val="both"/>
        <w:rPr>
          <w:sz w:val="36"/>
          <w:szCs w:val="36"/>
        </w:rPr>
      </w:pPr>
      <w:r>
        <w:rPr>
          <w:color w:val="161616"/>
          <w:w w:val="105"/>
          <w:sz w:val="36"/>
          <w:szCs w:val="36"/>
        </w:rPr>
        <w:t>int</w:t>
      </w:r>
      <w:r>
        <w:rPr>
          <w:color w:val="161616"/>
          <w:spacing w:val="36"/>
          <w:w w:val="105"/>
          <w:sz w:val="36"/>
          <w:szCs w:val="36"/>
        </w:rPr>
        <w:t xml:space="preserve"> </w:t>
      </w:r>
      <w:r>
        <w:rPr>
          <w:color w:val="383838"/>
          <w:w w:val="105"/>
          <w:sz w:val="36"/>
          <w:szCs w:val="36"/>
        </w:rPr>
        <w:t>main()</w:t>
      </w:r>
      <w:r>
        <w:rPr>
          <w:color w:val="383838"/>
          <w:spacing w:val="14"/>
          <w:w w:val="105"/>
          <w:sz w:val="36"/>
          <w:szCs w:val="36"/>
        </w:rPr>
        <w:t xml:space="preserve"> </w:t>
      </w:r>
      <w:r>
        <w:rPr>
          <w:color w:val="444444"/>
          <w:spacing w:val="-10"/>
          <w:w w:val="105"/>
          <w:sz w:val="36"/>
          <w:szCs w:val="36"/>
        </w:rPr>
        <w:t>(</w:t>
      </w:r>
    </w:p>
    <w:p>
      <w:pPr>
        <w:pStyle w:val="13"/>
        <w:rPr>
          <w:sz w:val="36"/>
          <w:szCs w:val="36"/>
        </w:rPr>
      </w:pPr>
    </w:p>
    <w:p>
      <w:pPr>
        <w:pStyle w:val="13"/>
        <w:rPr>
          <w:sz w:val="36"/>
          <w:szCs w:val="36"/>
        </w:rPr>
      </w:pPr>
    </w:p>
    <w:p>
      <w:pPr>
        <w:pStyle w:val="13"/>
        <w:rPr>
          <w:sz w:val="36"/>
          <w:szCs w:val="36"/>
        </w:rPr>
      </w:pPr>
    </w:p>
    <w:p>
      <w:pPr>
        <w:pStyle w:val="13"/>
        <w:rPr>
          <w:sz w:val="36"/>
          <w:szCs w:val="36"/>
        </w:rPr>
      </w:pPr>
    </w:p>
    <w:p>
      <w:pPr>
        <w:pStyle w:val="13"/>
        <w:rPr>
          <w:sz w:val="36"/>
          <w:szCs w:val="36"/>
        </w:rPr>
      </w:pPr>
    </w:p>
    <w:p>
      <w:pPr>
        <w:pStyle w:val="13"/>
        <w:spacing w:before="147"/>
        <w:rPr>
          <w:sz w:val="36"/>
          <w:szCs w:val="36"/>
        </w:rPr>
      </w:pPr>
    </w:p>
    <w:p>
      <w:pPr>
        <w:pStyle w:val="5"/>
        <w:rPr>
          <w:sz w:val="36"/>
          <w:szCs w:val="36"/>
        </w:rPr>
      </w:pPr>
      <w:r>
        <w:rPr>
          <w:sz w:val="36"/>
          <w:szCs w:val="36"/>
        </w:rPr>
        <w:drawing>
          <wp:anchor distT="0" distB="0" distL="0" distR="0" simplePos="0" relativeHeight="251665408" behindDoc="0" locked="0" layoutInCell="1" allowOverlap="1">
            <wp:simplePos x="0" y="0"/>
            <wp:positionH relativeFrom="page">
              <wp:posOffset>9526270</wp:posOffset>
            </wp:positionH>
            <wp:positionV relativeFrom="paragraph">
              <wp:posOffset>18415</wp:posOffset>
            </wp:positionV>
            <wp:extent cx="459105" cy="358140"/>
            <wp:effectExtent l="0" t="0" r="0" b="0"/>
            <wp:wrapNone/>
            <wp:docPr id="72" name="Image 72"/>
            <wp:cNvGraphicFramePr/>
            <a:graphic xmlns:a="http://schemas.openxmlformats.org/drawingml/2006/main">
              <a:graphicData uri="http://schemas.openxmlformats.org/drawingml/2006/picture">
                <pic:pic xmlns:pic="http://schemas.openxmlformats.org/drawingml/2006/picture">
                  <pic:nvPicPr>
                    <pic:cNvPr id="72" name="Image 72"/>
                    <pic:cNvPicPr/>
                  </pic:nvPicPr>
                  <pic:blipFill>
                    <a:blip r:embed="rId18" cstate="print"/>
                    <a:stretch>
                      <a:fillRect/>
                    </a:stretch>
                  </pic:blipFill>
                  <pic:spPr>
                    <a:xfrm>
                      <a:off x="0" y="0"/>
                      <a:ext cx="458825" cy="358282"/>
                    </a:xfrm>
                    <a:prstGeom prst="rect">
                      <a:avLst/>
                    </a:prstGeom>
                  </pic:spPr>
                </pic:pic>
              </a:graphicData>
            </a:graphic>
          </wp:anchor>
        </w:drawing>
      </w:r>
      <w:r>
        <w:rPr>
          <w:color w:val="181818"/>
          <w:sz w:val="36"/>
          <w:szCs w:val="36"/>
        </w:rPr>
        <w:t>Scanned</w:t>
      </w:r>
      <w:r>
        <w:rPr>
          <w:color w:val="181818"/>
          <w:spacing w:val="34"/>
          <w:sz w:val="36"/>
          <w:szCs w:val="36"/>
        </w:rPr>
        <w:t xml:space="preserve"> </w:t>
      </w:r>
      <w:r>
        <w:rPr>
          <w:color w:val="1A1A1A"/>
          <w:sz w:val="36"/>
          <w:szCs w:val="36"/>
        </w:rPr>
        <w:t>with</w:t>
      </w:r>
      <w:r>
        <w:rPr>
          <w:color w:val="1A1A1A"/>
          <w:spacing w:val="7"/>
          <w:sz w:val="36"/>
          <w:szCs w:val="36"/>
        </w:rPr>
        <w:t xml:space="preserve"> </w:t>
      </w:r>
      <w:r>
        <w:rPr>
          <w:color w:val="161616"/>
          <w:sz w:val="36"/>
          <w:szCs w:val="36"/>
        </w:rPr>
        <w:t>OKEN</w:t>
      </w:r>
      <w:r>
        <w:rPr>
          <w:color w:val="161616"/>
          <w:spacing w:val="5"/>
          <w:sz w:val="36"/>
          <w:szCs w:val="36"/>
        </w:rPr>
        <w:t xml:space="preserve"> </w:t>
      </w:r>
      <w:r>
        <w:rPr>
          <w:color w:val="161616"/>
          <w:spacing w:val="-2"/>
          <w:sz w:val="36"/>
          <w:szCs w:val="36"/>
        </w:rPr>
        <w:t>Scanner</w:t>
      </w:r>
    </w:p>
    <w:p>
      <w:pPr>
        <w:spacing w:after="0"/>
        <w:rPr>
          <w:sz w:val="36"/>
          <w:szCs w:val="36"/>
        </w:rPr>
        <w:sectPr>
          <w:footerReference r:id="rId12" w:type="default"/>
          <w:pgSz w:w="22390" w:h="31660"/>
          <w:pgMar w:top="2320" w:right="520" w:bottom="440" w:left="2940" w:header="0" w:footer="244" w:gutter="0"/>
          <w:cols w:space="720" w:num="1"/>
        </w:sectPr>
      </w:pPr>
    </w:p>
    <w:p>
      <w:pPr>
        <w:pStyle w:val="13"/>
        <w:tabs>
          <w:tab w:val="left" w:pos="3829"/>
        </w:tabs>
        <w:spacing w:before="6"/>
        <w:ind w:left="523"/>
        <w:rPr>
          <w:sz w:val="36"/>
          <w:szCs w:val="36"/>
        </w:rPr>
      </w:pPr>
      <w:r>
        <w:rPr>
          <w:color w:val="3F3F3F"/>
          <w:sz w:val="36"/>
          <w:szCs w:val="36"/>
        </w:rPr>
        <w:t>char</w:t>
      </w:r>
      <w:r>
        <w:rPr>
          <w:color w:val="3F3F3F"/>
          <w:spacing w:val="38"/>
          <w:sz w:val="36"/>
          <w:szCs w:val="36"/>
        </w:rPr>
        <w:t xml:space="preserve"> </w:t>
      </w:r>
      <w:r>
        <w:rPr>
          <w:spacing w:val="-2"/>
          <w:position w:val="2"/>
          <w:sz w:val="36"/>
          <w:szCs w:val="36"/>
        </w:rPr>
        <w:t>p</w:t>
      </w:r>
      <w:r>
        <w:rPr>
          <w:spacing w:val="-2"/>
          <w:sz w:val="36"/>
          <w:szCs w:val="36"/>
        </w:rPr>
        <w:t>lai</w:t>
      </w:r>
      <w:r>
        <w:rPr>
          <w:spacing w:val="-2"/>
          <w:position w:val="2"/>
          <w:sz w:val="36"/>
          <w:szCs w:val="36"/>
        </w:rPr>
        <w:t>n</w:t>
      </w:r>
      <w:r>
        <w:rPr>
          <w:spacing w:val="-2"/>
          <w:sz w:val="36"/>
          <w:szCs w:val="36"/>
        </w:rPr>
        <w:t>text[MAX</w:t>
      </w:r>
      <w:r>
        <w:rPr>
          <w:sz w:val="36"/>
          <w:szCs w:val="36"/>
        </w:rPr>
        <w:tab/>
      </w:r>
      <w:r>
        <w:rPr>
          <w:color w:val="1A1A1A"/>
          <w:w w:val="90"/>
          <w:sz w:val="36"/>
          <w:szCs w:val="36"/>
        </w:rPr>
        <w:t>LL</w:t>
      </w:r>
      <w:r>
        <w:rPr>
          <w:color w:val="1A1A1A"/>
          <w:spacing w:val="-7"/>
          <w:w w:val="90"/>
          <w:sz w:val="36"/>
          <w:szCs w:val="36"/>
        </w:rPr>
        <w:t xml:space="preserve"> </w:t>
      </w:r>
      <w:r>
        <w:rPr>
          <w:color w:val="161616"/>
          <w:spacing w:val="-5"/>
          <w:sz w:val="36"/>
          <w:szCs w:val="36"/>
        </w:rPr>
        <w:t>N|</w:t>
      </w:r>
      <w:r>
        <w:rPr>
          <w:color w:val="444444"/>
          <w:spacing w:val="-5"/>
          <w:sz w:val="36"/>
          <w:szCs w:val="36"/>
        </w:rPr>
        <w:t>,</w:t>
      </w:r>
    </w:p>
    <w:p>
      <w:pPr>
        <w:spacing w:before="31"/>
        <w:ind w:left="535" w:right="0" w:firstLine="0"/>
        <w:jc w:val="left"/>
        <w:rPr>
          <w:sz w:val="36"/>
          <w:szCs w:val="36"/>
        </w:rPr>
      </w:pPr>
      <w:r>
        <w:rPr>
          <w:color w:val="0F0F0F"/>
          <w:w w:val="105"/>
          <w:sz w:val="36"/>
          <w:szCs w:val="36"/>
        </w:rPr>
        <w:t>int</w:t>
      </w:r>
      <w:r>
        <w:rPr>
          <w:color w:val="0F0F0F"/>
          <w:spacing w:val="16"/>
          <w:w w:val="105"/>
          <w:sz w:val="36"/>
          <w:szCs w:val="36"/>
        </w:rPr>
        <w:t xml:space="preserve"> </w:t>
      </w:r>
      <w:r>
        <w:rPr>
          <w:spacing w:val="-2"/>
          <w:w w:val="105"/>
          <w:sz w:val="36"/>
          <w:szCs w:val="36"/>
        </w:rPr>
        <w:t>keysize;</w:t>
      </w:r>
    </w:p>
    <w:p>
      <w:pPr>
        <w:pStyle w:val="13"/>
        <w:spacing w:before="58"/>
        <w:rPr>
          <w:sz w:val="36"/>
          <w:szCs w:val="36"/>
        </w:rPr>
      </w:pPr>
    </w:p>
    <w:p>
      <w:pPr>
        <w:pStyle w:val="13"/>
        <w:spacing w:line="249" w:lineRule="auto"/>
        <w:ind w:left="529" w:right="12732"/>
        <w:rPr>
          <w:sz w:val="36"/>
          <w:szCs w:val="36"/>
        </w:rPr>
      </w:pPr>
      <w:r>
        <w:rPr>
          <w:sz w:val="36"/>
          <w:szCs w:val="36"/>
        </w:rPr>
        <w:t>printf(”L</w:t>
      </w:r>
      <w:r>
        <w:rPr>
          <w:spacing w:val="-10"/>
          <w:sz w:val="36"/>
          <w:szCs w:val="36"/>
        </w:rPr>
        <w:t xml:space="preserve"> </w:t>
      </w:r>
      <w:r>
        <w:rPr>
          <w:sz w:val="36"/>
          <w:szCs w:val="36"/>
        </w:rPr>
        <w:t>nter the plai</w:t>
      </w:r>
      <w:r>
        <w:rPr>
          <w:position w:val="2"/>
          <w:sz w:val="36"/>
          <w:szCs w:val="36"/>
        </w:rPr>
        <w:t>n</w:t>
      </w:r>
      <w:r>
        <w:rPr>
          <w:sz w:val="36"/>
          <w:szCs w:val="36"/>
        </w:rPr>
        <w:t xml:space="preserve">text: </w:t>
      </w:r>
      <w:r>
        <w:rPr>
          <w:color w:val="3B3B3B"/>
          <w:sz w:val="36"/>
          <w:szCs w:val="36"/>
        </w:rPr>
        <w:t xml:space="preserve">"); </w:t>
      </w:r>
      <w:r>
        <w:rPr>
          <w:spacing w:val="-2"/>
          <w:sz w:val="36"/>
          <w:szCs w:val="36"/>
        </w:rPr>
        <w:t>gets(plaintext):</w:t>
      </w:r>
    </w:p>
    <w:p>
      <w:pPr>
        <w:pStyle w:val="13"/>
        <w:spacing w:before="10"/>
        <w:rPr>
          <w:sz w:val="36"/>
          <w:szCs w:val="36"/>
        </w:rPr>
      </w:pPr>
    </w:p>
    <w:p>
      <w:pPr>
        <w:spacing w:before="0"/>
        <w:ind w:left="531" w:right="0" w:firstLine="0"/>
        <w:jc w:val="left"/>
        <w:rPr>
          <w:sz w:val="36"/>
          <w:szCs w:val="36"/>
        </w:rPr>
      </w:pPr>
      <w:r>
        <w:rPr>
          <w:color w:val="0C0C0C"/>
          <w:sz w:val="36"/>
          <w:szCs w:val="36"/>
        </w:rPr>
        <w:t>printY("E</w:t>
      </w:r>
      <w:r>
        <w:rPr>
          <w:color w:val="0C0C0C"/>
          <w:spacing w:val="-7"/>
          <w:sz w:val="36"/>
          <w:szCs w:val="36"/>
        </w:rPr>
        <w:t xml:space="preserve"> </w:t>
      </w:r>
      <w:r>
        <w:rPr>
          <w:sz w:val="36"/>
          <w:szCs w:val="36"/>
        </w:rPr>
        <w:t>nter</w:t>
      </w:r>
      <w:r>
        <w:rPr>
          <w:spacing w:val="37"/>
          <w:sz w:val="36"/>
          <w:szCs w:val="36"/>
        </w:rPr>
        <w:t xml:space="preserve"> </w:t>
      </w:r>
      <w:r>
        <w:rPr>
          <w:sz w:val="36"/>
          <w:szCs w:val="36"/>
        </w:rPr>
        <w:t>the</w:t>
      </w:r>
      <w:r>
        <w:rPr>
          <w:spacing w:val="61"/>
          <w:sz w:val="36"/>
          <w:szCs w:val="36"/>
        </w:rPr>
        <w:t xml:space="preserve"> </w:t>
      </w:r>
      <w:r>
        <w:rPr>
          <w:color w:val="151515"/>
          <w:sz w:val="36"/>
          <w:szCs w:val="36"/>
        </w:rPr>
        <w:t>site</w:t>
      </w:r>
      <w:r>
        <w:rPr>
          <w:color w:val="151515"/>
          <w:spacing w:val="58"/>
          <w:sz w:val="36"/>
          <w:szCs w:val="36"/>
        </w:rPr>
        <w:t xml:space="preserve"> </w:t>
      </w:r>
      <w:r>
        <w:rPr>
          <w:sz w:val="36"/>
          <w:szCs w:val="36"/>
        </w:rPr>
        <w:t>of</w:t>
      </w:r>
      <w:r>
        <w:rPr>
          <w:spacing w:val="28"/>
          <w:sz w:val="36"/>
          <w:szCs w:val="36"/>
        </w:rPr>
        <w:t xml:space="preserve"> </w:t>
      </w:r>
      <w:r>
        <w:rPr>
          <w:sz w:val="36"/>
          <w:szCs w:val="36"/>
        </w:rPr>
        <w:t>the</w:t>
      </w:r>
      <w:r>
        <w:rPr>
          <w:spacing w:val="66"/>
          <w:sz w:val="36"/>
          <w:szCs w:val="36"/>
        </w:rPr>
        <w:t xml:space="preserve"> </w:t>
      </w:r>
      <w:r>
        <w:rPr>
          <w:sz w:val="36"/>
          <w:szCs w:val="36"/>
        </w:rPr>
        <w:t>key</w:t>
      </w:r>
      <w:r>
        <w:rPr>
          <w:spacing w:val="9"/>
          <w:sz w:val="36"/>
          <w:szCs w:val="36"/>
        </w:rPr>
        <w:t xml:space="preserve"> </w:t>
      </w:r>
      <w:r>
        <w:rPr>
          <w:sz w:val="36"/>
          <w:szCs w:val="36"/>
        </w:rPr>
        <w:t>matr</w:t>
      </w:r>
      <w:r>
        <w:rPr>
          <w:spacing w:val="61"/>
          <w:sz w:val="36"/>
          <w:szCs w:val="36"/>
        </w:rPr>
        <w:t xml:space="preserve"> </w:t>
      </w:r>
      <w:r>
        <w:rPr>
          <w:sz w:val="36"/>
          <w:szCs w:val="36"/>
        </w:rPr>
        <w:t>x:</w:t>
      </w:r>
      <w:r>
        <w:rPr>
          <w:spacing w:val="46"/>
          <w:sz w:val="36"/>
          <w:szCs w:val="36"/>
        </w:rPr>
        <w:t xml:space="preserve"> </w:t>
      </w:r>
      <w:r>
        <w:rPr>
          <w:color w:val="2D2D2D"/>
          <w:spacing w:val="-5"/>
          <w:sz w:val="36"/>
          <w:szCs w:val="36"/>
        </w:rPr>
        <w:t>");</w:t>
      </w:r>
    </w:p>
    <w:p>
      <w:pPr>
        <w:pStyle w:val="13"/>
        <w:spacing w:before="35"/>
        <w:ind w:left="524"/>
        <w:rPr>
          <w:sz w:val="36"/>
          <w:szCs w:val="36"/>
        </w:rPr>
      </w:pPr>
      <w:r>
        <w:rPr>
          <w:color w:val="1F1F1F"/>
          <w:sz w:val="36"/>
          <w:szCs w:val="36"/>
        </w:rPr>
        <w:t>sca</w:t>
      </w:r>
      <w:r>
        <w:rPr>
          <w:color w:val="0F0F0F"/>
          <w:sz w:val="36"/>
          <w:szCs w:val="36"/>
        </w:rPr>
        <w:t>nf("%d",</w:t>
      </w:r>
      <w:r>
        <w:rPr>
          <w:color w:val="0F0F0F"/>
          <w:spacing w:val="45"/>
          <w:w w:val="150"/>
          <w:sz w:val="36"/>
          <w:szCs w:val="36"/>
        </w:rPr>
        <w:t xml:space="preserve"> </w:t>
      </w:r>
      <w:r>
        <w:rPr>
          <w:spacing w:val="-2"/>
          <w:sz w:val="36"/>
          <w:szCs w:val="36"/>
        </w:rPr>
        <w:t>&amp;</w:t>
      </w:r>
      <w:r>
        <w:rPr>
          <w:spacing w:val="-2"/>
          <w:position w:val="2"/>
          <w:sz w:val="36"/>
          <w:szCs w:val="36"/>
        </w:rPr>
        <w:t>k</w:t>
      </w:r>
      <w:r>
        <w:rPr>
          <w:spacing w:val="-2"/>
          <w:sz w:val="36"/>
          <w:szCs w:val="36"/>
        </w:rPr>
        <w:t>eysize):</w:t>
      </w:r>
    </w:p>
    <w:p>
      <w:pPr>
        <w:pStyle w:val="13"/>
        <w:spacing w:before="39"/>
        <w:rPr>
          <w:sz w:val="36"/>
          <w:szCs w:val="36"/>
        </w:rPr>
      </w:pPr>
    </w:p>
    <w:p>
      <w:pPr>
        <w:tabs>
          <w:tab w:val="left" w:pos="4121"/>
          <w:tab w:val="left" w:pos="6073"/>
        </w:tabs>
        <w:spacing w:before="0"/>
        <w:ind w:left="534" w:right="0" w:firstLine="0"/>
        <w:jc w:val="left"/>
        <w:rPr>
          <w:sz w:val="36"/>
          <w:szCs w:val="36"/>
        </w:rPr>
      </w:pPr>
      <w:r>
        <w:rPr>
          <w:color w:val="0F0F0F"/>
          <w:sz w:val="36"/>
          <w:szCs w:val="36"/>
        </w:rPr>
        <w:t>int</w:t>
      </w:r>
      <w:r>
        <w:rPr>
          <w:color w:val="0F0F0F"/>
          <w:spacing w:val="26"/>
          <w:sz w:val="36"/>
          <w:szCs w:val="36"/>
        </w:rPr>
        <w:t xml:space="preserve"> </w:t>
      </w:r>
      <w:r>
        <w:rPr>
          <w:color w:val="3B3B3B"/>
          <w:spacing w:val="-2"/>
          <w:sz w:val="36"/>
          <w:szCs w:val="36"/>
        </w:rPr>
        <w:t>i,j,</w:t>
      </w:r>
      <w:r>
        <w:rPr>
          <w:spacing w:val="-2"/>
          <w:sz w:val="36"/>
          <w:szCs w:val="36"/>
        </w:rPr>
        <w:t>keyMatrix[MAX</w:t>
      </w:r>
      <w:r>
        <w:rPr>
          <w:sz w:val="36"/>
          <w:szCs w:val="36"/>
        </w:rPr>
        <w:tab/>
      </w:r>
      <w:r>
        <w:rPr>
          <w:color w:val="232323"/>
          <w:sz w:val="36"/>
          <w:szCs w:val="36"/>
        </w:rPr>
        <w:t>LEN</w:t>
      </w:r>
      <w:r>
        <w:rPr>
          <w:color w:val="232323"/>
          <w:spacing w:val="54"/>
          <w:sz w:val="36"/>
          <w:szCs w:val="36"/>
        </w:rPr>
        <w:t xml:space="preserve"> </w:t>
      </w:r>
      <w:r>
        <w:rPr>
          <w:sz w:val="36"/>
          <w:szCs w:val="36"/>
        </w:rPr>
        <w:t>”</w:t>
      </w:r>
      <w:r>
        <w:rPr>
          <w:spacing w:val="20"/>
          <w:sz w:val="36"/>
          <w:szCs w:val="36"/>
        </w:rPr>
        <w:t xml:space="preserve"> </w:t>
      </w:r>
      <w:r>
        <w:rPr>
          <w:spacing w:val="-5"/>
          <w:sz w:val="36"/>
          <w:szCs w:val="36"/>
        </w:rPr>
        <w:t>MAX</w:t>
      </w:r>
      <w:r>
        <w:rPr>
          <w:sz w:val="36"/>
          <w:szCs w:val="36"/>
        </w:rPr>
        <w:tab/>
      </w:r>
      <w:r>
        <w:rPr>
          <w:color w:val="111111"/>
          <w:spacing w:val="-2"/>
          <w:sz w:val="36"/>
          <w:szCs w:val="36"/>
        </w:rPr>
        <w:t>LEN)</w:t>
      </w:r>
      <w:r>
        <w:rPr>
          <w:color w:val="484848"/>
          <w:spacing w:val="-2"/>
          <w:sz w:val="36"/>
          <w:szCs w:val="36"/>
        </w:rPr>
        <w:t>:</w:t>
      </w:r>
    </w:p>
    <w:p>
      <w:pPr>
        <w:pStyle w:val="13"/>
        <w:spacing w:before="73"/>
        <w:rPr>
          <w:sz w:val="36"/>
          <w:szCs w:val="36"/>
        </w:rPr>
      </w:pPr>
    </w:p>
    <w:p>
      <w:pPr>
        <w:tabs>
          <w:tab w:val="left" w:pos="1756"/>
          <w:tab w:val="left" w:pos="4279"/>
        </w:tabs>
        <w:spacing w:before="0" w:line="252" w:lineRule="auto"/>
        <w:ind w:left="533" w:right="11043" w:hanging="2"/>
        <w:jc w:val="left"/>
        <w:rPr>
          <w:sz w:val="36"/>
          <w:szCs w:val="36"/>
        </w:rPr>
      </w:pPr>
      <w:r>
        <w:rPr>
          <w:sz w:val="36"/>
          <w:szCs w:val="36"/>
        </w:rPr>
        <w:t>printf(”Enter</w:t>
      </w:r>
      <w:r>
        <w:rPr>
          <w:spacing w:val="40"/>
          <w:sz w:val="36"/>
          <w:szCs w:val="36"/>
        </w:rPr>
        <w:t xml:space="preserve"> </w:t>
      </w:r>
      <w:r>
        <w:rPr>
          <w:sz w:val="36"/>
          <w:szCs w:val="36"/>
        </w:rPr>
        <w:t>the key matrix (row by row):\n");</w:t>
      </w:r>
      <w:r>
        <w:rPr>
          <w:spacing w:val="80"/>
          <w:sz w:val="36"/>
          <w:szCs w:val="36"/>
        </w:rPr>
        <w:t xml:space="preserve"> </w:t>
      </w:r>
      <w:r>
        <w:rPr>
          <w:sz w:val="36"/>
          <w:szCs w:val="36"/>
        </w:rPr>
        <w:t xml:space="preserve">far </w:t>
      </w:r>
      <w:r>
        <w:rPr>
          <w:color w:val="595959"/>
          <w:sz w:val="36"/>
          <w:szCs w:val="36"/>
        </w:rPr>
        <w:t xml:space="preserve">( </w:t>
      </w:r>
      <w:r>
        <w:rPr>
          <w:color w:val="4B4B4B"/>
          <w:sz w:val="36"/>
          <w:szCs w:val="36"/>
        </w:rPr>
        <w:t>i</w:t>
      </w:r>
      <w:r>
        <w:rPr>
          <w:color w:val="4B4B4B"/>
          <w:sz w:val="36"/>
          <w:szCs w:val="36"/>
        </w:rPr>
        <w:tab/>
      </w:r>
      <w:r>
        <w:rPr>
          <w:color w:val="444444"/>
          <w:sz w:val="36"/>
          <w:szCs w:val="36"/>
        </w:rPr>
        <w:t xml:space="preserve">0; </w:t>
      </w:r>
      <w:r>
        <w:rPr>
          <w:color w:val="595959"/>
          <w:sz w:val="36"/>
          <w:szCs w:val="36"/>
        </w:rPr>
        <w:t xml:space="preserve">i </w:t>
      </w:r>
      <w:r>
        <w:rPr>
          <w:color w:val="606060"/>
          <w:sz w:val="36"/>
          <w:szCs w:val="36"/>
        </w:rPr>
        <w:t xml:space="preserve">&lt; </w:t>
      </w:r>
      <w:r>
        <w:rPr>
          <w:sz w:val="36"/>
          <w:szCs w:val="36"/>
        </w:rPr>
        <w:t>keysize; i</w:t>
      </w:r>
      <w:r>
        <w:rPr>
          <w:sz w:val="36"/>
          <w:szCs w:val="36"/>
        </w:rPr>
        <w:tab/>
      </w:r>
      <w:r>
        <w:rPr>
          <w:color w:val="383838"/>
          <w:sz w:val="36"/>
          <w:szCs w:val="36"/>
        </w:rPr>
        <w:t xml:space="preserve">+) </w:t>
      </w:r>
      <w:r>
        <w:rPr>
          <w:color w:val="5E5E5E"/>
          <w:sz w:val="36"/>
          <w:szCs w:val="36"/>
        </w:rPr>
        <w:t>{</w:t>
      </w:r>
    </w:p>
    <w:p>
      <w:pPr>
        <w:tabs>
          <w:tab w:val="left" w:pos="2118"/>
        </w:tabs>
        <w:spacing w:before="28"/>
        <w:ind w:left="900" w:right="0" w:firstLine="0"/>
        <w:jc w:val="left"/>
        <w:rPr>
          <w:sz w:val="36"/>
          <w:szCs w:val="36"/>
        </w:rPr>
      </w:pPr>
      <w:r>
        <w:rPr>
          <w:w w:val="105"/>
          <w:sz w:val="36"/>
          <w:szCs w:val="36"/>
        </w:rPr>
        <w:t>for</w:t>
      </w:r>
      <w:r>
        <w:rPr>
          <w:spacing w:val="27"/>
          <w:w w:val="105"/>
          <w:sz w:val="36"/>
          <w:szCs w:val="36"/>
        </w:rPr>
        <w:t xml:space="preserve"> </w:t>
      </w:r>
      <w:r>
        <w:rPr>
          <w:color w:val="6D6D6D"/>
          <w:w w:val="105"/>
          <w:sz w:val="36"/>
          <w:szCs w:val="36"/>
        </w:rPr>
        <w:t>(</w:t>
      </w:r>
      <w:r>
        <w:rPr>
          <w:color w:val="6D6D6D"/>
          <w:spacing w:val="10"/>
          <w:w w:val="105"/>
          <w:sz w:val="36"/>
          <w:szCs w:val="36"/>
        </w:rPr>
        <w:t xml:space="preserve"> </w:t>
      </w:r>
      <w:r>
        <w:rPr>
          <w:color w:val="484848"/>
          <w:spacing w:val="-10"/>
          <w:w w:val="105"/>
          <w:sz w:val="36"/>
          <w:szCs w:val="36"/>
        </w:rPr>
        <w:t>j</w:t>
      </w:r>
      <w:r>
        <w:rPr>
          <w:color w:val="484848"/>
          <w:sz w:val="36"/>
          <w:szCs w:val="36"/>
        </w:rPr>
        <w:tab/>
      </w:r>
      <w:r>
        <w:rPr>
          <w:color w:val="545454"/>
          <w:w w:val="105"/>
          <w:sz w:val="36"/>
          <w:szCs w:val="36"/>
        </w:rPr>
        <w:t>0;</w:t>
      </w:r>
      <w:r>
        <w:rPr>
          <w:color w:val="545454"/>
          <w:spacing w:val="23"/>
          <w:w w:val="105"/>
          <w:sz w:val="36"/>
          <w:szCs w:val="36"/>
        </w:rPr>
        <w:t xml:space="preserve"> </w:t>
      </w:r>
      <w:r>
        <w:rPr>
          <w:color w:val="484848"/>
          <w:w w:val="105"/>
          <w:sz w:val="36"/>
          <w:szCs w:val="36"/>
        </w:rPr>
        <w:t>j</w:t>
      </w:r>
      <w:r>
        <w:rPr>
          <w:color w:val="484848"/>
          <w:spacing w:val="-9"/>
          <w:w w:val="105"/>
          <w:sz w:val="36"/>
          <w:szCs w:val="36"/>
        </w:rPr>
        <w:t xml:space="preserve"> </w:t>
      </w:r>
      <w:r>
        <w:rPr>
          <w:color w:val="383838"/>
          <w:w w:val="105"/>
          <w:sz w:val="36"/>
          <w:szCs w:val="36"/>
        </w:rPr>
        <w:t>&lt;</w:t>
      </w:r>
      <w:r>
        <w:rPr>
          <w:color w:val="383838"/>
          <w:spacing w:val="-4"/>
          <w:w w:val="105"/>
          <w:sz w:val="36"/>
          <w:szCs w:val="36"/>
        </w:rPr>
        <w:t xml:space="preserve"> </w:t>
      </w:r>
      <w:r>
        <w:rPr>
          <w:w w:val="105"/>
          <w:sz w:val="36"/>
          <w:szCs w:val="36"/>
        </w:rPr>
        <w:t>keySi7e;</w:t>
      </w:r>
      <w:r>
        <w:rPr>
          <w:spacing w:val="38"/>
          <w:w w:val="105"/>
          <w:sz w:val="36"/>
          <w:szCs w:val="36"/>
        </w:rPr>
        <w:t xml:space="preserve"> </w:t>
      </w:r>
      <w:r>
        <w:rPr>
          <w:color w:val="131313"/>
          <w:w w:val="105"/>
          <w:sz w:val="36"/>
          <w:szCs w:val="36"/>
        </w:rPr>
        <w:t>j+</w:t>
      </w:r>
      <w:r>
        <w:rPr>
          <w:color w:val="131313"/>
          <w:spacing w:val="-21"/>
          <w:w w:val="105"/>
          <w:sz w:val="36"/>
          <w:szCs w:val="36"/>
        </w:rPr>
        <w:t xml:space="preserve"> </w:t>
      </w:r>
      <w:r>
        <w:rPr>
          <w:color w:val="111111"/>
          <w:w w:val="105"/>
          <w:sz w:val="36"/>
          <w:szCs w:val="36"/>
        </w:rPr>
        <w:t>+)</w:t>
      </w:r>
      <w:r>
        <w:rPr>
          <w:color w:val="111111"/>
          <w:spacing w:val="16"/>
          <w:w w:val="105"/>
          <w:sz w:val="36"/>
          <w:szCs w:val="36"/>
        </w:rPr>
        <w:t xml:space="preserve"> </w:t>
      </w:r>
      <w:r>
        <w:rPr>
          <w:color w:val="2D2D2D"/>
          <w:spacing w:val="-10"/>
          <w:w w:val="105"/>
          <w:sz w:val="36"/>
          <w:szCs w:val="36"/>
        </w:rPr>
        <w:t>(</w:t>
      </w:r>
    </w:p>
    <w:p>
      <w:pPr>
        <w:spacing w:before="36"/>
        <w:ind w:left="1253" w:right="0" w:firstLine="0"/>
        <w:jc w:val="left"/>
        <w:rPr>
          <w:sz w:val="36"/>
          <w:szCs w:val="36"/>
        </w:rPr>
      </w:pPr>
      <w:r>
        <w:rPr>
          <w:color w:val="0F0F0F"/>
          <w:sz w:val="36"/>
          <w:szCs w:val="36"/>
        </w:rPr>
        <w:t>scanf(”and”,</w:t>
      </w:r>
      <w:r>
        <w:rPr>
          <w:color w:val="0F0F0F"/>
          <w:spacing w:val="45"/>
          <w:sz w:val="36"/>
          <w:szCs w:val="36"/>
        </w:rPr>
        <w:t xml:space="preserve"> </w:t>
      </w:r>
      <w:r>
        <w:rPr>
          <w:color w:val="0C0C0C"/>
          <w:sz w:val="36"/>
          <w:szCs w:val="36"/>
        </w:rPr>
        <w:t>&amp;</w:t>
      </w:r>
      <w:r>
        <w:rPr>
          <w:sz w:val="36"/>
          <w:szCs w:val="36"/>
        </w:rPr>
        <w:t>keyMatrix[i</w:t>
      </w:r>
      <w:r>
        <w:rPr>
          <w:spacing w:val="32"/>
          <w:sz w:val="36"/>
          <w:szCs w:val="36"/>
        </w:rPr>
        <w:t xml:space="preserve"> </w:t>
      </w:r>
      <w:r>
        <w:rPr>
          <w:sz w:val="36"/>
          <w:szCs w:val="36"/>
        </w:rPr>
        <w:t>*</w:t>
      </w:r>
      <w:r>
        <w:rPr>
          <w:spacing w:val="26"/>
          <w:sz w:val="36"/>
          <w:szCs w:val="36"/>
        </w:rPr>
        <w:t xml:space="preserve"> </w:t>
      </w:r>
      <w:r>
        <w:rPr>
          <w:sz w:val="36"/>
          <w:szCs w:val="36"/>
        </w:rPr>
        <w:t>keysize</w:t>
      </w:r>
      <w:r>
        <w:rPr>
          <w:spacing w:val="38"/>
          <w:sz w:val="36"/>
          <w:szCs w:val="36"/>
        </w:rPr>
        <w:t xml:space="preserve"> </w:t>
      </w:r>
      <w:r>
        <w:rPr>
          <w:color w:val="878787"/>
          <w:sz w:val="36"/>
          <w:szCs w:val="36"/>
        </w:rPr>
        <w:t>+</w:t>
      </w:r>
      <w:r>
        <w:rPr>
          <w:color w:val="878787"/>
          <w:spacing w:val="30"/>
          <w:sz w:val="36"/>
          <w:szCs w:val="36"/>
        </w:rPr>
        <w:t xml:space="preserve"> </w:t>
      </w:r>
      <w:r>
        <w:rPr>
          <w:color w:val="181818"/>
          <w:spacing w:val="-4"/>
          <w:sz w:val="36"/>
          <w:szCs w:val="36"/>
        </w:rPr>
        <w:t>j]);</w:t>
      </w:r>
    </w:p>
    <w:p>
      <w:pPr>
        <w:pStyle w:val="13"/>
        <w:rPr>
          <w:sz w:val="36"/>
          <w:szCs w:val="36"/>
        </w:rPr>
      </w:pPr>
    </w:p>
    <w:p>
      <w:pPr>
        <w:pStyle w:val="13"/>
        <w:spacing w:before="60"/>
        <w:rPr>
          <w:sz w:val="36"/>
          <w:szCs w:val="36"/>
        </w:rPr>
      </w:pPr>
    </w:p>
    <w:p>
      <w:pPr>
        <w:pStyle w:val="13"/>
        <w:spacing w:before="1"/>
        <w:ind w:left="533"/>
        <w:rPr>
          <w:sz w:val="36"/>
          <w:szCs w:val="36"/>
        </w:rPr>
      </w:pPr>
      <w:r>
        <w:rPr>
          <w:color w:val="0F0F0F"/>
          <w:sz w:val="36"/>
          <w:szCs w:val="36"/>
        </w:rPr>
        <w:t>int</w:t>
      </w:r>
      <w:r>
        <w:rPr>
          <w:color w:val="0F0F0F"/>
          <w:spacing w:val="21"/>
          <w:sz w:val="36"/>
          <w:szCs w:val="36"/>
        </w:rPr>
        <w:t xml:space="preserve"> </w:t>
      </w:r>
      <w:r>
        <w:rPr>
          <w:sz w:val="36"/>
          <w:szCs w:val="36"/>
        </w:rPr>
        <w:t>textLe</w:t>
      </w:r>
      <w:r>
        <w:rPr>
          <w:position w:val="2"/>
          <w:sz w:val="36"/>
          <w:szCs w:val="36"/>
        </w:rPr>
        <w:t>n</w:t>
      </w:r>
      <w:r>
        <w:rPr>
          <w:spacing w:val="-7"/>
          <w:position w:val="2"/>
          <w:sz w:val="36"/>
          <w:szCs w:val="36"/>
        </w:rPr>
        <w:t xml:space="preserve"> </w:t>
      </w:r>
      <w:r>
        <w:rPr>
          <w:color w:val="828282"/>
          <w:sz w:val="36"/>
          <w:szCs w:val="36"/>
        </w:rPr>
        <w:t>=</w:t>
      </w:r>
      <w:r>
        <w:rPr>
          <w:color w:val="828282"/>
          <w:spacing w:val="26"/>
          <w:sz w:val="36"/>
          <w:szCs w:val="36"/>
        </w:rPr>
        <w:t xml:space="preserve"> </w:t>
      </w:r>
      <w:r>
        <w:rPr>
          <w:spacing w:val="-2"/>
          <w:sz w:val="36"/>
          <w:szCs w:val="36"/>
        </w:rPr>
        <w:t>strIen(plaintext);</w:t>
      </w:r>
    </w:p>
    <w:p>
      <w:pPr>
        <w:pStyle w:val="13"/>
        <w:spacing w:before="11"/>
        <w:ind w:left="533"/>
        <w:rPr>
          <w:sz w:val="36"/>
          <w:szCs w:val="36"/>
        </w:rPr>
      </w:pPr>
      <w:r>
        <w:rPr>
          <w:sz w:val="36"/>
          <w:szCs w:val="36"/>
        </w:rPr>
        <w:t>int</w:t>
      </w:r>
      <w:r>
        <w:rPr>
          <w:spacing w:val="8"/>
          <w:sz w:val="36"/>
          <w:szCs w:val="36"/>
        </w:rPr>
        <w:t xml:space="preserve"> </w:t>
      </w:r>
      <w:r>
        <w:rPr>
          <w:color w:val="131313"/>
          <w:sz w:val="36"/>
          <w:szCs w:val="36"/>
        </w:rPr>
        <w:t>padding</w:t>
      </w:r>
      <w:r>
        <w:rPr>
          <w:color w:val="131313"/>
          <w:spacing w:val="37"/>
          <w:sz w:val="36"/>
          <w:szCs w:val="36"/>
        </w:rPr>
        <w:t xml:space="preserve"> </w:t>
      </w:r>
      <w:r>
        <w:rPr>
          <w:color w:val="343434"/>
          <w:sz w:val="36"/>
          <w:szCs w:val="36"/>
        </w:rPr>
        <w:t>=</w:t>
      </w:r>
      <w:r>
        <w:rPr>
          <w:color w:val="343434"/>
          <w:spacing w:val="17"/>
          <w:sz w:val="36"/>
          <w:szCs w:val="36"/>
        </w:rPr>
        <w:t xml:space="preserve"> </w:t>
      </w:r>
      <w:r>
        <w:rPr>
          <w:color w:val="0C0C0C"/>
          <w:sz w:val="36"/>
          <w:szCs w:val="36"/>
        </w:rPr>
        <w:t>keysize</w:t>
      </w:r>
      <w:r>
        <w:rPr>
          <w:color w:val="0C0C0C"/>
          <w:spacing w:val="10"/>
          <w:sz w:val="36"/>
          <w:szCs w:val="36"/>
        </w:rPr>
        <w:t xml:space="preserve"> </w:t>
      </w:r>
      <w:r>
        <w:rPr>
          <w:color w:val="5B5B5B"/>
          <w:sz w:val="36"/>
          <w:szCs w:val="36"/>
        </w:rPr>
        <w:t>-</w:t>
      </w:r>
      <w:r>
        <w:rPr>
          <w:color w:val="5B5B5B"/>
          <w:spacing w:val="43"/>
          <w:sz w:val="36"/>
          <w:szCs w:val="36"/>
        </w:rPr>
        <w:t xml:space="preserve"> </w:t>
      </w:r>
      <w:r>
        <w:rPr>
          <w:sz w:val="36"/>
          <w:szCs w:val="36"/>
        </w:rPr>
        <w:t>(text</w:t>
      </w:r>
      <w:r>
        <w:rPr>
          <w:spacing w:val="-44"/>
          <w:sz w:val="36"/>
          <w:szCs w:val="36"/>
        </w:rPr>
        <w:t xml:space="preserve"> </w:t>
      </w:r>
      <w:r>
        <w:rPr>
          <w:sz w:val="36"/>
          <w:szCs w:val="36"/>
        </w:rPr>
        <w:t>Len</w:t>
      </w:r>
      <w:r>
        <w:rPr>
          <w:spacing w:val="-5"/>
          <w:sz w:val="36"/>
          <w:szCs w:val="36"/>
        </w:rPr>
        <w:t xml:space="preserve"> </w:t>
      </w:r>
      <w:r>
        <w:rPr>
          <w:color w:val="262626"/>
          <w:sz w:val="36"/>
          <w:szCs w:val="36"/>
        </w:rPr>
        <w:t>%</w:t>
      </w:r>
      <w:r>
        <w:rPr>
          <w:color w:val="262626"/>
          <w:spacing w:val="1"/>
          <w:sz w:val="36"/>
          <w:szCs w:val="36"/>
        </w:rPr>
        <w:t xml:space="preserve"> </w:t>
      </w:r>
      <w:r>
        <w:rPr>
          <w:spacing w:val="-2"/>
          <w:sz w:val="36"/>
          <w:szCs w:val="36"/>
        </w:rPr>
        <w:t>key5ize);</w:t>
      </w:r>
    </w:p>
    <w:p>
      <w:pPr>
        <w:spacing w:before="34" w:line="471" w:lineRule="exact"/>
        <w:ind w:left="532" w:right="0" w:firstLine="0"/>
        <w:jc w:val="left"/>
        <w:rPr>
          <w:sz w:val="36"/>
          <w:szCs w:val="36"/>
        </w:rPr>
      </w:pPr>
      <w:r>
        <w:rPr>
          <w:sz w:val="36"/>
          <w:szCs w:val="36"/>
        </w:rPr>
        <w:t>if</w:t>
      </w:r>
      <w:r>
        <w:rPr>
          <w:spacing w:val="-10"/>
          <w:sz w:val="36"/>
          <w:szCs w:val="36"/>
        </w:rPr>
        <w:t xml:space="preserve"> </w:t>
      </w:r>
      <w:r>
        <w:rPr>
          <w:color w:val="2A2A2A"/>
          <w:sz w:val="36"/>
          <w:szCs w:val="36"/>
        </w:rPr>
        <w:t>(padding</w:t>
      </w:r>
      <w:r>
        <w:rPr>
          <w:color w:val="2A2A2A"/>
          <w:spacing w:val="21"/>
          <w:sz w:val="36"/>
          <w:szCs w:val="36"/>
        </w:rPr>
        <w:t xml:space="preserve"> </w:t>
      </w:r>
      <w:r>
        <w:rPr>
          <w:color w:val="6B6B6B"/>
          <w:sz w:val="36"/>
          <w:szCs w:val="36"/>
        </w:rPr>
        <w:t>&lt;</w:t>
      </w:r>
      <w:r>
        <w:rPr>
          <w:color w:val="6B6B6B"/>
          <w:spacing w:val="-7"/>
          <w:sz w:val="36"/>
          <w:szCs w:val="36"/>
        </w:rPr>
        <w:t xml:space="preserve"> </w:t>
      </w:r>
      <w:r>
        <w:rPr>
          <w:color w:val="0F0F0F"/>
          <w:sz w:val="36"/>
          <w:szCs w:val="36"/>
        </w:rPr>
        <w:t>keysize)</w:t>
      </w:r>
      <w:r>
        <w:rPr>
          <w:color w:val="0F0F0F"/>
          <w:spacing w:val="19"/>
          <w:sz w:val="36"/>
          <w:szCs w:val="36"/>
        </w:rPr>
        <w:t xml:space="preserve"> </w:t>
      </w:r>
      <w:r>
        <w:rPr>
          <w:color w:val="4B4B4B"/>
          <w:spacing w:val="-10"/>
          <w:sz w:val="36"/>
          <w:szCs w:val="36"/>
        </w:rPr>
        <w:t>{</w:t>
      </w:r>
    </w:p>
    <w:p>
      <w:pPr>
        <w:tabs>
          <w:tab w:val="left" w:pos="2116"/>
        </w:tabs>
        <w:spacing w:before="0" w:line="483" w:lineRule="exact"/>
        <w:ind w:left="900" w:right="0" w:firstLine="0"/>
        <w:jc w:val="left"/>
        <w:rPr>
          <w:sz w:val="36"/>
          <w:szCs w:val="36"/>
        </w:rPr>
      </w:pPr>
      <w:r>
        <w:rPr>
          <w:color w:val="2D2D2D"/>
          <w:sz w:val="36"/>
          <w:szCs w:val="36"/>
        </w:rPr>
        <w:t>for</w:t>
      </w:r>
      <w:r>
        <w:rPr>
          <w:color w:val="2D2D2D"/>
          <w:spacing w:val="-13"/>
          <w:sz w:val="36"/>
          <w:szCs w:val="36"/>
        </w:rPr>
        <w:t xml:space="preserve"> </w:t>
      </w:r>
      <w:r>
        <w:rPr>
          <w:color w:val="5B5B5B"/>
          <w:sz w:val="36"/>
          <w:szCs w:val="36"/>
        </w:rPr>
        <w:t>(</w:t>
      </w:r>
      <w:r>
        <w:rPr>
          <w:color w:val="5B5B5B"/>
          <w:spacing w:val="-12"/>
          <w:sz w:val="36"/>
          <w:szCs w:val="36"/>
        </w:rPr>
        <w:t xml:space="preserve"> </w:t>
      </w:r>
      <w:r>
        <w:rPr>
          <w:color w:val="444444"/>
          <w:spacing w:val="-10"/>
          <w:sz w:val="36"/>
          <w:szCs w:val="36"/>
        </w:rPr>
        <w:t>i</w:t>
      </w:r>
      <w:r>
        <w:rPr>
          <w:color w:val="444444"/>
          <w:sz w:val="36"/>
          <w:szCs w:val="36"/>
        </w:rPr>
        <w:tab/>
      </w:r>
      <w:r>
        <w:rPr>
          <w:color w:val="2B2B2B"/>
          <w:sz w:val="36"/>
          <w:szCs w:val="36"/>
        </w:rPr>
        <w:t>0;</w:t>
      </w:r>
      <w:r>
        <w:rPr>
          <w:color w:val="2B2B2B"/>
          <w:spacing w:val="-4"/>
          <w:sz w:val="36"/>
          <w:szCs w:val="36"/>
        </w:rPr>
        <w:t xml:space="preserve"> </w:t>
      </w:r>
      <w:r>
        <w:rPr>
          <w:color w:val="7E7E7E"/>
          <w:sz w:val="36"/>
          <w:szCs w:val="36"/>
        </w:rPr>
        <w:t>i</w:t>
      </w:r>
      <w:r>
        <w:rPr>
          <w:color w:val="7E7E7E"/>
          <w:spacing w:val="-23"/>
          <w:sz w:val="36"/>
          <w:szCs w:val="36"/>
        </w:rPr>
        <w:t xml:space="preserve"> </w:t>
      </w:r>
      <w:r>
        <w:rPr>
          <w:color w:val="111111"/>
          <w:sz w:val="36"/>
          <w:szCs w:val="36"/>
        </w:rPr>
        <w:t>&lt;</w:t>
      </w:r>
      <w:r>
        <w:rPr>
          <w:color w:val="111111"/>
          <w:spacing w:val="-22"/>
          <w:sz w:val="36"/>
          <w:szCs w:val="36"/>
        </w:rPr>
        <w:t xml:space="preserve"> </w:t>
      </w:r>
      <w:r>
        <w:rPr>
          <w:color w:val="242424"/>
          <w:sz w:val="36"/>
          <w:szCs w:val="36"/>
        </w:rPr>
        <w:t>padding:</w:t>
      </w:r>
      <w:r>
        <w:rPr>
          <w:color w:val="242424"/>
          <w:spacing w:val="-3"/>
          <w:sz w:val="36"/>
          <w:szCs w:val="36"/>
        </w:rPr>
        <w:t xml:space="preserve"> </w:t>
      </w:r>
      <w:r>
        <w:rPr>
          <w:sz w:val="36"/>
          <w:szCs w:val="36"/>
        </w:rPr>
        <w:t>i++)</w:t>
      </w:r>
      <w:r>
        <w:rPr>
          <w:spacing w:val="-19"/>
          <w:sz w:val="36"/>
          <w:szCs w:val="36"/>
        </w:rPr>
        <w:t xml:space="preserve"> </w:t>
      </w:r>
      <w:r>
        <w:rPr>
          <w:color w:val="363636"/>
          <w:spacing w:val="-10"/>
          <w:sz w:val="36"/>
          <w:szCs w:val="36"/>
        </w:rPr>
        <w:t>(</w:t>
      </w:r>
    </w:p>
    <w:p>
      <w:pPr>
        <w:spacing w:before="22"/>
        <w:ind w:left="1259" w:right="0" w:firstLine="0"/>
        <w:jc w:val="left"/>
        <w:rPr>
          <w:sz w:val="36"/>
          <w:szCs w:val="36"/>
        </w:rPr>
      </w:pPr>
      <w:r>
        <w:rPr>
          <w:sz w:val="36"/>
          <w:szCs w:val="36"/>
        </w:rPr>
        <w:t>plaintext|textLen</w:t>
      </w:r>
      <w:r>
        <w:rPr>
          <w:spacing w:val="4"/>
          <w:sz w:val="36"/>
          <w:szCs w:val="36"/>
        </w:rPr>
        <w:t xml:space="preserve"> </w:t>
      </w:r>
      <w:r>
        <w:rPr>
          <w:sz w:val="36"/>
          <w:szCs w:val="36"/>
        </w:rPr>
        <w:t>+</w:t>
      </w:r>
      <w:r>
        <w:rPr>
          <w:spacing w:val="44"/>
          <w:sz w:val="36"/>
          <w:szCs w:val="36"/>
        </w:rPr>
        <w:t xml:space="preserve"> </w:t>
      </w:r>
      <w:r>
        <w:rPr>
          <w:color w:val="1D1D1D"/>
          <w:sz w:val="36"/>
          <w:szCs w:val="36"/>
        </w:rPr>
        <w:t>i|</w:t>
      </w:r>
      <w:r>
        <w:rPr>
          <w:color w:val="1D1D1D"/>
          <w:spacing w:val="-19"/>
          <w:sz w:val="36"/>
          <w:szCs w:val="36"/>
        </w:rPr>
        <w:t xml:space="preserve"> </w:t>
      </w:r>
      <w:r>
        <w:rPr>
          <w:color w:val="6B6B6B"/>
          <w:sz w:val="36"/>
          <w:szCs w:val="36"/>
        </w:rPr>
        <w:t>-</w:t>
      </w:r>
      <w:r>
        <w:rPr>
          <w:color w:val="6B6B6B"/>
          <w:spacing w:val="43"/>
          <w:w w:val="150"/>
          <w:sz w:val="36"/>
          <w:szCs w:val="36"/>
        </w:rPr>
        <w:t xml:space="preserve"> </w:t>
      </w:r>
      <w:r>
        <w:rPr>
          <w:color w:val="212121"/>
          <w:spacing w:val="-4"/>
          <w:position w:val="17"/>
          <w:sz w:val="36"/>
          <w:szCs w:val="36"/>
        </w:rPr>
        <w:t>1</w:t>
      </w:r>
      <w:r>
        <w:rPr>
          <w:color w:val="212121"/>
          <w:spacing w:val="-4"/>
          <w:sz w:val="36"/>
          <w:szCs w:val="36"/>
        </w:rPr>
        <w:t>X';</w:t>
      </w:r>
    </w:p>
    <w:p>
      <w:pPr>
        <w:pStyle w:val="13"/>
        <w:spacing w:before="48"/>
        <w:rPr>
          <w:sz w:val="36"/>
          <w:szCs w:val="36"/>
        </w:rPr>
      </w:pPr>
    </w:p>
    <w:p>
      <w:pPr>
        <w:spacing w:before="0"/>
        <w:ind w:left="890" w:right="0" w:firstLine="0"/>
        <w:jc w:val="left"/>
        <w:rPr>
          <w:sz w:val="36"/>
          <w:szCs w:val="36"/>
        </w:rPr>
      </w:pPr>
      <w:r>
        <w:rPr>
          <w:sz w:val="36"/>
          <w:szCs w:val="36"/>
        </w:rPr>
        <w:t>plaintext[textLen</w:t>
      </w:r>
      <w:r>
        <w:rPr>
          <w:spacing w:val="-10"/>
          <w:sz w:val="36"/>
          <w:szCs w:val="36"/>
        </w:rPr>
        <w:t xml:space="preserve"> </w:t>
      </w:r>
      <w:r>
        <w:rPr>
          <w:sz w:val="36"/>
          <w:szCs w:val="36"/>
        </w:rPr>
        <w:t>+</w:t>
      </w:r>
      <w:r>
        <w:rPr>
          <w:spacing w:val="6"/>
          <w:sz w:val="36"/>
          <w:szCs w:val="36"/>
        </w:rPr>
        <w:t xml:space="preserve"> </w:t>
      </w:r>
      <w:r>
        <w:rPr>
          <w:sz w:val="36"/>
          <w:szCs w:val="36"/>
        </w:rPr>
        <w:t>padding]</w:t>
      </w:r>
      <w:r>
        <w:rPr>
          <w:spacing w:val="41"/>
          <w:sz w:val="36"/>
          <w:szCs w:val="36"/>
        </w:rPr>
        <w:t xml:space="preserve"> </w:t>
      </w:r>
      <w:r>
        <w:rPr>
          <w:color w:val="6E6E6E"/>
          <w:sz w:val="36"/>
          <w:szCs w:val="36"/>
        </w:rPr>
        <w:t>-</w:t>
      </w:r>
      <w:r>
        <w:rPr>
          <w:color w:val="6E6E6E"/>
          <w:spacing w:val="41"/>
          <w:sz w:val="36"/>
          <w:szCs w:val="36"/>
        </w:rPr>
        <w:t xml:space="preserve"> </w:t>
      </w:r>
      <w:r>
        <w:rPr>
          <w:color w:val="2A2A2A"/>
          <w:spacing w:val="-2"/>
          <w:sz w:val="36"/>
          <w:szCs w:val="36"/>
        </w:rPr>
        <w:t>’\0’;</w:t>
      </w:r>
    </w:p>
    <w:p>
      <w:pPr>
        <w:pStyle w:val="13"/>
        <w:rPr>
          <w:sz w:val="36"/>
          <w:szCs w:val="36"/>
        </w:rPr>
      </w:pPr>
    </w:p>
    <w:p>
      <w:pPr>
        <w:pStyle w:val="13"/>
        <w:spacing w:before="14"/>
        <w:rPr>
          <w:sz w:val="36"/>
          <w:szCs w:val="36"/>
        </w:rPr>
      </w:pPr>
    </w:p>
    <w:p>
      <w:pPr>
        <w:pStyle w:val="13"/>
        <w:ind w:left="522"/>
        <w:rPr>
          <w:sz w:val="36"/>
          <w:szCs w:val="36"/>
        </w:rPr>
      </w:pPr>
      <w:r>
        <w:rPr>
          <w:sz w:val="36"/>
          <w:szCs w:val="36"/>
        </w:rPr>
        <w:t>encryptHilI(plaintext,</w:t>
      </w:r>
      <w:r>
        <w:rPr>
          <w:spacing w:val="39"/>
          <w:sz w:val="36"/>
          <w:szCs w:val="36"/>
        </w:rPr>
        <w:t xml:space="preserve"> </w:t>
      </w:r>
      <w:r>
        <w:rPr>
          <w:sz w:val="36"/>
          <w:szCs w:val="36"/>
        </w:rPr>
        <w:t>keyMatrix,</w:t>
      </w:r>
      <w:r>
        <w:rPr>
          <w:spacing w:val="65"/>
          <w:sz w:val="36"/>
          <w:szCs w:val="36"/>
        </w:rPr>
        <w:t xml:space="preserve"> </w:t>
      </w:r>
      <w:r>
        <w:rPr>
          <w:spacing w:val="-2"/>
          <w:sz w:val="36"/>
          <w:szCs w:val="36"/>
        </w:rPr>
        <w:t>keysize):</w:t>
      </w:r>
    </w:p>
    <w:p>
      <w:pPr>
        <w:pStyle w:val="13"/>
        <w:spacing w:before="35"/>
        <w:rPr>
          <w:sz w:val="36"/>
          <w:szCs w:val="36"/>
        </w:rPr>
      </w:pPr>
    </w:p>
    <w:p>
      <w:pPr>
        <w:pStyle w:val="13"/>
        <w:spacing w:before="1" w:line="499" w:lineRule="auto"/>
        <w:ind w:left="530" w:right="11950"/>
        <w:rPr>
          <w:sz w:val="36"/>
          <w:szCs w:val="36"/>
        </w:rPr>
      </w:pPr>
      <w:r>
        <w:rPr>
          <w:color w:val="131313"/>
          <w:sz w:val="36"/>
          <w:szCs w:val="36"/>
        </w:rPr>
        <w:t xml:space="preserve">printf{”Encrypted </w:t>
      </w:r>
      <w:r>
        <w:rPr>
          <w:color w:val="0C0C0C"/>
          <w:sz w:val="36"/>
          <w:szCs w:val="36"/>
        </w:rPr>
        <w:t xml:space="preserve">text: </w:t>
      </w:r>
      <w:r>
        <w:rPr>
          <w:color w:val="2F2F2F"/>
          <w:sz w:val="36"/>
          <w:szCs w:val="36"/>
        </w:rPr>
        <w:t xml:space="preserve">%s\n", </w:t>
      </w:r>
      <w:r>
        <w:rPr>
          <w:sz w:val="36"/>
          <w:szCs w:val="36"/>
        </w:rPr>
        <w:t>plaintext); ret</w:t>
      </w:r>
      <w:r>
        <w:rPr>
          <w:spacing w:val="-17"/>
          <w:sz w:val="36"/>
          <w:szCs w:val="36"/>
        </w:rPr>
        <w:t xml:space="preserve"> </w:t>
      </w:r>
      <w:r>
        <w:rPr>
          <w:color w:val="1D1D1D"/>
          <w:sz w:val="36"/>
          <w:szCs w:val="36"/>
        </w:rPr>
        <w:t xml:space="preserve">urn </w:t>
      </w:r>
      <w:r>
        <w:rPr>
          <w:color w:val="3B3B3B"/>
          <w:sz w:val="36"/>
          <w:szCs w:val="36"/>
        </w:rPr>
        <w:t>0,</w:t>
      </w:r>
    </w:p>
    <w:p>
      <w:pPr>
        <w:pStyle w:val="13"/>
        <w:spacing w:before="354"/>
        <w:rPr>
          <w:sz w:val="36"/>
          <w:szCs w:val="36"/>
        </w:rPr>
      </w:pPr>
    </w:p>
    <w:p>
      <w:pPr>
        <w:pStyle w:val="3"/>
        <w:ind w:left="153"/>
        <w:rPr>
          <w:sz w:val="36"/>
          <w:szCs w:val="36"/>
        </w:rPr>
      </w:pPr>
      <w:r>
        <w:rPr>
          <w:spacing w:val="-2"/>
          <w:sz w:val="36"/>
          <w:szCs w:val="36"/>
        </w:rPr>
        <w:t>OUTPUT:</w:t>
      </w:r>
    </w:p>
    <w:p>
      <w:pPr>
        <w:pStyle w:val="13"/>
        <w:spacing w:before="345"/>
        <w:ind w:left="164"/>
        <w:rPr>
          <w:sz w:val="36"/>
          <w:szCs w:val="36"/>
        </w:rPr>
      </w:pPr>
      <w:r>
        <w:rPr>
          <w:sz w:val="36"/>
          <w:szCs w:val="36"/>
        </w:rPr>
        <w:t>Entef</w:t>
      </w:r>
      <w:r>
        <w:rPr>
          <w:spacing w:val="34"/>
          <w:sz w:val="36"/>
          <w:szCs w:val="36"/>
        </w:rPr>
        <w:t xml:space="preserve"> </w:t>
      </w:r>
      <w:r>
        <w:rPr>
          <w:sz w:val="36"/>
          <w:szCs w:val="36"/>
        </w:rPr>
        <w:t>the</w:t>
      </w:r>
      <w:r>
        <w:rPr>
          <w:spacing w:val="24"/>
          <w:sz w:val="36"/>
          <w:szCs w:val="36"/>
        </w:rPr>
        <w:t xml:space="preserve"> </w:t>
      </w:r>
      <w:r>
        <w:rPr>
          <w:sz w:val="36"/>
          <w:szCs w:val="36"/>
        </w:rPr>
        <w:t>plaintext:</w:t>
      </w:r>
      <w:r>
        <w:rPr>
          <w:spacing w:val="42"/>
          <w:sz w:val="36"/>
          <w:szCs w:val="36"/>
        </w:rPr>
        <w:t xml:space="preserve"> </w:t>
      </w:r>
      <w:r>
        <w:rPr>
          <w:color w:val="0C0C0C"/>
          <w:spacing w:val="-2"/>
          <w:sz w:val="36"/>
          <w:szCs w:val="36"/>
        </w:rPr>
        <w:t>hello</w:t>
      </w:r>
    </w:p>
    <w:p>
      <w:pPr>
        <w:spacing w:before="366"/>
        <w:ind w:left="168" w:right="0" w:firstLine="0"/>
        <w:jc w:val="left"/>
        <w:rPr>
          <w:sz w:val="36"/>
          <w:szCs w:val="36"/>
        </w:rPr>
      </w:pPr>
      <w:r>
        <w:rPr>
          <w:color w:val="181818"/>
          <w:w w:val="110"/>
          <w:sz w:val="36"/>
          <w:szCs w:val="36"/>
        </w:rPr>
        <w:t>E</w:t>
      </w:r>
      <w:r>
        <w:rPr>
          <w:w w:val="110"/>
          <w:sz w:val="36"/>
          <w:szCs w:val="36"/>
        </w:rPr>
        <w:t>nter</w:t>
      </w:r>
      <w:r>
        <w:rPr>
          <w:spacing w:val="30"/>
          <w:w w:val="110"/>
          <w:sz w:val="36"/>
          <w:szCs w:val="36"/>
        </w:rPr>
        <w:t xml:space="preserve"> </w:t>
      </w:r>
      <w:r>
        <w:rPr>
          <w:w w:val="110"/>
          <w:sz w:val="36"/>
          <w:szCs w:val="36"/>
        </w:rPr>
        <w:t>the</w:t>
      </w:r>
      <w:r>
        <w:rPr>
          <w:spacing w:val="31"/>
          <w:w w:val="110"/>
          <w:sz w:val="36"/>
          <w:szCs w:val="36"/>
        </w:rPr>
        <w:t xml:space="preserve"> </w:t>
      </w:r>
      <w:r>
        <w:rPr>
          <w:color w:val="181818"/>
          <w:w w:val="110"/>
          <w:sz w:val="36"/>
          <w:szCs w:val="36"/>
        </w:rPr>
        <w:t>size</w:t>
      </w:r>
      <w:r>
        <w:rPr>
          <w:color w:val="181818"/>
          <w:spacing w:val="29"/>
          <w:w w:val="110"/>
          <w:sz w:val="36"/>
          <w:szCs w:val="36"/>
        </w:rPr>
        <w:t xml:space="preserve"> </w:t>
      </w:r>
      <w:r>
        <w:rPr>
          <w:w w:val="110"/>
          <w:sz w:val="36"/>
          <w:szCs w:val="36"/>
        </w:rPr>
        <w:t>of</w:t>
      </w:r>
      <w:r>
        <w:rPr>
          <w:spacing w:val="34"/>
          <w:w w:val="110"/>
          <w:sz w:val="36"/>
          <w:szCs w:val="36"/>
        </w:rPr>
        <w:t xml:space="preserve"> </w:t>
      </w:r>
      <w:r>
        <w:rPr>
          <w:w w:val="110"/>
          <w:sz w:val="36"/>
          <w:szCs w:val="36"/>
        </w:rPr>
        <w:t>the</w:t>
      </w:r>
      <w:r>
        <w:rPr>
          <w:spacing w:val="46"/>
          <w:w w:val="110"/>
          <w:sz w:val="36"/>
          <w:szCs w:val="36"/>
        </w:rPr>
        <w:t xml:space="preserve"> </w:t>
      </w:r>
      <w:r>
        <w:rPr>
          <w:color w:val="111111"/>
          <w:w w:val="110"/>
          <w:sz w:val="36"/>
          <w:szCs w:val="36"/>
        </w:rPr>
        <w:t>key</w:t>
      </w:r>
      <w:r>
        <w:rPr>
          <w:color w:val="111111"/>
          <w:spacing w:val="28"/>
          <w:w w:val="110"/>
          <w:sz w:val="36"/>
          <w:szCs w:val="36"/>
        </w:rPr>
        <w:t xml:space="preserve"> </w:t>
      </w:r>
      <w:r>
        <w:rPr>
          <w:color w:val="151515"/>
          <w:w w:val="110"/>
          <w:sz w:val="36"/>
          <w:szCs w:val="36"/>
        </w:rPr>
        <w:t>matrix:</w:t>
      </w:r>
      <w:r>
        <w:rPr>
          <w:color w:val="151515"/>
          <w:spacing w:val="37"/>
          <w:w w:val="110"/>
          <w:sz w:val="36"/>
          <w:szCs w:val="36"/>
        </w:rPr>
        <w:t xml:space="preserve"> </w:t>
      </w:r>
      <w:r>
        <w:rPr>
          <w:color w:val="0E0E0E"/>
          <w:spacing w:val="-10"/>
          <w:w w:val="110"/>
          <w:sz w:val="36"/>
          <w:szCs w:val="36"/>
        </w:rPr>
        <w:t>2</w:t>
      </w:r>
    </w:p>
    <w:p>
      <w:pPr>
        <w:tabs>
          <w:tab w:val="left" w:pos="1763"/>
        </w:tabs>
        <w:spacing w:before="406"/>
        <w:ind w:left="169" w:right="0" w:firstLine="0"/>
        <w:jc w:val="left"/>
        <w:rPr>
          <w:sz w:val="36"/>
          <w:szCs w:val="36"/>
        </w:rPr>
      </w:pPr>
      <w:r>
        <w:rPr>
          <w:color w:val="6D6D6D"/>
          <w:w w:val="105"/>
          <w:sz w:val="36"/>
          <w:szCs w:val="36"/>
        </w:rPr>
        <w:t>L</w:t>
      </w:r>
      <w:r>
        <w:rPr>
          <w:color w:val="6D6D6D"/>
          <w:spacing w:val="-30"/>
          <w:w w:val="105"/>
          <w:sz w:val="36"/>
          <w:szCs w:val="36"/>
        </w:rPr>
        <w:t xml:space="preserve"> </w:t>
      </w:r>
      <w:r>
        <w:rPr>
          <w:w w:val="105"/>
          <w:sz w:val="36"/>
          <w:szCs w:val="36"/>
        </w:rPr>
        <w:t>nter</w:t>
      </w:r>
      <w:r>
        <w:rPr>
          <w:spacing w:val="59"/>
          <w:w w:val="105"/>
          <w:sz w:val="36"/>
          <w:szCs w:val="36"/>
        </w:rPr>
        <w:t xml:space="preserve"> </w:t>
      </w:r>
      <w:r>
        <w:rPr>
          <w:w w:val="105"/>
          <w:sz w:val="36"/>
          <w:szCs w:val="36"/>
        </w:rPr>
        <w:t>t</w:t>
      </w:r>
      <w:r>
        <w:rPr>
          <w:spacing w:val="-33"/>
          <w:w w:val="105"/>
          <w:sz w:val="36"/>
          <w:szCs w:val="36"/>
        </w:rPr>
        <w:t xml:space="preserve"> </w:t>
      </w:r>
      <w:r>
        <w:rPr>
          <w:color w:val="0C0C0C"/>
          <w:spacing w:val="-5"/>
          <w:w w:val="105"/>
          <w:sz w:val="36"/>
          <w:szCs w:val="36"/>
        </w:rPr>
        <w:t>lie</w:t>
      </w:r>
      <w:r>
        <w:rPr>
          <w:color w:val="0C0C0C"/>
          <w:sz w:val="36"/>
          <w:szCs w:val="36"/>
        </w:rPr>
        <w:tab/>
      </w:r>
      <w:r>
        <w:rPr>
          <w:w w:val="105"/>
          <w:sz w:val="36"/>
          <w:szCs w:val="36"/>
        </w:rPr>
        <w:t>key</w:t>
      </w:r>
      <w:r>
        <w:rPr>
          <w:spacing w:val="19"/>
          <w:w w:val="105"/>
          <w:sz w:val="36"/>
          <w:szCs w:val="36"/>
        </w:rPr>
        <w:t xml:space="preserve">  </w:t>
      </w:r>
      <w:r>
        <w:rPr>
          <w:w w:val="105"/>
          <w:sz w:val="36"/>
          <w:szCs w:val="36"/>
        </w:rPr>
        <w:t>mat</w:t>
      </w:r>
      <w:r>
        <w:rPr>
          <w:spacing w:val="75"/>
          <w:w w:val="105"/>
          <w:sz w:val="36"/>
          <w:szCs w:val="36"/>
        </w:rPr>
        <w:t xml:space="preserve"> </w:t>
      </w:r>
      <w:r>
        <w:rPr>
          <w:color w:val="161616"/>
          <w:w w:val="105"/>
          <w:sz w:val="36"/>
          <w:szCs w:val="36"/>
        </w:rPr>
        <w:t>rix</w:t>
      </w:r>
      <w:r>
        <w:rPr>
          <w:color w:val="161616"/>
          <w:spacing w:val="22"/>
          <w:w w:val="105"/>
          <w:sz w:val="36"/>
          <w:szCs w:val="36"/>
        </w:rPr>
        <w:t xml:space="preserve"> </w:t>
      </w:r>
      <w:r>
        <w:rPr>
          <w:color w:val="161616"/>
          <w:w w:val="105"/>
          <w:sz w:val="36"/>
          <w:szCs w:val="36"/>
        </w:rPr>
        <w:t>{row</w:t>
      </w:r>
      <w:r>
        <w:rPr>
          <w:color w:val="161616"/>
          <w:spacing w:val="14"/>
          <w:w w:val="105"/>
          <w:sz w:val="36"/>
          <w:szCs w:val="36"/>
        </w:rPr>
        <w:t xml:space="preserve"> </w:t>
      </w:r>
      <w:r>
        <w:rPr>
          <w:color w:val="111111"/>
          <w:w w:val="105"/>
          <w:sz w:val="36"/>
          <w:szCs w:val="36"/>
        </w:rPr>
        <w:t>by</w:t>
      </w:r>
      <w:r>
        <w:rPr>
          <w:color w:val="111111"/>
          <w:spacing w:val="20"/>
          <w:w w:val="105"/>
          <w:sz w:val="36"/>
          <w:szCs w:val="36"/>
        </w:rPr>
        <w:t xml:space="preserve"> </w:t>
      </w:r>
      <w:r>
        <w:rPr>
          <w:color w:val="1C1C1C"/>
          <w:spacing w:val="-4"/>
          <w:w w:val="105"/>
          <w:sz w:val="36"/>
          <w:szCs w:val="36"/>
        </w:rPr>
        <w:t>row)</w:t>
      </w:r>
      <w:r>
        <w:rPr>
          <w:color w:val="565656"/>
          <w:spacing w:val="-4"/>
          <w:w w:val="105"/>
          <w:sz w:val="36"/>
          <w:szCs w:val="36"/>
        </w:rPr>
        <w:t>:</w:t>
      </w:r>
    </w:p>
    <w:p>
      <w:pPr>
        <w:pStyle w:val="13"/>
        <w:spacing w:before="207"/>
        <w:rPr>
          <w:sz w:val="36"/>
          <w:szCs w:val="36"/>
        </w:rPr>
      </w:pPr>
      <w:r>
        <w:rPr>
          <w:sz w:val="36"/>
          <w:szCs w:val="36"/>
        </w:rPr>
        <w:drawing>
          <wp:anchor distT="0" distB="0" distL="0" distR="0" simplePos="0" relativeHeight="251686912" behindDoc="1" locked="0" layoutInCell="1" allowOverlap="1">
            <wp:simplePos x="0" y="0"/>
            <wp:positionH relativeFrom="page">
              <wp:posOffset>2004060</wp:posOffset>
            </wp:positionH>
            <wp:positionV relativeFrom="paragraph">
              <wp:posOffset>302260</wp:posOffset>
            </wp:positionV>
            <wp:extent cx="259715" cy="163830"/>
            <wp:effectExtent l="0" t="0" r="0" b="0"/>
            <wp:wrapTopAndBottom/>
            <wp:docPr id="74" name="Image 74"/>
            <wp:cNvGraphicFramePr/>
            <a:graphic xmlns:a="http://schemas.openxmlformats.org/drawingml/2006/main">
              <a:graphicData uri="http://schemas.openxmlformats.org/drawingml/2006/picture">
                <pic:pic xmlns:pic="http://schemas.openxmlformats.org/drawingml/2006/picture">
                  <pic:nvPicPr>
                    <pic:cNvPr id="74" name="Image 74"/>
                    <pic:cNvPicPr/>
                  </pic:nvPicPr>
                  <pic:blipFill>
                    <a:blip r:embed="rId48" cstate="print"/>
                    <a:stretch>
                      <a:fillRect/>
                    </a:stretch>
                  </pic:blipFill>
                  <pic:spPr>
                    <a:xfrm>
                      <a:off x="0" y="0"/>
                      <a:ext cx="259976" cy="164020"/>
                    </a:xfrm>
                    <a:prstGeom prst="rect">
                      <a:avLst/>
                    </a:prstGeom>
                  </pic:spPr>
                </pic:pic>
              </a:graphicData>
            </a:graphic>
          </wp:anchor>
        </w:drawing>
      </w:r>
    </w:p>
    <w:p>
      <w:pPr>
        <w:pStyle w:val="13"/>
        <w:spacing w:before="32"/>
        <w:rPr>
          <w:sz w:val="36"/>
          <w:szCs w:val="36"/>
        </w:rPr>
      </w:pPr>
    </w:p>
    <w:p>
      <w:pPr>
        <w:spacing w:before="0"/>
        <w:ind w:left="156" w:right="0" w:firstLine="0"/>
        <w:jc w:val="left"/>
        <w:rPr>
          <w:sz w:val="36"/>
          <w:szCs w:val="36"/>
        </w:rPr>
      </w:pPr>
      <w:r>
        <w:rPr>
          <w:sz w:val="36"/>
          <w:szCs w:val="36"/>
        </w:rPr>
        <w:t>2</w:t>
      </w:r>
      <w:r>
        <w:rPr>
          <w:spacing w:val="25"/>
          <w:sz w:val="36"/>
          <w:szCs w:val="36"/>
        </w:rPr>
        <w:t xml:space="preserve"> </w:t>
      </w:r>
      <w:r>
        <w:rPr>
          <w:color w:val="494949"/>
          <w:spacing w:val="-10"/>
          <w:sz w:val="36"/>
          <w:szCs w:val="36"/>
        </w:rPr>
        <w:t>3</w:t>
      </w:r>
    </w:p>
    <w:p>
      <w:pPr>
        <w:spacing w:before="309"/>
        <w:ind w:left="164" w:right="0" w:firstLine="0"/>
        <w:jc w:val="left"/>
        <w:rPr>
          <w:sz w:val="36"/>
          <w:szCs w:val="36"/>
        </w:rPr>
      </w:pPr>
      <w:r>
        <w:rPr>
          <w:sz w:val="36"/>
          <w:szCs w:val="36"/>
        </w:rPr>
        <w:t>E</w:t>
      </w:r>
      <w:r>
        <w:rPr>
          <w:position w:val="2"/>
          <w:sz w:val="36"/>
          <w:szCs w:val="36"/>
        </w:rPr>
        <w:t>n</w:t>
      </w:r>
      <w:r>
        <w:rPr>
          <w:sz w:val="36"/>
          <w:szCs w:val="36"/>
        </w:rPr>
        <w:t>crypted</w:t>
      </w:r>
      <w:r>
        <w:rPr>
          <w:spacing w:val="15"/>
          <w:sz w:val="36"/>
          <w:szCs w:val="36"/>
        </w:rPr>
        <w:t xml:space="preserve"> </w:t>
      </w:r>
      <w:r>
        <w:rPr>
          <w:sz w:val="36"/>
          <w:szCs w:val="36"/>
        </w:rPr>
        <w:t>text:</w:t>
      </w:r>
      <w:r>
        <w:rPr>
          <w:spacing w:val="-14"/>
          <w:sz w:val="36"/>
          <w:szCs w:val="36"/>
        </w:rPr>
        <w:t xml:space="preserve"> </w:t>
      </w:r>
      <w:r>
        <w:rPr>
          <w:color w:val="161616"/>
          <w:spacing w:val="-2"/>
          <w:sz w:val="36"/>
          <w:szCs w:val="36"/>
        </w:rPr>
        <w:t>PAHDIT</w:t>
      </w:r>
    </w:p>
    <w:p>
      <w:pPr>
        <w:pStyle w:val="13"/>
        <w:rPr>
          <w:sz w:val="36"/>
          <w:szCs w:val="36"/>
        </w:rPr>
      </w:pPr>
    </w:p>
    <w:p>
      <w:pPr>
        <w:pStyle w:val="13"/>
        <w:rPr>
          <w:sz w:val="36"/>
          <w:szCs w:val="36"/>
        </w:rPr>
      </w:pPr>
    </w:p>
    <w:p>
      <w:pPr>
        <w:pStyle w:val="13"/>
        <w:rPr>
          <w:sz w:val="36"/>
          <w:szCs w:val="36"/>
        </w:rPr>
      </w:pPr>
    </w:p>
    <w:p>
      <w:pPr>
        <w:pStyle w:val="13"/>
        <w:spacing w:before="117"/>
        <w:rPr>
          <w:sz w:val="36"/>
          <w:szCs w:val="36"/>
        </w:rPr>
      </w:pPr>
    </w:p>
    <w:p>
      <w:pPr>
        <w:pStyle w:val="10"/>
        <w:numPr>
          <w:ilvl w:val="0"/>
          <w:numId w:val="1"/>
        </w:numPr>
        <w:tabs>
          <w:tab w:val="left" w:pos="945"/>
        </w:tabs>
        <w:spacing w:before="0" w:after="0" w:line="240" w:lineRule="auto"/>
        <w:ind w:left="945" w:right="0" w:hanging="766"/>
        <w:jc w:val="left"/>
        <w:rPr>
          <w:position w:val="2"/>
          <w:sz w:val="36"/>
          <w:szCs w:val="36"/>
        </w:rPr>
      </w:pPr>
      <w:r>
        <w:rPr>
          <w:color w:val="111111"/>
          <w:position w:val="2"/>
          <w:sz w:val="36"/>
          <w:szCs w:val="36"/>
        </w:rPr>
        <w:t>Write</w:t>
      </w:r>
      <w:r>
        <w:rPr>
          <w:color w:val="111111"/>
          <w:spacing w:val="15"/>
          <w:position w:val="2"/>
          <w:sz w:val="36"/>
          <w:szCs w:val="36"/>
        </w:rPr>
        <w:t xml:space="preserve"> </w:t>
      </w:r>
      <w:r>
        <w:rPr>
          <w:color w:val="313131"/>
          <w:position w:val="2"/>
          <w:sz w:val="36"/>
          <w:szCs w:val="36"/>
        </w:rPr>
        <w:t>a</w:t>
      </w:r>
      <w:r>
        <w:rPr>
          <w:color w:val="313131"/>
          <w:spacing w:val="4"/>
          <w:position w:val="2"/>
          <w:sz w:val="36"/>
          <w:szCs w:val="36"/>
        </w:rPr>
        <w:t xml:space="preserve"> </w:t>
      </w:r>
      <w:r>
        <w:rPr>
          <w:color w:val="181818"/>
          <w:position w:val="2"/>
          <w:sz w:val="36"/>
          <w:szCs w:val="36"/>
        </w:rPr>
        <w:t>C</w:t>
      </w:r>
      <w:r>
        <w:rPr>
          <w:color w:val="181818"/>
          <w:spacing w:val="29"/>
          <w:position w:val="2"/>
          <w:sz w:val="36"/>
          <w:szCs w:val="36"/>
        </w:rPr>
        <w:t xml:space="preserve"> </w:t>
      </w:r>
      <w:r>
        <w:rPr>
          <w:position w:val="2"/>
          <w:sz w:val="36"/>
          <w:szCs w:val="36"/>
        </w:rPr>
        <w:t>progr</w:t>
      </w:r>
      <w:r>
        <w:rPr>
          <w:sz w:val="36"/>
          <w:szCs w:val="36"/>
        </w:rPr>
        <w:t>a</w:t>
      </w:r>
      <w:r>
        <w:rPr>
          <w:position w:val="2"/>
          <w:sz w:val="36"/>
          <w:szCs w:val="36"/>
        </w:rPr>
        <w:t>m</w:t>
      </w:r>
      <w:r>
        <w:rPr>
          <w:spacing w:val="-10"/>
          <w:position w:val="2"/>
          <w:sz w:val="36"/>
          <w:szCs w:val="36"/>
        </w:rPr>
        <w:t xml:space="preserve"> </w:t>
      </w:r>
      <w:r>
        <w:rPr>
          <w:position w:val="2"/>
          <w:sz w:val="36"/>
          <w:szCs w:val="36"/>
        </w:rPr>
        <w:t>for</w:t>
      </w:r>
      <w:r>
        <w:rPr>
          <w:spacing w:val="42"/>
          <w:w w:val="150"/>
          <w:position w:val="2"/>
          <w:sz w:val="36"/>
          <w:szCs w:val="36"/>
        </w:rPr>
        <w:t xml:space="preserve"> </w:t>
      </w:r>
      <w:r>
        <w:rPr>
          <w:position w:val="2"/>
          <w:sz w:val="36"/>
          <w:szCs w:val="36"/>
        </w:rPr>
        <w:t>one-time</w:t>
      </w:r>
      <w:r>
        <w:rPr>
          <w:spacing w:val="33"/>
          <w:position w:val="2"/>
          <w:sz w:val="36"/>
          <w:szCs w:val="36"/>
        </w:rPr>
        <w:t xml:space="preserve"> </w:t>
      </w:r>
      <w:r>
        <w:rPr>
          <w:color w:val="131313"/>
          <w:position w:val="2"/>
          <w:sz w:val="36"/>
          <w:szCs w:val="36"/>
        </w:rPr>
        <w:t>pad</w:t>
      </w:r>
      <w:r>
        <w:rPr>
          <w:color w:val="131313"/>
          <w:spacing w:val="24"/>
          <w:position w:val="2"/>
          <w:sz w:val="36"/>
          <w:szCs w:val="36"/>
        </w:rPr>
        <w:t xml:space="preserve"> </w:t>
      </w:r>
      <w:r>
        <w:rPr>
          <w:position w:val="2"/>
          <w:sz w:val="36"/>
          <w:szCs w:val="36"/>
        </w:rPr>
        <w:t>version</w:t>
      </w:r>
      <w:r>
        <w:rPr>
          <w:spacing w:val="25"/>
          <w:position w:val="2"/>
          <w:sz w:val="36"/>
          <w:szCs w:val="36"/>
        </w:rPr>
        <w:t xml:space="preserve"> </w:t>
      </w:r>
      <w:r>
        <w:rPr>
          <w:color w:val="161616"/>
          <w:position w:val="2"/>
          <w:sz w:val="36"/>
          <w:szCs w:val="36"/>
        </w:rPr>
        <w:t>of</w:t>
      </w:r>
      <w:r>
        <w:rPr>
          <w:color w:val="161616"/>
          <w:spacing w:val="18"/>
          <w:position w:val="2"/>
          <w:sz w:val="36"/>
          <w:szCs w:val="36"/>
        </w:rPr>
        <w:t xml:space="preserve"> </w:t>
      </w:r>
      <w:r>
        <w:rPr>
          <w:color w:val="131313"/>
          <w:position w:val="2"/>
          <w:sz w:val="36"/>
          <w:szCs w:val="36"/>
        </w:rPr>
        <w:t>the</w:t>
      </w:r>
      <w:r>
        <w:rPr>
          <w:color w:val="131313"/>
          <w:spacing w:val="6"/>
          <w:position w:val="2"/>
          <w:sz w:val="36"/>
          <w:szCs w:val="36"/>
        </w:rPr>
        <w:t xml:space="preserve"> </w:t>
      </w:r>
      <w:r>
        <w:rPr>
          <w:color w:val="0F0F0F"/>
          <w:position w:val="2"/>
          <w:sz w:val="36"/>
          <w:szCs w:val="36"/>
        </w:rPr>
        <w:t>Vigenére</w:t>
      </w:r>
      <w:r>
        <w:rPr>
          <w:color w:val="0F0F0F"/>
          <w:spacing w:val="40"/>
          <w:position w:val="2"/>
          <w:sz w:val="36"/>
          <w:szCs w:val="36"/>
        </w:rPr>
        <w:t xml:space="preserve"> </w:t>
      </w:r>
      <w:r>
        <w:rPr>
          <w:position w:val="2"/>
          <w:sz w:val="36"/>
          <w:szCs w:val="36"/>
        </w:rPr>
        <w:t>cipher.</w:t>
      </w:r>
      <w:r>
        <w:rPr>
          <w:spacing w:val="31"/>
          <w:position w:val="2"/>
          <w:sz w:val="36"/>
          <w:szCs w:val="36"/>
        </w:rPr>
        <w:t xml:space="preserve"> </w:t>
      </w:r>
      <w:r>
        <w:rPr>
          <w:position w:val="2"/>
          <w:sz w:val="36"/>
          <w:szCs w:val="36"/>
        </w:rPr>
        <w:t>In</w:t>
      </w:r>
      <w:r>
        <w:rPr>
          <w:spacing w:val="1"/>
          <w:position w:val="2"/>
          <w:sz w:val="36"/>
          <w:szCs w:val="36"/>
        </w:rPr>
        <w:t xml:space="preserve"> </w:t>
      </w:r>
      <w:r>
        <w:rPr>
          <w:position w:val="2"/>
          <w:sz w:val="36"/>
          <w:szCs w:val="36"/>
        </w:rPr>
        <w:t>this</w:t>
      </w:r>
      <w:r>
        <w:rPr>
          <w:spacing w:val="33"/>
          <w:position w:val="2"/>
          <w:sz w:val="36"/>
          <w:szCs w:val="36"/>
        </w:rPr>
        <w:t xml:space="preserve"> </w:t>
      </w:r>
      <w:r>
        <w:rPr>
          <w:color w:val="161616"/>
          <w:spacing w:val="-2"/>
          <w:position w:val="2"/>
          <w:sz w:val="36"/>
          <w:szCs w:val="36"/>
        </w:rPr>
        <w:t>scheme,</w:t>
      </w:r>
    </w:p>
    <w:p>
      <w:pPr>
        <w:spacing w:before="0"/>
        <w:ind w:left="171" w:right="0" w:firstLine="0"/>
        <w:jc w:val="left"/>
        <w:rPr>
          <w:sz w:val="36"/>
          <w:szCs w:val="36"/>
        </w:rPr>
      </w:pPr>
      <w:r>
        <w:rPr>
          <w:color w:val="131313"/>
          <w:position w:val="2"/>
          <w:sz w:val="36"/>
          <w:szCs w:val="36"/>
        </w:rPr>
        <w:t>the</w:t>
      </w:r>
      <w:r>
        <w:rPr>
          <w:color w:val="131313"/>
          <w:spacing w:val="25"/>
          <w:position w:val="2"/>
          <w:sz w:val="36"/>
          <w:szCs w:val="36"/>
        </w:rPr>
        <w:t xml:space="preserve"> </w:t>
      </w:r>
      <w:r>
        <w:rPr>
          <w:position w:val="2"/>
          <w:sz w:val="36"/>
          <w:szCs w:val="36"/>
        </w:rPr>
        <w:t>key</w:t>
      </w:r>
      <w:r>
        <w:rPr>
          <w:spacing w:val="49"/>
          <w:position w:val="2"/>
          <w:sz w:val="36"/>
          <w:szCs w:val="36"/>
        </w:rPr>
        <w:t xml:space="preserve"> </w:t>
      </w:r>
      <w:r>
        <w:rPr>
          <w:color w:val="383838"/>
          <w:position w:val="2"/>
          <w:sz w:val="36"/>
          <w:szCs w:val="36"/>
        </w:rPr>
        <w:t>is</w:t>
      </w:r>
      <w:r>
        <w:rPr>
          <w:color w:val="383838"/>
          <w:spacing w:val="19"/>
          <w:position w:val="2"/>
          <w:sz w:val="36"/>
          <w:szCs w:val="36"/>
        </w:rPr>
        <w:t xml:space="preserve"> </w:t>
      </w:r>
      <w:r>
        <w:rPr>
          <w:color w:val="2D2D2D"/>
          <w:position w:val="2"/>
          <w:sz w:val="36"/>
          <w:szCs w:val="36"/>
        </w:rPr>
        <w:t>a</w:t>
      </w:r>
      <w:r>
        <w:rPr>
          <w:color w:val="2D2D2D"/>
          <w:spacing w:val="21"/>
          <w:position w:val="2"/>
          <w:sz w:val="36"/>
          <w:szCs w:val="36"/>
        </w:rPr>
        <w:t xml:space="preserve"> </w:t>
      </w:r>
      <w:r>
        <w:rPr>
          <w:color w:val="111111"/>
          <w:position w:val="2"/>
          <w:sz w:val="36"/>
          <w:szCs w:val="36"/>
        </w:rPr>
        <w:t>stream</w:t>
      </w:r>
      <w:r>
        <w:rPr>
          <w:color w:val="111111"/>
          <w:spacing w:val="27"/>
          <w:position w:val="2"/>
          <w:sz w:val="36"/>
          <w:szCs w:val="36"/>
        </w:rPr>
        <w:t xml:space="preserve"> </w:t>
      </w:r>
      <w:r>
        <w:rPr>
          <w:color w:val="232323"/>
          <w:position w:val="2"/>
          <w:sz w:val="36"/>
          <w:szCs w:val="36"/>
        </w:rPr>
        <w:t>of</w:t>
      </w:r>
      <w:r>
        <w:rPr>
          <w:color w:val="232323"/>
          <w:spacing w:val="29"/>
          <w:position w:val="2"/>
          <w:sz w:val="36"/>
          <w:szCs w:val="36"/>
        </w:rPr>
        <w:t xml:space="preserve"> </w:t>
      </w:r>
      <w:r>
        <w:rPr>
          <w:position w:val="2"/>
          <w:sz w:val="36"/>
          <w:szCs w:val="36"/>
        </w:rPr>
        <w:t>random</w:t>
      </w:r>
      <w:r>
        <w:rPr>
          <w:spacing w:val="43"/>
          <w:position w:val="2"/>
          <w:sz w:val="36"/>
          <w:szCs w:val="36"/>
        </w:rPr>
        <w:t xml:space="preserve"> </w:t>
      </w:r>
      <w:r>
        <w:rPr>
          <w:color w:val="111111"/>
          <w:position w:val="2"/>
          <w:sz w:val="36"/>
          <w:szCs w:val="36"/>
        </w:rPr>
        <w:t>numbers</w:t>
      </w:r>
      <w:r>
        <w:rPr>
          <w:color w:val="111111"/>
          <w:spacing w:val="48"/>
          <w:position w:val="2"/>
          <w:sz w:val="36"/>
          <w:szCs w:val="36"/>
        </w:rPr>
        <w:t xml:space="preserve"> </w:t>
      </w:r>
      <w:r>
        <w:rPr>
          <w:position w:val="2"/>
          <w:sz w:val="36"/>
          <w:szCs w:val="36"/>
        </w:rPr>
        <w:t>b</w:t>
      </w:r>
      <w:r>
        <w:rPr>
          <w:sz w:val="36"/>
          <w:szCs w:val="36"/>
        </w:rPr>
        <w:t>e</w:t>
      </w:r>
      <w:r>
        <w:rPr>
          <w:position w:val="2"/>
          <w:sz w:val="36"/>
          <w:szCs w:val="36"/>
        </w:rPr>
        <w:t>tween</w:t>
      </w:r>
      <w:r>
        <w:rPr>
          <w:spacing w:val="47"/>
          <w:position w:val="2"/>
          <w:sz w:val="36"/>
          <w:szCs w:val="36"/>
        </w:rPr>
        <w:t xml:space="preserve"> </w:t>
      </w:r>
      <w:r>
        <w:rPr>
          <w:color w:val="2A2A2A"/>
          <w:position w:val="2"/>
          <w:sz w:val="36"/>
          <w:szCs w:val="36"/>
        </w:rPr>
        <w:t>D</w:t>
      </w:r>
      <w:r>
        <w:rPr>
          <w:color w:val="2A2A2A"/>
          <w:spacing w:val="14"/>
          <w:position w:val="2"/>
          <w:sz w:val="36"/>
          <w:szCs w:val="36"/>
        </w:rPr>
        <w:t xml:space="preserve"> </w:t>
      </w:r>
      <w:r>
        <w:rPr>
          <w:position w:val="2"/>
          <w:sz w:val="36"/>
          <w:szCs w:val="36"/>
        </w:rPr>
        <w:t>and</w:t>
      </w:r>
      <w:r>
        <w:rPr>
          <w:spacing w:val="41"/>
          <w:position w:val="2"/>
          <w:sz w:val="36"/>
          <w:szCs w:val="36"/>
        </w:rPr>
        <w:t xml:space="preserve"> </w:t>
      </w:r>
      <w:r>
        <w:rPr>
          <w:color w:val="1C1C1C"/>
          <w:position w:val="2"/>
          <w:sz w:val="36"/>
          <w:szCs w:val="36"/>
        </w:rPr>
        <w:t>26.</w:t>
      </w:r>
      <w:r>
        <w:rPr>
          <w:color w:val="1C1C1C"/>
          <w:spacing w:val="30"/>
          <w:position w:val="2"/>
          <w:sz w:val="36"/>
          <w:szCs w:val="36"/>
        </w:rPr>
        <w:t xml:space="preserve"> </w:t>
      </w:r>
      <w:r>
        <w:rPr>
          <w:color w:val="0E0E0E"/>
          <w:position w:val="2"/>
          <w:sz w:val="36"/>
          <w:szCs w:val="36"/>
        </w:rPr>
        <w:t>For</w:t>
      </w:r>
      <w:r>
        <w:rPr>
          <w:color w:val="0E0E0E"/>
          <w:spacing w:val="52"/>
          <w:position w:val="2"/>
          <w:sz w:val="36"/>
          <w:szCs w:val="36"/>
        </w:rPr>
        <w:t xml:space="preserve"> </w:t>
      </w:r>
      <w:r>
        <w:rPr>
          <w:position w:val="2"/>
          <w:sz w:val="36"/>
          <w:szCs w:val="36"/>
        </w:rPr>
        <w:t>example,</w:t>
      </w:r>
      <w:r>
        <w:rPr>
          <w:spacing w:val="47"/>
          <w:position w:val="2"/>
          <w:sz w:val="36"/>
          <w:szCs w:val="36"/>
        </w:rPr>
        <w:t xml:space="preserve"> </w:t>
      </w:r>
      <w:r>
        <w:rPr>
          <w:position w:val="2"/>
          <w:sz w:val="36"/>
          <w:szCs w:val="36"/>
        </w:rPr>
        <w:t>if</w:t>
      </w:r>
      <w:r>
        <w:rPr>
          <w:spacing w:val="33"/>
          <w:position w:val="2"/>
          <w:sz w:val="36"/>
          <w:szCs w:val="36"/>
        </w:rPr>
        <w:t xml:space="preserve"> </w:t>
      </w:r>
      <w:r>
        <w:rPr>
          <w:position w:val="2"/>
          <w:sz w:val="36"/>
          <w:szCs w:val="36"/>
        </w:rPr>
        <w:t>the</w:t>
      </w:r>
      <w:r>
        <w:rPr>
          <w:spacing w:val="23"/>
          <w:position w:val="2"/>
          <w:sz w:val="36"/>
          <w:szCs w:val="36"/>
        </w:rPr>
        <w:t xml:space="preserve"> </w:t>
      </w:r>
      <w:r>
        <w:rPr>
          <w:position w:val="2"/>
          <w:sz w:val="36"/>
          <w:szCs w:val="36"/>
        </w:rPr>
        <w:t>key</w:t>
      </w:r>
      <w:r>
        <w:rPr>
          <w:spacing w:val="38"/>
          <w:position w:val="2"/>
          <w:sz w:val="36"/>
          <w:szCs w:val="36"/>
        </w:rPr>
        <w:t xml:space="preserve"> </w:t>
      </w:r>
      <w:r>
        <w:rPr>
          <w:position w:val="2"/>
          <w:sz w:val="36"/>
          <w:szCs w:val="36"/>
        </w:rPr>
        <w:t>is</w:t>
      </w:r>
      <w:r>
        <w:rPr>
          <w:spacing w:val="43"/>
          <w:position w:val="2"/>
          <w:sz w:val="36"/>
          <w:szCs w:val="36"/>
        </w:rPr>
        <w:t xml:space="preserve"> </w:t>
      </w:r>
      <w:r>
        <w:rPr>
          <w:position w:val="2"/>
          <w:sz w:val="36"/>
          <w:szCs w:val="36"/>
        </w:rPr>
        <w:t>3</w:t>
      </w:r>
      <w:r>
        <w:rPr>
          <w:spacing w:val="25"/>
          <w:position w:val="2"/>
          <w:sz w:val="36"/>
          <w:szCs w:val="36"/>
        </w:rPr>
        <w:t xml:space="preserve"> </w:t>
      </w:r>
      <w:r>
        <w:rPr>
          <w:spacing w:val="-5"/>
          <w:position w:val="2"/>
          <w:sz w:val="36"/>
          <w:szCs w:val="36"/>
        </w:rPr>
        <w:t>19</w:t>
      </w:r>
    </w:p>
    <w:p>
      <w:pPr>
        <w:pStyle w:val="13"/>
        <w:rPr>
          <w:sz w:val="36"/>
          <w:szCs w:val="36"/>
        </w:rPr>
      </w:pPr>
    </w:p>
    <w:p>
      <w:pPr>
        <w:pStyle w:val="13"/>
        <w:rPr>
          <w:sz w:val="36"/>
          <w:szCs w:val="36"/>
        </w:rPr>
      </w:pPr>
    </w:p>
    <w:p>
      <w:pPr>
        <w:pStyle w:val="13"/>
        <w:rPr>
          <w:sz w:val="36"/>
          <w:szCs w:val="36"/>
        </w:rPr>
      </w:pPr>
    </w:p>
    <w:p>
      <w:pPr>
        <w:pStyle w:val="13"/>
        <w:rPr>
          <w:sz w:val="36"/>
          <w:szCs w:val="36"/>
        </w:rPr>
      </w:pPr>
    </w:p>
    <w:p>
      <w:pPr>
        <w:pStyle w:val="13"/>
        <w:spacing w:before="350"/>
        <w:rPr>
          <w:sz w:val="36"/>
          <w:szCs w:val="36"/>
        </w:rPr>
      </w:pPr>
    </w:p>
    <w:p>
      <w:pPr>
        <w:pStyle w:val="3"/>
        <w:tabs>
          <w:tab w:val="left" w:pos="13077"/>
        </w:tabs>
        <w:spacing w:before="1"/>
        <w:rPr>
          <w:sz w:val="36"/>
          <w:szCs w:val="36"/>
        </w:rPr>
      </w:pPr>
      <w:r>
        <w:rPr>
          <w:position w:val="-12"/>
          <w:sz w:val="36"/>
          <w:szCs w:val="36"/>
        </w:rPr>
        <w:drawing>
          <wp:inline distT="0" distB="0" distL="0" distR="0">
            <wp:extent cx="458470" cy="358140"/>
            <wp:effectExtent l="0" t="0" r="0" b="0"/>
            <wp:docPr id="75" name="Image 75"/>
            <wp:cNvGraphicFramePr/>
            <a:graphic xmlns:a="http://schemas.openxmlformats.org/drawingml/2006/main">
              <a:graphicData uri="http://schemas.openxmlformats.org/drawingml/2006/picture">
                <pic:pic xmlns:pic="http://schemas.openxmlformats.org/drawingml/2006/picture">
                  <pic:nvPicPr>
                    <pic:cNvPr id="75" name="Image 75"/>
                    <pic:cNvPicPr/>
                  </pic:nvPicPr>
                  <pic:blipFill>
                    <a:blip r:embed="rId18" cstate="print"/>
                    <a:stretch>
                      <a:fillRect/>
                    </a:stretch>
                  </pic:blipFill>
                  <pic:spPr>
                    <a:xfrm>
                      <a:off x="0" y="0"/>
                      <a:ext cx="458825" cy="358282"/>
                    </a:xfrm>
                    <a:prstGeom prst="rect">
                      <a:avLst/>
                    </a:prstGeom>
                  </pic:spPr>
                </pic:pic>
              </a:graphicData>
            </a:graphic>
          </wp:inline>
        </w:drawing>
      </w:r>
      <w:r>
        <w:rPr>
          <w:rFonts w:ascii="Times New Roman"/>
          <w:sz w:val="36"/>
          <w:szCs w:val="36"/>
        </w:rPr>
        <w:tab/>
      </w:r>
      <w:r>
        <w:rPr>
          <w:color w:val="181818"/>
          <w:spacing w:val="-2"/>
          <w:sz w:val="36"/>
          <w:szCs w:val="36"/>
        </w:rPr>
        <w:t>Scanned</w:t>
      </w:r>
      <w:r>
        <w:rPr>
          <w:color w:val="181818"/>
          <w:spacing w:val="-19"/>
          <w:sz w:val="36"/>
          <w:szCs w:val="36"/>
        </w:rPr>
        <w:t xml:space="preserve"> </w:t>
      </w:r>
      <w:r>
        <w:rPr>
          <w:color w:val="1A1A1A"/>
          <w:spacing w:val="-2"/>
          <w:sz w:val="36"/>
          <w:szCs w:val="36"/>
        </w:rPr>
        <w:t>with</w:t>
      </w:r>
      <w:r>
        <w:rPr>
          <w:color w:val="1A1A1A"/>
          <w:spacing w:val="-27"/>
          <w:sz w:val="36"/>
          <w:szCs w:val="36"/>
        </w:rPr>
        <w:t xml:space="preserve"> </w:t>
      </w:r>
      <w:r>
        <w:rPr>
          <w:color w:val="161616"/>
          <w:spacing w:val="-2"/>
          <w:sz w:val="36"/>
          <w:szCs w:val="36"/>
        </w:rPr>
        <w:t>OKEN</w:t>
      </w:r>
      <w:r>
        <w:rPr>
          <w:color w:val="161616"/>
          <w:spacing w:val="-25"/>
          <w:sz w:val="36"/>
          <w:szCs w:val="36"/>
        </w:rPr>
        <w:t xml:space="preserve"> </w:t>
      </w:r>
      <w:r>
        <w:rPr>
          <w:color w:val="161616"/>
          <w:spacing w:val="-2"/>
          <w:sz w:val="36"/>
          <w:szCs w:val="36"/>
        </w:rPr>
        <w:t>Scanner</w:t>
      </w:r>
    </w:p>
    <w:p>
      <w:pPr>
        <w:spacing w:after="0"/>
        <w:rPr>
          <w:sz w:val="36"/>
          <w:szCs w:val="36"/>
        </w:rPr>
        <w:sectPr>
          <w:footerReference r:id="rId13" w:type="default"/>
          <w:pgSz w:w="22390" w:h="31660"/>
          <w:pgMar w:top="2300" w:right="520" w:bottom="440" w:left="2940" w:header="0" w:footer="244" w:gutter="0"/>
          <w:cols w:space="720" w:num="1"/>
        </w:sectPr>
      </w:pPr>
    </w:p>
    <w:p>
      <w:pPr>
        <w:tabs>
          <w:tab w:val="left" w:pos="1240"/>
        </w:tabs>
        <w:spacing w:before="0" w:line="513" w:lineRule="exact"/>
        <w:ind w:left="156" w:right="0" w:firstLine="0"/>
        <w:jc w:val="left"/>
        <w:rPr>
          <w:sz w:val="36"/>
          <w:szCs w:val="36"/>
        </w:rPr>
      </w:pPr>
      <w:r>
        <w:rPr>
          <w:sz w:val="36"/>
          <w:szCs w:val="36"/>
        </w:rPr>
        <w:t>5</w:t>
      </w:r>
      <w:r>
        <w:rPr>
          <w:spacing w:val="27"/>
          <w:sz w:val="36"/>
          <w:szCs w:val="36"/>
        </w:rPr>
        <w:t xml:space="preserve"> </w:t>
      </w:r>
      <w:r>
        <w:rPr>
          <w:spacing w:val="-5"/>
          <w:sz w:val="36"/>
          <w:szCs w:val="36"/>
        </w:rPr>
        <w:t>...</w:t>
      </w:r>
      <w:r>
        <w:rPr>
          <w:sz w:val="36"/>
          <w:szCs w:val="36"/>
        </w:rPr>
        <w:tab/>
      </w:r>
      <w:r>
        <w:rPr>
          <w:sz w:val="36"/>
          <w:szCs w:val="36"/>
        </w:rPr>
        <w:t>,</w:t>
      </w:r>
      <w:r>
        <w:rPr>
          <w:spacing w:val="44"/>
          <w:sz w:val="36"/>
          <w:szCs w:val="36"/>
        </w:rPr>
        <w:t xml:space="preserve"> </w:t>
      </w:r>
      <w:r>
        <w:rPr>
          <w:sz w:val="36"/>
          <w:szCs w:val="36"/>
        </w:rPr>
        <w:t>then</w:t>
      </w:r>
      <w:r>
        <w:rPr>
          <w:spacing w:val="17"/>
          <w:sz w:val="36"/>
          <w:szCs w:val="36"/>
        </w:rPr>
        <w:t xml:space="preserve"> </w:t>
      </w:r>
      <w:r>
        <w:rPr>
          <w:sz w:val="36"/>
          <w:szCs w:val="36"/>
        </w:rPr>
        <w:t>the</w:t>
      </w:r>
      <w:r>
        <w:rPr>
          <w:spacing w:val="47"/>
          <w:sz w:val="36"/>
          <w:szCs w:val="36"/>
        </w:rPr>
        <w:t xml:space="preserve"> </w:t>
      </w:r>
      <w:r>
        <w:rPr>
          <w:sz w:val="36"/>
          <w:szCs w:val="36"/>
        </w:rPr>
        <w:t>first</w:t>
      </w:r>
      <w:r>
        <w:rPr>
          <w:spacing w:val="30"/>
          <w:sz w:val="36"/>
          <w:szCs w:val="36"/>
        </w:rPr>
        <w:t xml:space="preserve"> </w:t>
      </w:r>
      <w:r>
        <w:rPr>
          <w:sz w:val="36"/>
          <w:szCs w:val="36"/>
        </w:rPr>
        <w:t>leher</w:t>
      </w:r>
      <w:r>
        <w:rPr>
          <w:spacing w:val="48"/>
          <w:sz w:val="36"/>
          <w:szCs w:val="36"/>
        </w:rPr>
        <w:t xml:space="preserve"> </w:t>
      </w:r>
      <w:r>
        <w:rPr>
          <w:sz w:val="36"/>
          <w:szCs w:val="36"/>
        </w:rPr>
        <w:t>of</w:t>
      </w:r>
      <w:r>
        <w:rPr>
          <w:spacing w:val="22"/>
          <w:sz w:val="36"/>
          <w:szCs w:val="36"/>
        </w:rPr>
        <w:t xml:space="preserve"> </w:t>
      </w:r>
      <w:r>
        <w:rPr>
          <w:sz w:val="36"/>
          <w:szCs w:val="36"/>
        </w:rPr>
        <w:t>plalntext</w:t>
      </w:r>
      <w:r>
        <w:rPr>
          <w:spacing w:val="38"/>
          <w:sz w:val="36"/>
          <w:szCs w:val="36"/>
        </w:rPr>
        <w:t xml:space="preserve"> </w:t>
      </w:r>
      <w:r>
        <w:rPr>
          <w:sz w:val="36"/>
          <w:szCs w:val="36"/>
        </w:rPr>
        <w:t>is</w:t>
      </w:r>
      <w:r>
        <w:rPr>
          <w:spacing w:val="14"/>
          <w:sz w:val="36"/>
          <w:szCs w:val="36"/>
        </w:rPr>
        <w:t xml:space="preserve"> </w:t>
      </w:r>
      <w:r>
        <w:rPr>
          <w:sz w:val="36"/>
          <w:szCs w:val="36"/>
        </w:rPr>
        <w:t>encrypted</w:t>
      </w:r>
      <w:r>
        <w:rPr>
          <w:spacing w:val="30"/>
          <w:sz w:val="36"/>
          <w:szCs w:val="36"/>
        </w:rPr>
        <w:t xml:space="preserve"> </w:t>
      </w:r>
      <w:r>
        <w:rPr>
          <w:sz w:val="36"/>
          <w:szCs w:val="36"/>
        </w:rPr>
        <w:t>with</w:t>
      </w:r>
      <w:r>
        <w:rPr>
          <w:spacing w:val="15"/>
          <w:sz w:val="36"/>
          <w:szCs w:val="36"/>
        </w:rPr>
        <w:t xml:space="preserve"> </w:t>
      </w:r>
      <w:r>
        <w:rPr>
          <w:sz w:val="36"/>
          <w:szCs w:val="36"/>
        </w:rPr>
        <w:t>a</w:t>
      </w:r>
      <w:r>
        <w:rPr>
          <w:spacing w:val="11"/>
          <w:sz w:val="36"/>
          <w:szCs w:val="36"/>
        </w:rPr>
        <w:t xml:space="preserve"> </w:t>
      </w:r>
      <w:r>
        <w:rPr>
          <w:sz w:val="36"/>
          <w:szCs w:val="36"/>
        </w:rPr>
        <w:t>shih</w:t>
      </w:r>
      <w:r>
        <w:rPr>
          <w:spacing w:val="23"/>
          <w:sz w:val="36"/>
          <w:szCs w:val="36"/>
        </w:rPr>
        <w:t xml:space="preserve"> </w:t>
      </w:r>
      <w:r>
        <w:rPr>
          <w:sz w:val="36"/>
          <w:szCs w:val="36"/>
        </w:rPr>
        <w:t>of</w:t>
      </w:r>
      <w:r>
        <w:rPr>
          <w:spacing w:val="17"/>
          <w:sz w:val="36"/>
          <w:szCs w:val="36"/>
        </w:rPr>
        <w:t xml:space="preserve"> </w:t>
      </w:r>
      <w:r>
        <w:rPr>
          <w:sz w:val="36"/>
          <w:szCs w:val="36"/>
        </w:rPr>
        <w:t>3</w:t>
      </w:r>
      <w:r>
        <w:rPr>
          <w:spacing w:val="25"/>
          <w:sz w:val="36"/>
          <w:szCs w:val="36"/>
        </w:rPr>
        <w:t xml:space="preserve"> </w:t>
      </w:r>
      <w:r>
        <w:rPr>
          <w:sz w:val="36"/>
          <w:szCs w:val="36"/>
        </w:rPr>
        <w:t>lettex,</w:t>
      </w:r>
      <w:r>
        <w:rPr>
          <w:spacing w:val="22"/>
          <w:sz w:val="36"/>
          <w:szCs w:val="36"/>
        </w:rPr>
        <w:t xml:space="preserve"> </w:t>
      </w:r>
      <w:r>
        <w:rPr>
          <w:sz w:val="36"/>
          <w:szCs w:val="36"/>
        </w:rPr>
        <w:t>the</w:t>
      </w:r>
      <w:r>
        <w:rPr>
          <w:spacing w:val="33"/>
          <w:sz w:val="36"/>
          <w:szCs w:val="36"/>
        </w:rPr>
        <w:t xml:space="preserve"> </w:t>
      </w:r>
      <w:r>
        <w:rPr>
          <w:spacing w:val="-2"/>
          <w:sz w:val="36"/>
          <w:szCs w:val="36"/>
        </w:rPr>
        <w:t>second</w:t>
      </w:r>
    </w:p>
    <w:p>
      <w:pPr>
        <w:pStyle w:val="8"/>
        <w:spacing w:line="552" w:lineRule="exact"/>
        <w:ind w:left="153"/>
        <w:rPr>
          <w:sz w:val="36"/>
          <w:szCs w:val="36"/>
        </w:rPr>
      </w:pPr>
      <w:r>
        <w:rPr>
          <w:spacing w:val="-10"/>
          <w:position w:val="2"/>
          <w:sz w:val="36"/>
          <w:szCs w:val="36"/>
        </w:rPr>
        <w:t>with</w:t>
      </w:r>
      <w:r>
        <w:rPr>
          <w:spacing w:val="-16"/>
          <w:position w:val="2"/>
          <w:sz w:val="36"/>
          <w:szCs w:val="36"/>
        </w:rPr>
        <w:t xml:space="preserve"> </w:t>
      </w:r>
      <w:r>
        <w:rPr>
          <w:spacing w:val="-10"/>
          <w:position w:val="2"/>
          <w:sz w:val="36"/>
          <w:szCs w:val="36"/>
        </w:rPr>
        <w:t>a</w:t>
      </w:r>
      <w:r>
        <w:rPr>
          <w:spacing w:val="-15"/>
          <w:position w:val="2"/>
          <w:sz w:val="36"/>
          <w:szCs w:val="36"/>
        </w:rPr>
        <w:t xml:space="preserve"> </w:t>
      </w:r>
      <w:r>
        <w:rPr>
          <w:spacing w:val="-10"/>
          <w:sz w:val="36"/>
          <w:szCs w:val="36"/>
        </w:rPr>
        <w:t>s</w:t>
      </w:r>
      <w:r>
        <w:rPr>
          <w:spacing w:val="-10"/>
          <w:position w:val="2"/>
          <w:sz w:val="36"/>
          <w:szCs w:val="36"/>
        </w:rPr>
        <w:t>h•iftof</w:t>
      </w:r>
      <w:r>
        <w:rPr>
          <w:spacing w:val="-16"/>
          <w:position w:val="2"/>
          <w:sz w:val="36"/>
          <w:szCs w:val="36"/>
        </w:rPr>
        <w:t xml:space="preserve"> </w:t>
      </w:r>
      <w:r>
        <w:rPr>
          <w:spacing w:val="-10"/>
          <w:position w:val="2"/>
          <w:sz w:val="36"/>
          <w:szCs w:val="36"/>
        </w:rPr>
        <w:t>19</w:t>
      </w:r>
      <w:r>
        <w:rPr>
          <w:spacing w:val="-15"/>
          <w:position w:val="2"/>
          <w:sz w:val="36"/>
          <w:szCs w:val="36"/>
        </w:rPr>
        <w:t xml:space="preserve"> </w:t>
      </w:r>
      <w:r>
        <w:rPr>
          <w:spacing w:val="-10"/>
          <w:position w:val="2"/>
          <w:sz w:val="36"/>
          <w:szCs w:val="36"/>
        </w:rPr>
        <w:t>lehers,</w:t>
      </w:r>
      <w:r>
        <w:rPr>
          <w:spacing w:val="-4"/>
          <w:position w:val="2"/>
          <w:sz w:val="36"/>
          <w:szCs w:val="36"/>
        </w:rPr>
        <w:t xml:space="preserve"> </w:t>
      </w:r>
      <w:r>
        <w:rPr>
          <w:spacing w:val="-10"/>
          <w:position w:val="2"/>
          <w:sz w:val="36"/>
          <w:szCs w:val="36"/>
        </w:rPr>
        <w:t>the</w:t>
      </w:r>
      <w:r>
        <w:rPr>
          <w:spacing w:val="-15"/>
          <w:position w:val="2"/>
          <w:sz w:val="36"/>
          <w:szCs w:val="36"/>
        </w:rPr>
        <w:t xml:space="preserve"> </w:t>
      </w:r>
      <w:r>
        <w:rPr>
          <w:spacing w:val="-10"/>
          <w:position w:val="2"/>
          <w:sz w:val="36"/>
          <w:szCs w:val="36"/>
        </w:rPr>
        <w:t>third</w:t>
      </w:r>
      <w:r>
        <w:rPr>
          <w:spacing w:val="3"/>
          <w:position w:val="2"/>
          <w:sz w:val="36"/>
          <w:szCs w:val="36"/>
        </w:rPr>
        <w:t xml:space="preserve"> </w:t>
      </w:r>
      <w:r>
        <w:rPr>
          <w:spacing w:val="-10"/>
          <w:position w:val="2"/>
          <w:sz w:val="36"/>
          <w:szCs w:val="36"/>
        </w:rPr>
        <w:t>with</w:t>
      </w:r>
      <w:r>
        <w:rPr>
          <w:spacing w:val="-17"/>
          <w:position w:val="2"/>
          <w:sz w:val="36"/>
          <w:szCs w:val="36"/>
        </w:rPr>
        <w:t xml:space="preserve"> </w:t>
      </w:r>
      <w:r>
        <w:rPr>
          <w:spacing w:val="-10"/>
          <w:position w:val="2"/>
          <w:sz w:val="36"/>
          <w:szCs w:val="36"/>
        </w:rPr>
        <w:t>a</w:t>
      </w:r>
      <w:r>
        <w:rPr>
          <w:spacing w:val="-2"/>
          <w:position w:val="2"/>
          <w:sz w:val="36"/>
          <w:szCs w:val="36"/>
        </w:rPr>
        <w:t xml:space="preserve"> </w:t>
      </w:r>
      <w:r>
        <w:rPr>
          <w:spacing w:val="-10"/>
          <w:position w:val="2"/>
          <w:sz w:val="36"/>
          <w:szCs w:val="36"/>
        </w:rPr>
        <w:t>sh1h</w:t>
      </w:r>
      <w:r>
        <w:rPr>
          <w:spacing w:val="-22"/>
          <w:position w:val="2"/>
          <w:sz w:val="36"/>
          <w:szCs w:val="36"/>
        </w:rPr>
        <w:t xml:space="preserve"> </w:t>
      </w:r>
      <w:r>
        <w:rPr>
          <w:spacing w:val="-10"/>
          <w:position w:val="2"/>
          <w:sz w:val="36"/>
          <w:szCs w:val="36"/>
        </w:rPr>
        <w:t>of</w:t>
      </w:r>
      <w:r>
        <w:rPr>
          <w:spacing w:val="-11"/>
          <w:position w:val="2"/>
          <w:sz w:val="36"/>
          <w:szCs w:val="36"/>
        </w:rPr>
        <w:t xml:space="preserve"> </w:t>
      </w:r>
      <w:r>
        <w:rPr>
          <w:spacing w:val="-10"/>
          <w:position w:val="2"/>
          <w:sz w:val="36"/>
          <w:szCs w:val="36"/>
        </w:rPr>
        <w:t>S</w:t>
      </w:r>
      <w:r>
        <w:rPr>
          <w:spacing w:val="-16"/>
          <w:position w:val="2"/>
          <w:sz w:val="36"/>
          <w:szCs w:val="36"/>
        </w:rPr>
        <w:t xml:space="preserve"> </w:t>
      </w:r>
      <w:r>
        <w:rPr>
          <w:spacing w:val="-10"/>
          <w:position w:val="2"/>
          <w:sz w:val="36"/>
          <w:szCs w:val="36"/>
        </w:rPr>
        <w:t>leRers,</w:t>
      </w:r>
      <w:r>
        <w:rPr>
          <w:spacing w:val="-16"/>
          <w:position w:val="2"/>
          <w:sz w:val="36"/>
          <w:szCs w:val="36"/>
        </w:rPr>
        <w:t xml:space="preserve"> </w:t>
      </w:r>
      <w:r>
        <w:rPr>
          <w:spacing w:val="-10"/>
          <w:position w:val="2"/>
          <w:sz w:val="36"/>
          <w:szCs w:val="36"/>
        </w:rPr>
        <w:t>and</w:t>
      </w:r>
      <w:r>
        <w:rPr>
          <w:spacing w:val="-11"/>
          <w:position w:val="2"/>
          <w:sz w:val="36"/>
          <w:szCs w:val="36"/>
        </w:rPr>
        <w:t xml:space="preserve"> </w:t>
      </w:r>
      <w:r>
        <w:rPr>
          <w:spacing w:val="-10"/>
          <w:position w:val="2"/>
          <w:sz w:val="36"/>
          <w:szCs w:val="36"/>
        </w:rPr>
        <w:t>so</w:t>
      </w:r>
      <w:r>
        <w:rPr>
          <w:spacing w:val="-6"/>
          <w:position w:val="2"/>
          <w:sz w:val="36"/>
          <w:szCs w:val="36"/>
        </w:rPr>
        <w:t xml:space="preserve"> </w:t>
      </w:r>
      <w:r>
        <w:rPr>
          <w:spacing w:val="-10"/>
          <w:position w:val="2"/>
          <w:sz w:val="36"/>
          <w:szCs w:val="36"/>
        </w:rPr>
        <w:t>on.</w:t>
      </w:r>
    </w:p>
    <w:p>
      <w:pPr>
        <w:pStyle w:val="16"/>
        <w:numPr>
          <w:ilvl w:val="0"/>
          <w:numId w:val="3"/>
        </w:numPr>
        <w:tabs>
          <w:tab w:val="left" w:pos="1871"/>
        </w:tabs>
        <w:spacing w:before="0" w:after="0" w:line="502" w:lineRule="exact"/>
        <w:ind w:left="1871" w:right="0" w:hanging="413"/>
        <w:jc w:val="left"/>
        <w:rPr>
          <w:sz w:val="36"/>
          <w:szCs w:val="36"/>
        </w:rPr>
      </w:pPr>
      <w:r>
        <w:rPr>
          <w:sz w:val="36"/>
          <w:szCs w:val="36"/>
        </w:rPr>
        <w:t>Encrypt</w:t>
      </w:r>
      <w:r>
        <w:rPr>
          <w:spacing w:val="32"/>
          <w:sz w:val="36"/>
          <w:szCs w:val="36"/>
        </w:rPr>
        <w:t xml:space="preserve"> </w:t>
      </w:r>
      <w:r>
        <w:rPr>
          <w:sz w:val="36"/>
          <w:szCs w:val="36"/>
        </w:rPr>
        <w:t>the</w:t>
      </w:r>
      <w:r>
        <w:rPr>
          <w:spacing w:val="-12"/>
          <w:sz w:val="36"/>
          <w:szCs w:val="36"/>
        </w:rPr>
        <w:t xml:space="preserve"> </w:t>
      </w:r>
      <w:r>
        <w:rPr>
          <w:sz w:val="36"/>
          <w:szCs w:val="36"/>
        </w:rPr>
        <w:t>plaintext</w:t>
      </w:r>
      <w:r>
        <w:rPr>
          <w:spacing w:val="38"/>
          <w:sz w:val="36"/>
          <w:szCs w:val="36"/>
        </w:rPr>
        <w:t xml:space="preserve"> </w:t>
      </w:r>
      <w:r>
        <w:rPr>
          <w:sz w:val="36"/>
          <w:szCs w:val="36"/>
        </w:rPr>
        <w:t>send</w:t>
      </w:r>
      <w:r>
        <w:rPr>
          <w:spacing w:val="-10"/>
          <w:sz w:val="36"/>
          <w:szCs w:val="36"/>
        </w:rPr>
        <w:t xml:space="preserve"> </w:t>
      </w:r>
      <w:r>
        <w:rPr>
          <w:spacing w:val="-4"/>
          <w:sz w:val="36"/>
          <w:szCs w:val="36"/>
        </w:rPr>
        <w:t>more</w:t>
      </w:r>
    </w:p>
    <w:p>
      <w:pPr>
        <w:spacing w:before="0" w:line="525" w:lineRule="exact"/>
        <w:ind w:left="1456" w:right="0" w:firstLine="0"/>
        <w:jc w:val="left"/>
        <w:rPr>
          <w:sz w:val="36"/>
          <w:szCs w:val="36"/>
        </w:rPr>
      </w:pPr>
      <w:r>
        <w:rPr>
          <w:spacing w:val="-10"/>
          <w:sz w:val="36"/>
          <w:szCs w:val="36"/>
        </w:rPr>
        <w:t>money</w:t>
      </w:r>
      <w:r>
        <w:rPr>
          <w:spacing w:val="-16"/>
          <w:sz w:val="36"/>
          <w:szCs w:val="36"/>
        </w:rPr>
        <w:t xml:space="preserve"> </w:t>
      </w:r>
      <w:r>
        <w:rPr>
          <w:spacing w:val="-10"/>
          <w:sz w:val="36"/>
          <w:szCs w:val="36"/>
        </w:rPr>
        <w:t>with</w:t>
      </w:r>
      <w:r>
        <w:rPr>
          <w:spacing w:val="-15"/>
          <w:sz w:val="36"/>
          <w:szCs w:val="36"/>
        </w:rPr>
        <w:t xml:space="preserve"> </w:t>
      </w:r>
      <w:r>
        <w:rPr>
          <w:spacing w:val="-10"/>
          <w:sz w:val="36"/>
          <w:szCs w:val="36"/>
        </w:rPr>
        <w:t>the</w:t>
      </w:r>
      <w:r>
        <w:rPr>
          <w:spacing w:val="-16"/>
          <w:sz w:val="36"/>
          <w:szCs w:val="36"/>
        </w:rPr>
        <w:t xml:space="preserve"> </w:t>
      </w:r>
      <w:r>
        <w:rPr>
          <w:spacing w:val="-10"/>
          <w:sz w:val="36"/>
          <w:szCs w:val="36"/>
        </w:rPr>
        <w:t>key</w:t>
      </w:r>
      <w:r>
        <w:rPr>
          <w:spacing w:val="-15"/>
          <w:sz w:val="36"/>
          <w:szCs w:val="36"/>
        </w:rPr>
        <w:t xml:space="preserve"> </w:t>
      </w:r>
      <w:r>
        <w:rPr>
          <w:spacing w:val="-10"/>
          <w:sz w:val="36"/>
          <w:szCs w:val="36"/>
        </w:rPr>
        <w:t>stream</w:t>
      </w:r>
      <w:r>
        <w:rPr>
          <w:spacing w:val="-3"/>
          <w:sz w:val="36"/>
          <w:szCs w:val="36"/>
        </w:rPr>
        <w:t xml:space="preserve"> </w:t>
      </w:r>
      <w:r>
        <w:rPr>
          <w:spacing w:val="-10"/>
          <w:sz w:val="36"/>
          <w:szCs w:val="36"/>
        </w:rPr>
        <w:t>9</w:t>
      </w:r>
      <w:r>
        <w:rPr>
          <w:spacing w:val="-30"/>
          <w:sz w:val="36"/>
          <w:szCs w:val="36"/>
        </w:rPr>
        <w:t xml:space="preserve"> </w:t>
      </w:r>
      <w:r>
        <w:rPr>
          <w:color w:val="0F0F0F"/>
          <w:spacing w:val="-10"/>
          <w:sz w:val="36"/>
          <w:szCs w:val="36"/>
        </w:rPr>
        <w:t>0</w:t>
      </w:r>
      <w:r>
        <w:rPr>
          <w:color w:val="0F0F0F"/>
          <w:spacing w:val="-5"/>
          <w:sz w:val="36"/>
          <w:szCs w:val="36"/>
        </w:rPr>
        <w:t xml:space="preserve"> </w:t>
      </w:r>
      <w:r>
        <w:rPr>
          <w:spacing w:val="-10"/>
          <w:sz w:val="36"/>
          <w:szCs w:val="36"/>
        </w:rPr>
        <w:t>1</w:t>
      </w:r>
      <w:r>
        <w:rPr>
          <w:spacing w:val="-21"/>
          <w:sz w:val="36"/>
          <w:szCs w:val="36"/>
        </w:rPr>
        <w:t xml:space="preserve"> </w:t>
      </w:r>
      <w:r>
        <w:rPr>
          <w:spacing w:val="-10"/>
          <w:sz w:val="36"/>
          <w:szCs w:val="36"/>
        </w:rPr>
        <w:t>7</w:t>
      </w:r>
      <w:r>
        <w:rPr>
          <w:spacing w:val="-28"/>
          <w:sz w:val="36"/>
          <w:szCs w:val="36"/>
        </w:rPr>
        <w:t xml:space="preserve"> </w:t>
      </w:r>
      <w:r>
        <w:rPr>
          <w:spacing w:val="-10"/>
          <w:sz w:val="36"/>
          <w:szCs w:val="36"/>
        </w:rPr>
        <w:t>23</w:t>
      </w:r>
    </w:p>
    <w:p>
      <w:pPr>
        <w:pStyle w:val="7"/>
        <w:spacing w:line="537" w:lineRule="exact"/>
        <w:ind w:left="1450"/>
        <w:rPr>
          <w:sz w:val="36"/>
          <w:szCs w:val="36"/>
        </w:rPr>
      </w:pPr>
      <w:r>
        <w:rPr>
          <w:sz w:val="36"/>
          <w:szCs w:val="36"/>
        </w:rPr>
        <w:t>15</w:t>
      </w:r>
      <w:r>
        <w:rPr>
          <w:spacing w:val="-26"/>
          <w:sz w:val="36"/>
          <w:szCs w:val="36"/>
        </w:rPr>
        <w:t xml:space="preserve"> </w:t>
      </w:r>
      <w:r>
        <w:rPr>
          <w:sz w:val="36"/>
          <w:szCs w:val="36"/>
        </w:rPr>
        <w:t>Z1</w:t>
      </w:r>
      <w:r>
        <w:rPr>
          <w:spacing w:val="-26"/>
          <w:sz w:val="36"/>
          <w:szCs w:val="36"/>
        </w:rPr>
        <w:t xml:space="preserve"> </w:t>
      </w:r>
      <w:r>
        <w:rPr>
          <w:sz w:val="36"/>
          <w:szCs w:val="36"/>
        </w:rPr>
        <w:t>14</w:t>
      </w:r>
      <w:r>
        <w:rPr>
          <w:spacing w:val="-17"/>
          <w:sz w:val="36"/>
          <w:szCs w:val="36"/>
        </w:rPr>
        <w:t xml:space="preserve"> </w:t>
      </w:r>
      <w:r>
        <w:rPr>
          <w:sz w:val="36"/>
          <w:szCs w:val="36"/>
        </w:rPr>
        <w:t>11</w:t>
      </w:r>
      <w:r>
        <w:rPr>
          <w:spacing w:val="-26"/>
          <w:sz w:val="36"/>
          <w:szCs w:val="36"/>
        </w:rPr>
        <w:t xml:space="preserve"> </w:t>
      </w:r>
      <w:r>
        <w:rPr>
          <w:sz w:val="36"/>
          <w:szCs w:val="36"/>
        </w:rPr>
        <w:t>1i</w:t>
      </w:r>
      <w:r>
        <w:rPr>
          <w:spacing w:val="30"/>
          <w:w w:val="150"/>
          <w:sz w:val="36"/>
          <w:szCs w:val="36"/>
        </w:rPr>
        <w:t xml:space="preserve"> </w:t>
      </w:r>
      <w:r>
        <w:rPr>
          <w:color w:val="1F1F1F"/>
          <w:sz w:val="36"/>
          <w:szCs w:val="36"/>
        </w:rPr>
        <w:t>2</w:t>
      </w:r>
      <w:r>
        <w:rPr>
          <w:color w:val="1F1F1F"/>
          <w:spacing w:val="-20"/>
          <w:sz w:val="36"/>
          <w:szCs w:val="36"/>
        </w:rPr>
        <w:t xml:space="preserve"> </w:t>
      </w:r>
      <w:r>
        <w:rPr>
          <w:sz w:val="36"/>
          <w:szCs w:val="36"/>
        </w:rPr>
        <w:t>a</w:t>
      </w:r>
      <w:r>
        <w:rPr>
          <w:spacing w:val="-22"/>
          <w:sz w:val="36"/>
          <w:szCs w:val="36"/>
        </w:rPr>
        <w:t xml:space="preserve"> </w:t>
      </w:r>
      <w:r>
        <w:rPr>
          <w:color w:val="0C0C0C"/>
          <w:spacing w:val="-10"/>
          <w:sz w:val="36"/>
          <w:szCs w:val="36"/>
        </w:rPr>
        <w:t>g</w:t>
      </w:r>
    </w:p>
    <w:p>
      <w:pPr>
        <w:spacing w:before="1" w:line="232" w:lineRule="auto"/>
        <w:ind w:left="1456" w:right="10548" w:hanging="32"/>
        <w:jc w:val="left"/>
        <w:rPr>
          <w:sz w:val="36"/>
          <w:szCs w:val="36"/>
        </w:rPr>
      </w:pPr>
      <w:r>
        <w:rPr>
          <w:sz w:val="36"/>
          <w:szCs w:val="36"/>
        </w:rPr>
        <w:t>h.</w:t>
      </w:r>
      <w:r>
        <w:rPr>
          <w:spacing w:val="-21"/>
          <w:sz w:val="36"/>
          <w:szCs w:val="36"/>
        </w:rPr>
        <w:t xml:space="preserve"> </w:t>
      </w:r>
      <w:r>
        <w:rPr>
          <w:sz w:val="36"/>
          <w:szCs w:val="36"/>
        </w:rPr>
        <w:t>Using the ciphertext</w:t>
      </w:r>
      <w:r>
        <w:rPr>
          <w:spacing w:val="40"/>
          <w:sz w:val="36"/>
          <w:szCs w:val="36"/>
        </w:rPr>
        <w:t xml:space="preserve"> </w:t>
      </w:r>
      <w:r>
        <w:rPr>
          <w:sz w:val="36"/>
          <w:szCs w:val="36"/>
        </w:rPr>
        <w:t>produced In part (a), find a</w:t>
      </w:r>
      <w:r>
        <w:rPr>
          <w:spacing w:val="-10"/>
          <w:sz w:val="36"/>
          <w:szCs w:val="36"/>
        </w:rPr>
        <w:t xml:space="preserve"> </w:t>
      </w:r>
      <w:r>
        <w:rPr>
          <w:sz w:val="36"/>
          <w:szCs w:val="36"/>
        </w:rPr>
        <w:t>key</w:t>
      </w:r>
      <w:r>
        <w:rPr>
          <w:spacing w:val="-6"/>
          <w:sz w:val="36"/>
          <w:szCs w:val="36"/>
        </w:rPr>
        <w:t xml:space="preserve"> </w:t>
      </w:r>
      <w:r>
        <w:rPr>
          <w:sz w:val="36"/>
          <w:szCs w:val="36"/>
        </w:rPr>
        <w:t>so that the</w:t>
      </w:r>
      <w:r>
        <w:rPr>
          <w:spacing w:val="-6"/>
          <w:sz w:val="36"/>
          <w:szCs w:val="36"/>
        </w:rPr>
        <w:t xml:space="preserve"> </w:t>
      </w:r>
      <w:r>
        <w:rPr>
          <w:sz w:val="36"/>
          <w:szCs w:val="36"/>
        </w:rPr>
        <w:t xml:space="preserve">cipher </w:t>
      </w:r>
      <w:r>
        <w:rPr>
          <w:spacing w:val="-8"/>
          <w:sz w:val="36"/>
          <w:szCs w:val="36"/>
        </w:rPr>
        <w:t>text</w:t>
      </w:r>
      <w:r>
        <w:rPr>
          <w:spacing w:val="-13"/>
          <w:sz w:val="36"/>
          <w:szCs w:val="36"/>
        </w:rPr>
        <w:t xml:space="preserve"> </w:t>
      </w:r>
      <w:r>
        <w:rPr>
          <w:spacing w:val="-8"/>
          <w:sz w:val="36"/>
          <w:szCs w:val="36"/>
        </w:rPr>
        <w:t>decrypts</w:t>
      </w:r>
      <w:r>
        <w:rPr>
          <w:spacing w:val="14"/>
          <w:sz w:val="36"/>
          <w:szCs w:val="36"/>
        </w:rPr>
        <w:t xml:space="preserve"> </w:t>
      </w:r>
      <w:r>
        <w:rPr>
          <w:spacing w:val="-8"/>
          <w:sz w:val="36"/>
          <w:szCs w:val="36"/>
        </w:rPr>
        <w:t>to</w:t>
      </w:r>
      <w:r>
        <w:rPr>
          <w:spacing w:val="-16"/>
          <w:sz w:val="36"/>
          <w:szCs w:val="36"/>
        </w:rPr>
        <w:t xml:space="preserve"> </w:t>
      </w:r>
      <w:r>
        <w:rPr>
          <w:spacing w:val="-8"/>
          <w:sz w:val="36"/>
          <w:szCs w:val="36"/>
        </w:rPr>
        <w:t>the</w:t>
      </w:r>
      <w:r>
        <w:rPr>
          <w:spacing w:val="-7"/>
          <w:sz w:val="36"/>
          <w:szCs w:val="36"/>
        </w:rPr>
        <w:t xml:space="preserve"> </w:t>
      </w:r>
      <w:r>
        <w:rPr>
          <w:spacing w:val="-8"/>
          <w:sz w:val="36"/>
          <w:szCs w:val="36"/>
        </w:rPr>
        <w:t>plsintext</w:t>
      </w:r>
      <w:r>
        <w:rPr>
          <w:spacing w:val="-18"/>
          <w:sz w:val="36"/>
          <w:szCs w:val="36"/>
        </w:rPr>
        <w:t xml:space="preserve"> </w:t>
      </w:r>
      <w:r>
        <w:rPr>
          <w:spacing w:val="-8"/>
          <w:sz w:val="36"/>
          <w:szCs w:val="36"/>
        </w:rPr>
        <w:t>cash</w:t>
      </w:r>
      <w:r>
        <w:rPr>
          <w:spacing w:val="-18"/>
          <w:sz w:val="36"/>
          <w:szCs w:val="36"/>
        </w:rPr>
        <w:t xml:space="preserve"> </w:t>
      </w:r>
      <w:r>
        <w:rPr>
          <w:spacing w:val="-8"/>
          <w:sz w:val="36"/>
          <w:szCs w:val="36"/>
        </w:rPr>
        <w:t>not</w:t>
      </w:r>
    </w:p>
    <w:p>
      <w:pPr>
        <w:spacing w:before="53"/>
        <w:ind w:left="1458" w:right="0" w:firstLine="0"/>
        <w:jc w:val="left"/>
        <w:rPr>
          <w:sz w:val="36"/>
          <w:szCs w:val="36"/>
        </w:rPr>
      </w:pPr>
      <w:r>
        <w:rPr>
          <w:spacing w:val="-2"/>
          <w:sz w:val="36"/>
          <w:szCs w:val="36"/>
        </w:rPr>
        <w:t>needed.</w:t>
      </w:r>
    </w:p>
    <w:p>
      <w:pPr>
        <w:pStyle w:val="13"/>
        <w:spacing w:before="123"/>
        <w:rPr>
          <w:sz w:val="36"/>
          <w:szCs w:val="36"/>
        </w:rPr>
      </w:pPr>
    </w:p>
    <w:p>
      <w:pPr>
        <w:pStyle w:val="5"/>
        <w:ind w:left="1449" w:right="0"/>
        <w:jc w:val="left"/>
        <w:rPr>
          <w:sz w:val="36"/>
          <w:szCs w:val="36"/>
        </w:rPr>
      </w:pPr>
      <w:r>
        <w:rPr>
          <w:spacing w:val="-2"/>
          <w:sz w:val="36"/>
          <w:szCs w:val="36"/>
        </w:rPr>
        <w:t>PROGRAM:</w:t>
      </w:r>
    </w:p>
    <w:p>
      <w:pPr>
        <w:pStyle w:val="13"/>
        <w:spacing w:before="21"/>
        <w:rPr>
          <w:sz w:val="36"/>
          <w:szCs w:val="36"/>
        </w:rPr>
      </w:pPr>
    </w:p>
    <w:p>
      <w:pPr>
        <w:spacing w:before="0" w:line="228" w:lineRule="auto"/>
        <w:ind w:left="1470" w:right="13549" w:firstLine="0"/>
        <w:jc w:val="left"/>
        <w:rPr>
          <w:sz w:val="36"/>
          <w:szCs w:val="36"/>
        </w:rPr>
      </w:pPr>
      <w:r>
        <w:rPr>
          <w:sz w:val="36"/>
          <w:szCs w:val="36"/>
        </w:rPr>
        <w:t xml:space="preserve">#incIude ctdio.h» </w:t>
      </w:r>
      <w:r>
        <w:rPr>
          <w:spacing w:val="-10"/>
          <w:sz w:val="36"/>
          <w:szCs w:val="36"/>
        </w:rPr>
        <w:t>#incIude</w:t>
      </w:r>
      <w:r>
        <w:rPr>
          <w:spacing w:val="-11"/>
          <w:sz w:val="36"/>
          <w:szCs w:val="36"/>
        </w:rPr>
        <w:t xml:space="preserve"> </w:t>
      </w:r>
      <w:r>
        <w:rPr>
          <w:spacing w:val="-10"/>
          <w:sz w:val="36"/>
          <w:szCs w:val="36"/>
        </w:rPr>
        <w:t>&lt;string.h&gt;</w:t>
      </w:r>
    </w:p>
    <w:p>
      <w:pPr>
        <w:spacing w:before="482" w:line="469" w:lineRule="exact"/>
        <w:ind w:left="1452" w:right="0" w:firstLine="0"/>
        <w:jc w:val="left"/>
        <w:rPr>
          <w:sz w:val="36"/>
          <w:szCs w:val="36"/>
        </w:rPr>
      </w:pPr>
      <w:r>
        <w:rPr>
          <w:sz w:val="36"/>
          <w:szCs w:val="36"/>
        </w:rPr>
        <w:t>void</w:t>
      </w:r>
      <w:r>
        <w:rPr>
          <w:spacing w:val="-11"/>
          <w:sz w:val="36"/>
          <w:szCs w:val="36"/>
        </w:rPr>
        <w:t xml:space="preserve"> </w:t>
      </w:r>
      <w:r>
        <w:rPr>
          <w:sz w:val="36"/>
          <w:szCs w:val="36"/>
        </w:rPr>
        <w:t>encrypt(const</w:t>
      </w:r>
      <w:r>
        <w:rPr>
          <w:spacing w:val="23"/>
          <w:sz w:val="36"/>
          <w:szCs w:val="36"/>
        </w:rPr>
        <w:t xml:space="preserve"> </w:t>
      </w:r>
      <w:r>
        <w:rPr>
          <w:sz w:val="36"/>
          <w:szCs w:val="36"/>
        </w:rPr>
        <w:t>char</w:t>
      </w:r>
      <w:r>
        <w:rPr>
          <w:spacing w:val="-10"/>
          <w:sz w:val="36"/>
          <w:szCs w:val="36"/>
        </w:rPr>
        <w:t xml:space="preserve"> </w:t>
      </w:r>
      <w:r>
        <w:rPr>
          <w:sz w:val="36"/>
          <w:szCs w:val="36"/>
        </w:rPr>
        <w:t>•pIaintext,</w:t>
      </w:r>
      <w:r>
        <w:rPr>
          <w:spacing w:val="4"/>
          <w:sz w:val="36"/>
          <w:szCs w:val="36"/>
        </w:rPr>
        <w:t xml:space="preserve"> </w:t>
      </w:r>
      <w:r>
        <w:rPr>
          <w:spacing w:val="-2"/>
          <w:sz w:val="36"/>
          <w:szCs w:val="36"/>
        </w:rPr>
        <w:t>const</w:t>
      </w:r>
    </w:p>
    <w:p>
      <w:pPr>
        <w:pStyle w:val="10"/>
        <w:spacing w:line="518" w:lineRule="exact"/>
        <w:ind w:left="1449"/>
        <w:rPr>
          <w:sz w:val="36"/>
          <w:szCs w:val="36"/>
        </w:rPr>
      </w:pPr>
      <w:r>
        <w:rPr>
          <w:spacing w:val="-6"/>
          <w:sz w:val="36"/>
          <w:szCs w:val="36"/>
        </w:rPr>
        <w:t>int</w:t>
      </w:r>
      <w:r>
        <w:rPr>
          <w:spacing w:val="-19"/>
          <w:sz w:val="36"/>
          <w:szCs w:val="36"/>
        </w:rPr>
        <w:t xml:space="preserve"> </w:t>
      </w:r>
      <w:r>
        <w:rPr>
          <w:spacing w:val="-6"/>
          <w:sz w:val="36"/>
          <w:szCs w:val="36"/>
        </w:rPr>
        <w:t>*ley,</w:t>
      </w:r>
      <w:r>
        <w:rPr>
          <w:sz w:val="36"/>
          <w:szCs w:val="36"/>
        </w:rPr>
        <w:t xml:space="preserve"> </w:t>
      </w:r>
      <w:r>
        <w:rPr>
          <w:spacing w:val="-6"/>
          <w:sz w:val="36"/>
          <w:szCs w:val="36"/>
        </w:rPr>
        <w:t>chsr</w:t>
      </w:r>
      <w:r>
        <w:rPr>
          <w:spacing w:val="-10"/>
          <w:sz w:val="36"/>
          <w:szCs w:val="36"/>
        </w:rPr>
        <w:t xml:space="preserve"> </w:t>
      </w:r>
      <w:r>
        <w:rPr>
          <w:spacing w:val="-6"/>
          <w:sz w:val="36"/>
          <w:szCs w:val="36"/>
        </w:rPr>
        <w:t>“cipherte€)</w:t>
      </w:r>
      <w:r>
        <w:rPr>
          <w:spacing w:val="-9"/>
          <w:sz w:val="36"/>
          <w:szCs w:val="36"/>
        </w:rPr>
        <w:t xml:space="preserve"> </w:t>
      </w:r>
      <w:r>
        <w:rPr>
          <w:spacing w:val="-10"/>
          <w:sz w:val="36"/>
          <w:szCs w:val="36"/>
        </w:rPr>
        <w:t>(</w:t>
      </w:r>
    </w:p>
    <w:p>
      <w:pPr>
        <w:pStyle w:val="13"/>
        <w:spacing w:before="4"/>
        <w:ind w:left="1814"/>
        <w:rPr>
          <w:sz w:val="36"/>
          <w:szCs w:val="36"/>
        </w:rPr>
      </w:pPr>
      <w:r>
        <w:rPr>
          <w:spacing w:val="-2"/>
          <w:w w:val="105"/>
          <w:sz w:val="36"/>
          <w:szCs w:val="36"/>
        </w:rPr>
        <w:t>int</w:t>
      </w:r>
      <w:r>
        <w:rPr>
          <w:spacing w:val="-21"/>
          <w:w w:val="105"/>
          <w:sz w:val="36"/>
          <w:szCs w:val="36"/>
        </w:rPr>
        <w:t xml:space="preserve"> </w:t>
      </w:r>
      <w:r>
        <w:rPr>
          <w:spacing w:val="-2"/>
          <w:w w:val="105"/>
          <w:sz w:val="36"/>
          <w:szCs w:val="36"/>
        </w:rPr>
        <w:t>plaintextLen</w:t>
      </w:r>
      <w:r>
        <w:rPr>
          <w:w w:val="105"/>
          <w:sz w:val="36"/>
          <w:szCs w:val="36"/>
        </w:rPr>
        <w:t xml:space="preserve"> </w:t>
      </w:r>
      <w:r>
        <w:rPr>
          <w:color w:val="0F0F0F"/>
          <w:spacing w:val="-2"/>
          <w:w w:val="105"/>
          <w:sz w:val="36"/>
          <w:szCs w:val="36"/>
        </w:rPr>
        <w:t>=</w:t>
      </w:r>
      <w:r>
        <w:rPr>
          <w:color w:val="0F0F0F"/>
          <w:spacing w:val="-13"/>
          <w:w w:val="105"/>
          <w:sz w:val="36"/>
          <w:szCs w:val="36"/>
        </w:rPr>
        <w:t xml:space="preserve"> </w:t>
      </w:r>
      <w:r>
        <w:rPr>
          <w:spacing w:val="-2"/>
          <w:w w:val="105"/>
          <w:sz w:val="36"/>
          <w:szCs w:val="36"/>
        </w:rPr>
        <w:t>strIen(plaintext);</w:t>
      </w:r>
    </w:p>
    <w:p>
      <w:pPr>
        <w:spacing w:before="28"/>
        <w:ind w:left="1813" w:right="0" w:firstLine="0"/>
        <w:jc w:val="left"/>
        <w:rPr>
          <w:sz w:val="36"/>
          <w:szCs w:val="36"/>
        </w:rPr>
      </w:pPr>
      <w:r>
        <w:rPr>
          <w:spacing w:val="-2"/>
          <w:w w:val="105"/>
          <w:sz w:val="36"/>
          <w:szCs w:val="36"/>
        </w:rPr>
        <w:t>int</w:t>
      </w:r>
      <w:r>
        <w:rPr>
          <w:spacing w:val="-18"/>
          <w:w w:val="105"/>
          <w:sz w:val="36"/>
          <w:szCs w:val="36"/>
        </w:rPr>
        <w:t xml:space="preserve"> </w:t>
      </w:r>
      <w:r>
        <w:rPr>
          <w:spacing w:val="-5"/>
          <w:w w:val="105"/>
          <w:sz w:val="36"/>
          <w:szCs w:val="36"/>
        </w:rPr>
        <w:t>i,</w:t>
      </w:r>
    </w:p>
    <w:p>
      <w:pPr>
        <w:pStyle w:val="9"/>
        <w:spacing w:before="401" w:line="542" w:lineRule="exact"/>
        <w:ind w:left="1831"/>
        <w:rPr>
          <w:sz w:val="36"/>
          <w:szCs w:val="36"/>
        </w:rPr>
      </w:pPr>
      <w:r>
        <w:rPr>
          <w:w w:val="90"/>
          <w:sz w:val="36"/>
          <w:szCs w:val="36"/>
        </w:rPr>
        <w:t>for</w:t>
      </w:r>
      <w:r>
        <w:rPr>
          <w:spacing w:val="-8"/>
          <w:w w:val="90"/>
          <w:sz w:val="36"/>
          <w:szCs w:val="36"/>
        </w:rPr>
        <w:t xml:space="preserve"> </w:t>
      </w:r>
      <w:r>
        <w:rPr>
          <w:w w:val="90"/>
          <w:sz w:val="36"/>
          <w:szCs w:val="36"/>
        </w:rPr>
        <w:t>(i</w:t>
      </w:r>
      <w:r>
        <w:rPr>
          <w:spacing w:val="-8"/>
          <w:w w:val="90"/>
          <w:sz w:val="36"/>
          <w:szCs w:val="36"/>
        </w:rPr>
        <w:t xml:space="preserve"> </w:t>
      </w:r>
      <w:r>
        <w:rPr>
          <w:spacing w:val="-21"/>
          <w:position w:val="4"/>
          <w:sz w:val="36"/>
          <w:szCs w:val="36"/>
        </w:rPr>
        <w:drawing>
          <wp:inline distT="0" distB="0" distL="0" distR="0">
            <wp:extent cx="132715" cy="96520"/>
            <wp:effectExtent l="0" t="0" r="0" b="0"/>
            <wp:docPr id="76" name="Image 76"/>
            <wp:cNvGraphicFramePr/>
            <a:graphic xmlns:a="http://schemas.openxmlformats.org/drawingml/2006/main">
              <a:graphicData uri="http://schemas.openxmlformats.org/drawingml/2006/picture">
                <pic:pic xmlns:pic="http://schemas.openxmlformats.org/drawingml/2006/picture">
                  <pic:nvPicPr>
                    <pic:cNvPr id="76" name="Image 76"/>
                    <pic:cNvPicPr/>
                  </pic:nvPicPr>
                  <pic:blipFill>
                    <a:blip r:embed="rId49" cstate="print"/>
                    <a:stretch>
                      <a:fillRect/>
                    </a:stretch>
                  </pic:blipFill>
                  <pic:spPr>
                    <a:xfrm>
                      <a:off x="0" y="0"/>
                      <a:ext cx="132817" cy="96615"/>
                    </a:xfrm>
                    <a:prstGeom prst="rect">
                      <a:avLst/>
                    </a:prstGeom>
                  </pic:spPr>
                </pic:pic>
              </a:graphicData>
            </a:graphic>
          </wp:inline>
        </w:drawing>
      </w:r>
      <w:r>
        <w:rPr>
          <w:rFonts w:ascii="Times New Roman"/>
          <w:spacing w:val="8"/>
          <w:sz w:val="36"/>
          <w:szCs w:val="36"/>
        </w:rPr>
        <w:t xml:space="preserve"> </w:t>
      </w:r>
      <w:r>
        <w:rPr>
          <w:w w:val="90"/>
          <w:sz w:val="36"/>
          <w:szCs w:val="36"/>
        </w:rPr>
        <w:t>0;</w:t>
      </w:r>
      <w:r>
        <w:rPr>
          <w:spacing w:val="-6"/>
          <w:sz w:val="36"/>
          <w:szCs w:val="36"/>
        </w:rPr>
        <w:t xml:space="preserve"> </w:t>
      </w:r>
      <w:r>
        <w:rPr>
          <w:w w:val="90"/>
          <w:sz w:val="36"/>
          <w:szCs w:val="36"/>
        </w:rPr>
        <w:t>i</w:t>
      </w:r>
      <w:r>
        <w:rPr>
          <w:spacing w:val="10"/>
          <w:sz w:val="36"/>
          <w:szCs w:val="36"/>
        </w:rPr>
        <w:t xml:space="preserve"> </w:t>
      </w:r>
      <w:r>
        <w:rPr>
          <w:w w:val="90"/>
          <w:sz w:val="36"/>
          <w:szCs w:val="36"/>
        </w:rPr>
        <w:t>&lt;</w:t>
      </w:r>
      <w:r>
        <w:rPr>
          <w:spacing w:val="-15"/>
          <w:w w:val="90"/>
          <w:sz w:val="36"/>
          <w:szCs w:val="36"/>
        </w:rPr>
        <w:t xml:space="preserve"> </w:t>
      </w:r>
      <w:r>
        <w:rPr>
          <w:w w:val="90"/>
          <w:sz w:val="36"/>
          <w:szCs w:val="36"/>
        </w:rPr>
        <w:t>plai</w:t>
      </w:r>
      <w:r>
        <w:rPr>
          <w:w w:val="90"/>
          <w:position w:val="2"/>
          <w:sz w:val="36"/>
          <w:szCs w:val="36"/>
        </w:rPr>
        <w:t>nt</w:t>
      </w:r>
      <w:r>
        <w:rPr>
          <w:w w:val="90"/>
          <w:sz w:val="36"/>
          <w:szCs w:val="36"/>
        </w:rPr>
        <w:t>extLen;i+*)</w:t>
      </w:r>
      <w:r>
        <w:rPr>
          <w:spacing w:val="3"/>
          <w:sz w:val="36"/>
          <w:szCs w:val="36"/>
        </w:rPr>
        <w:t xml:space="preserve"> </w:t>
      </w:r>
      <w:r>
        <w:rPr>
          <w:spacing w:val="-10"/>
          <w:w w:val="90"/>
          <w:sz w:val="36"/>
          <w:szCs w:val="36"/>
        </w:rPr>
        <w:t>(</w:t>
      </w:r>
    </w:p>
    <w:p>
      <w:pPr>
        <w:spacing w:before="0" w:line="490" w:lineRule="exact"/>
        <w:ind w:left="2181" w:right="0" w:firstLine="0"/>
        <w:jc w:val="left"/>
        <w:rPr>
          <w:sz w:val="36"/>
          <w:szCs w:val="36"/>
        </w:rPr>
      </w:pPr>
      <w:r>
        <w:rPr>
          <w:w w:val="90"/>
          <w:sz w:val="36"/>
          <w:szCs w:val="36"/>
        </w:rPr>
        <w:t>ciphertext[i]</w:t>
      </w:r>
      <w:r>
        <w:rPr>
          <w:spacing w:val="52"/>
          <w:sz w:val="36"/>
          <w:szCs w:val="36"/>
        </w:rPr>
        <w:t xml:space="preserve"> </w:t>
      </w:r>
      <w:r>
        <w:rPr>
          <w:color w:val="505050"/>
          <w:w w:val="90"/>
          <w:sz w:val="36"/>
          <w:szCs w:val="36"/>
        </w:rPr>
        <w:t>=</w:t>
      </w:r>
      <w:r>
        <w:rPr>
          <w:color w:val="505050"/>
          <w:spacing w:val="-4"/>
          <w:sz w:val="36"/>
          <w:szCs w:val="36"/>
        </w:rPr>
        <w:t xml:space="preserve"> </w:t>
      </w:r>
      <w:r>
        <w:rPr>
          <w:w w:val="90"/>
          <w:sz w:val="36"/>
          <w:szCs w:val="36"/>
        </w:rPr>
        <w:t>(plaintext[i]</w:t>
      </w:r>
      <w:r>
        <w:rPr>
          <w:spacing w:val="59"/>
          <w:sz w:val="36"/>
          <w:szCs w:val="36"/>
        </w:rPr>
        <w:t xml:space="preserve"> </w:t>
      </w:r>
      <w:r>
        <w:rPr>
          <w:w w:val="90"/>
          <w:sz w:val="36"/>
          <w:szCs w:val="36"/>
        </w:rPr>
        <w:t>-</w:t>
      </w:r>
      <w:r>
        <w:rPr>
          <w:spacing w:val="-4"/>
          <w:sz w:val="36"/>
          <w:szCs w:val="36"/>
        </w:rPr>
        <w:t xml:space="preserve"> </w:t>
      </w:r>
      <w:r>
        <w:rPr>
          <w:w w:val="90"/>
          <w:sz w:val="36"/>
          <w:szCs w:val="36"/>
        </w:rPr>
        <w:t>'A'</w:t>
      </w:r>
      <w:r>
        <w:rPr>
          <w:spacing w:val="-5"/>
          <w:w w:val="90"/>
          <w:sz w:val="36"/>
          <w:szCs w:val="36"/>
        </w:rPr>
        <w:t xml:space="preserve"> </w:t>
      </w:r>
      <w:r>
        <w:rPr>
          <w:spacing w:val="-10"/>
          <w:w w:val="90"/>
          <w:sz w:val="36"/>
          <w:szCs w:val="36"/>
        </w:rPr>
        <w:t>+</w:t>
      </w:r>
    </w:p>
    <w:p>
      <w:pPr>
        <w:tabs>
          <w:tab w:val="left" w:pos="3694"/>
        </w:tabs>
        <w:spacing w:before="0" w:line="469" w:lineRule="exact"/>
        <w:ind w:left="1448" w:right="0" w:firstLine="0"/>
        <w:jc w:val="left"/>
        <w:rPr>
          <w:sz w:val="36"/>
          <w:szCs w:val="36"/>
        </w:rPr>
      </w:pPr>
      <w:r>
        <w:rPr>
          <w:spacing w:val="-8"/>
          <w:sz w:val="36"/>
          <w:szCs w:val="36"/>
        </w:rPr>
        <w:t>key|i])</w:t>
      </w:r>
      <w:r>
        <w:rPr>
          <w:spacing w:val="-14"/>
          <w:sz w:val="36"/>
          <w:szCs w:val="36"/>
        </w:rPr>
        <w:t xml:space="preserve"> </w:t>
      </w:r>
      <w:r>
        <w:rPr>
          <w:color w:val="464646"/>
          <w:spacing w:val="-8"/>
          <w:sz w:val="36"/>
          <w:szCs w:val="36"/>
        </w:rPr>
        <w:t>4t</w:t>
      </w:r>
      <w:r>
        <w:rPr>
          <w:color w:val="464646"/>
          <w:spacing w:val="-14"/>
          <w:sz w:val="36"/>
          <w:szCs w:val="36"/>
        </w:rPr>
        <w:t xml:space="preserve"> </w:t>
      </w:r>
      <w:r>
        <w:rPr>
          <w:spacing w:val="-8"/>
          <w:sz w:val="36"/>
          <w:szCs w:val="36"/>
        </w:rPr>
        <w:t>26</w:t>
      </w:r>
      <w:r>
        <w:rPr>
          <w:sz w:val="36"/>
          <w:szCs w:val="36"/>
        </w:rPr>
        <w:tab/>
      </w:r>
      <w:r>
        <w:rPr>
          <w:spacing w:val="-4"/>
          <w:sz w:val="36"/>
          <w:szCs w:val="36"/>
        </w:rPr>
        <w:t>'A';</w:t>
      </w:r>
    </w:p>
    <w:p>
      <w:pPr>
        <w:pStyle w:val="8"/>
        <w:spacing w:before="429"/>
        <w:ind w:left="1819"/>
        <w:rPr>
          <w:sz w:val="36"/>
          <w:szCs w:val="36"/>
        </w:rPr>
      </w:pPr>
      <w:r>
        <w:rPr>
          <w:sz w:val="36"/>
          <w:szCs w:val="36"/>
        </w:rPr>
        <w:drawing>
          <wp:anchor distT="0" distB="0" distL="0" distR="0" simplePos="0" relativeHeight="251676672" behindDoc="1" locked="0" layoutInCell="1" allowOverlap="1">
            <wp:simplePos x="0" y="0"/>
            <wp:positionH relativeFrom="page">
              <wp:posOffset>5546090</wp:posOffset>
            </wp:positionH>
            <wp:positionV relativeFrom="paragraph">
              <wp:posOffset>440690</wp:posOffset>
            </wp:positionV>
            <wp:extent cx="96520" cy="76200"/>
            <wp:effectExtent l="0" t="0" r="0" b="0"/>
            <wp:wrapNone/>
            <wp:docPr id="77" name="Image 77"/>
            <wp:cNvGraphicFramePr/>
            <a:graphic xmlns:a="http://schemas.openxmlformats.org/drawingml/2006/main">
              <a:graphicData uri="http://schemas.openxmlformats.org/drawingml/2006/picture">
                <pic:pic xmlns:pic="http://schemas.openxmlformats.org/drawingml/2006/picture">
                  <pic:nvPicPr>
                    <pic:cNvPr id="77" name="Image 77"/>
                    <pic:cNvPicPr/>
                  </pic:nvPicPr>
                  <pic:blipFill>
                    <a:blip r:embed="rId50" cstate="print"/>
                    <a:stretch>
                      <a:fillRect/>
                    </a:stretch>
                  </pic:blipFill>
                  <pic:spPr>
                    <a:xfrm>
                      <a:off x="0" y="0"/>
                      <a:ext cx="96594" cy="76487"/>
                    </a:xfrm>
                    <a:prstGeom prst="rect">
                      <a:avLst/>
                    </a:prstGeom>
                  </pic:spPr>
                </pic:pic>
              </a:graphicData>
            </a:graphic>
          </wp:anchor>
        </w:drawing>
      </w:r>
      <w:r>
        <w:rPr>
          <w:w w:val="90"/>
          <w:sz w:val="36"/>
          <w:szCs w:val="36"/>
        </w:rPr>
        <w:t>ciphertext</w:t>
      </w:r>
      <w:r>
        <w:rPr>
          <w:w w:val="90"/>
          <w:position w:val="2"/>
          <w:sz w:val="36"/>
          <w:szCs w:val="36"/>
        </w:rPr>
        <w:t>[pI</w:t>
      </w:r>
      <w:r>
        <w:rPr>
          <w:w w:val="90"/>
          <w:sz w:val="36"/>
          <w:szCs w:val="36"/>
        </w:rPr>
        <w:t>aintextLenj</w:t>
      </w:r>
      <w:r>
        <w:rPr>
          <w:spacing w:val="63"/>
          <w:w w:val="150"/>
          <w:sz w:val="36"/>
          <w:szCs w:val="36"/>
        </w:rPr>
        <w:t xml:space="preserve"> </w:t>
      </w:r>
      <w:r>
        <w:rPr>
          <w:spacing w:val="-2"/>
          <w:sz w:val="36"/>
          <w:szCs w:val="36"/>
        </w:rPr>
        <w:t>'\0':</w:t>
      </w:r>
    </w:p>
    <w:p>
      <w:pPr>
        <w:pStyle w:val="13"/>
        <w:spacing w:before="391"/>
        <w:rPr>
          <w:sz w:val="36"/>
          <w:szCs w:val="36"/>
        </w:rPr>
      </w:pPr>
    </w:p>
    <w:p>
      <w:pPr>
        <w:spacing w:before="0" w:line="242" w:lineRule="auto"/>
        <w:ind w:left="1444" w:right="10548" w:firstLine="7"/>
        <w:jc w:val="left"/>
        <w:rPr>
          <w:sz w:val="36"/>
          <w:szCs w:val="36"/>
        </w:rPr>
      </w:pPr>
      <w:r>
        <w:rPr>
          <w:sz w:val="36"/>
          <w:szCs w:val="36"/>
        </w:rPr>
        <w:t>void</w:t>
      </w:r>
      <w:r>
        <w:rPr>
          <w:spacing w:val="-4"/>
          <w:sz w:val="36"/>
          <w:szCs w:val="36"/>
        </w:rPr>
        <w:t xml:space="preserve"> </w:t>
      </w:r>
      <w:r>
        <w:rPr>
          <w:sz w:val="36"/>
          <w:szCs w:val="36"/>
        </w:rPr>
        <w:t>decrypt(const char “ciphertext, const Int *key, char ’plaintext) (</w:t>
      </w:r>
    </w:p>
    <w:p>
      <w:pPr>
        <w:spacing w:before="15"/>
        <w:ind w:left="1813" w:right="0" w:firstLine="0"/>
        <w:jc w:val="left"/>
        <w:rPr>
          <w:sz w:val="36"/>
          <w:szCs w:val="36"/>
        </w:rPr>
      </w:pPr>
      <w:r>
        <w:rPr>
          <w:sz w:val="36"/>
          <w:szCs w:val="36"/>
        </w:rPr>
        <w:t>int</w:t>
      </w:r>
      <w:r>
        <w:rPr>
          <w:spacing w:val="6"/>
          <w:sz w:val="36"/>
          <w:szCs w:val="36"/>
        </w:rPr>
        <w:t xml:space="preserve"> </w:t>
      </w:r>
      <w:r>
        <w:rPr>
          <w:sz w:val="36"/>
          <w:szCs w:val="36"/>
        </w:rPr>
        <w:t>ciphertextLen</w:t>
      </w:r>
      <w:r>
        <w:rPr>
          <w:spacing w:val="23"/>
          <w:sz w:val="36"/>
          <w:szCs w:val="36"/>
        </w:rPr>
        <w:t xml:space="preserve"> </w:t>
      </w:r>
      <w:r>
        <w:rPr>
          <w:color w:val="1A1A1A"/>
          <w:sz w:val="36"/>
          <w:szCs w:val="36"/>
        </w:rPr>
        <w:t>=</w:t>
      </w:r>
      <w:r>
        <w:rPr>
          <w:color w:val="1A1A1A"/>
          <w:spacing w:val="-20"/>
          <w:sz w:val="36"/>
          <w:szCs w:val="36"/>
        </w:rPr>
        <w:t xml:space="preserve"> </w:t>
      </w:r>
      <w:r>
        <w:rPr>
          <w:spacing w:val="-2"/>
          <w:sz w:val="36"/>
          <w:szCs w:val="36"/>
        </w:rPr>
        <w:t>strlen(ciphertext),i;</w:t>
      </w:r>
    </w:p>
    <w:p>
      <w:pPr>
        <w:spacing w:before="472" w:line="464" w:lineRule="exact"/>
        <w:ind w:left="1831" w:right="0" w:firstLine="0"/>
        <w:jc w:val="left"/>
        <w:rPr>
          <w:sz w:val="36"/>
          <w:szCs w:val="36"/>
        </w:rPr>
      </w:pPr>
      <w:r>
        <w:rPr>
          <w:sz w:val="36"/>
          <w:szCs w:val="36"/>
        </w:rPr>
        <w:t>for</w:t>
      </w:r>
      <w:r>
        <w:rPr>
          <w:spacing w:val="-23"/>
          <w:sz w:val="36"/>
          <w:szCs w:val="36"/>
        </w:rPr>
        <w:t xml:space="preserve"> </w:t>
      </w:r>
      <w:r>
        <w:rPr>
          <w:sz w:val="36"/>
          <w:szCs w:val="36"/>
        </w:rPr>
        <w:t>(i</w:t>
      </w:r>
      <w:r>
        <w:rPr>
          <w:spacing w:val="-22"/>
          <w:sz w:val="36"/>
          <w:szCs w:val="36"/>
        </w:rPr>
        <w:t xml:space="preserve"> </w:t>
      </w:r>
      <w:r>
        <w:rPr>
          <w:spacing w:val="-8"/>
          <w:position w:val="3"/>
          <w:sz w:val="36"/>
          <w:szCs w:val="36"/>
        </w:rPr>
        <w:drawing>
          <wp:inline distT="0" distB="0" distL="0" distR="0">
            <wp:extent cx="128270" cy="96520"/>
            <wp:effectExtent l="0" t="0" r="0" b="0"/>
            <wp:docPr id="78" name="Image 78"/>
            <wp:cNvGraphicFramePr/>
            <a:graphic xmlns:a="http://schemas.openxmlformats.org/drawingml/2006/main">
              <a:graphicData uri="http://schemas.openxmlformats.org/drawingml/2006/picture">
                <pic:pic xmlns:pic="http://schemas.openxmlformats.org/drawingml/2006/picture">
                  <pic:nvPicPr>
                    <pic:cNvPr id="78" name="Image 78"/>
                    <pic:cNvPicPr/>
                  </pic:nvPicPr>
                  <pic:blipFill>
                    <a:blip r:embed="rId51" cstate="print"/>
                    <a:stretch>
                      <a:fillRect/>
                    </a:stretch>
                  </pic:blipFill>
                  <pic:spPr>
                    <a:xfrm>
                      <a:off x="0" y="0"/>
                      <a:ext cx="128793" cy="96615"/>
                    </a:xfrm>
                    <a:prstGeom prst="rect">
                      <a:avLst/>
                    </a:prstGeom>
                  </pic:spPr>
                </pic:pic>
              </a:graphicData>
            </a:graphic>
          </wp:inline>
        </w:drawing>
      </w:r>
      <w:r>
        <w:rPr>
          <w:rFonts w:ascii="Times New Roman"/>
          <w:spacing w:val="-14"/>
          <w:sz w:val="36"/>
          <w:szCs w:val="36"/>
        </w:rPr>
        <w:t xml:space="preserve"> </w:t>
      </w:r>
      <w:r>
        <w:rPr>
          <w:color w:val="0C0C0C"/>
          <w:sz w:val="36"/>
          <w:szCs w:val="36"/>
        </w:rPr>
        <w:t>0;</w:t>
      </w:r>
      <w:r>
        <w:rPr>
          <w:color w:val="0C0C0C"/>
          <w:spacing w:val="-12"/>
          <w:sz w:val="36"/>
          <w:szCs w:val="36"/>
        </w:rPr>
        <w:t xml:space="preserve"> </w:t>
      </w:r>
      <w:r>
        <w:rPr>
          <w:sz w:val="36"/>
          <w:szCs w:val="36"/>
        </w:rPr>
        <w:t>i</w:t>
      </w:r>
      <w:r>
        <w:rPr>
          <w:spacing w:val="-2"/>
          <w:sz w:val="36"/>
          <w:szCs w:val="36"/>
        </w:rPr>
        <w:t xml:space="preserve"> </w:t>
      </w:r>
      <w:r>
        <w:rPr>
          <w:sz w:val="36"/>
          <w:szCs w:val="36"/>
        </w:rPr>
        <w:t>&lt;</w:t>
      </w:r>
      <w:r>
        <w:rPr>
          <w:spacing w:val="-18"/>
          <w:sz w:val="36"/>
          <w:szCs w:val="36"/>
        </w:rPr>
        <w:t xml:space="preserve"> </w:t>
      </w:r>
      <w:r>
        <w:rPr>
          <w:sz w:val="36"/>
          <w:szCs w:val="36"/>
        </w:rPr>
        <w:t>ciphertextLen;</w:t>
      </w:r>
      <w:r>
        <w:rPr>
          <w:spacing w:val="-10"/>
          <w:sz w:val="36"/>
          <w:szCs w:val="36"/>
        </w:rPr>
        <w:t xml:space="preserve"> </w:t>
      </w:r>
      <w:r>
        <w:rPr>
          <w:sz w:val="36"/>
          <w:szCs w:val="36"/>
        </w:rPr>
        <w:t>i++)</w:t>
      </w:r>
      <w:r>
        <w:rPr>
          <w:spacing w:val="-20"/>
          <w:sz w:val="36"/>
          <w:szCs w:val="36"/>
        </w:rPr>
        <w:t xml:space="preserve"> </w:t>
      </w:r>
      <w:r>
        <w:rPr>
          <w:spacing w:val="-10"/>
          <w:sz w:val="36"/>
          <w:szCs w:val="36"/>
        </w:rPr>
        <w:t>(</w:t>
      </w:r>
    </w:p>
    <w:p>
      <w:pPr>
        <w:spacing w:before="0" w:line="496" w:lineRule="exact"/>
        <w:ind w:left="2166" w:right="0" w:firstLine="0"/>
        <w:jc w:val="left"/>
        <w:rPr>
          <w:sz w:val="36"/>
          <w:szCs w:val="36"/>
        </w:rPr>
      </w:pPr>
      <w:r>
        <w:rPr>
          <w:w w:val="85"/>
          <w:sz w:val="36"/>
          <w:szCs w:val="36"/>
        </w:rPr>
        <w:t>pIaintext|i)</w:t>
      </w:r>
      <w:r>
        <w:rPr>
          <w:spacing w:val="25"/>
          <w:sz w:val="36"/>
          <w:szCs w:val="36"/>
        </w:rPr>
        <w:t xml:space="preserve"> </w:t>
      </w:r>
      <w:r>
        <w:rPr>
          <w:w w:val="85"/>
          <w:sz w:val="36"/>
          <w:szCs w:val="36"/>
        </w:rPr>
        <w:t>=</w:t>
      </w:r>
      <w:r>
        <w:rPr>
          <w:spacing w:val="-8"/>
          <w:w w:val="85"/>
          <w:sz w:val="36"/>
          <w:szCs w:val="36"/>
        </w:rPr>
        <w:t xml:space="preserve"> </w:t>
      </w:r>
      <w:r>
        <w:rPr>
          <w:w w:val="85"/>
          <w:sz w:val="36"/>
          <w:szCs w:val="36"/>
        </w:rPr>
        <w:t>(ciphertext[i]</w:t>
      </w:r>
      <w:r>
        <w:rPr>
          <w:spacing w:val="-10"/>
          <w:sz w:val="36"/>
          <w:szCs w:val="36"/>
        </w:rPr>
        <w:t xml:space="preserve"> </w:t>
      </w:r>
      <w:r>
        <w:rPr>
          <w:w w:val="85"/>
          <w:sz w:val="36"/>
          <w:szCs w:val="36"/>
        </w:rPr>
        <w:t>-</w:t>
      </w:r>
      <w:r>
        <w:rPr>
          <w:spacing w:val="-6"/>
          <w:w w:val="85"/>
          <w:sz w:val="36"/>
          <w:szCs w:val="36"/>
        </w:rPr>
        <w:t xml:space="preserve"> </w:t>
      </w:r>
      <w:r>
        <w:rPr>
          <w:w w:val="85"/>
          <w:sz w:val="36"/>
          <w:szCs w:val="36"/>
        </w:rPr>
        <w:t>'A'</w:t>
      </w:r>
      <w:r>
        <w:rPr>
          <w:spacing w:val="-10"/>
          <w:w w:val="85"/>
          <w:sz w:val="36"/>
          <w:szCs w:val="36"/>
        </w:rPr>
        <w:t xml:space="preserve"> </w:t>
      </w:r>
      <w:r>
        <w:rPr>
          <w:w w:val="85"/>
          <w:sz w:val="36"/>
          <w:szCs w:val="36"/>
        </w:rPr>
        <w:t>-</w:t>
      </w:r>
      <w:r>
        <w:rPr>
          <w:spacing w:val="-10"/>
          <w:sz w:val="36"/>
          <w:szCs w:val="36"/>
        </w:rPr>
        <w:t xml:space="preserve"> </w:t>
      </w:r>
      <w:r>
        <w:rPr>
          <w:spacing w:val="-2"/>
          <w:w w:val="85"/>
          <w:sz w:val="36"/>
          <w:szCs w:val="36"/>
        </w:rPr>
        <w:t>key|ij</w:t>
      </w:r>
    </w:p>
    <w:p>
      <w:pPr>
        <w:pStyle w:val="7"/>
        <w:spacing w:line="533" w:lineRule="exact"/>
        <w:ind w:left="1461"/>
        <w:rPr>
          <w:sz w:val="36"/>
          <w:szCs w:val="36"/>
        </w:rPr>
      </w:pPr>
      <w:r>
        <w:rPr>
          <w:w w:val="85"/>
          <w:sz w:val="36"/>
          <w:szCs w:val="36"/>
        </w:rPr>
        <w:t>+</w:t>
      </w:r>
      <w:r>
        <w:rPr>
          <w:spacing w:val="-11"/>
          <w:w w:val="85"/>
          <w:sz w:val="36"/>
          <w:szCs w:val="36"/>
        </w:rPr>
        <w:t xml:space="preserve"> </w:t>
      </w:r>
      <w:r>
        <w:rPr>
          <w:w w:val="85"/>
          <w:sz w:val="36"/>
          <w:szCs w:val="36"/>
        </w:rPr>
        <w:t>26)</w:t>
      </w:r>
      <w:r>
        <w:rPr>
          <w:spacing w:val="-10"/>
          <w:sz w:val="36"/>
          <w:szCs w:val="36"/>
        </w:rPr>
        <w:t xml:space="preserve"> </w:t>
      </w:r>
      <w:r>
        <w:rPr>
          <w:color w:val="111111"/>
          <w:w w:val="85"/>
          <w:sz w:val="36"/>
          <w:szCs w:val="36"/>
        </w:rPr>
        <w:t>4t</w:t>
      </w:r>
      <w:r>
        <w:rPr>
          <w:color w:val="111111"/>
          <w:spacing w:val="-15"/>
          <w:sz w:val="36"/>
          <w:szCs w:val="36"/>
        </w:rPr>
        <w:t xml:space="preserve"> </w:t>
      </w:r>
      <w:r>
        <w:rPr>
          <w:w w:val="85"/>
          <w:sz w:val="36"/>
          <w:szCs w:val="36"/>
        </w:rPr>
        <w:t>26</w:t>
      </w:r>
      <w:r>
        <w:rPr>
          <w:spacing w:val="-13"/>
          <w:w w:val="85"/>
          <w:sz w:val="36"/>
          <w:szCs w:val="36"/>
        </w:rPr>
        <w:t xml:space="preserve"> </w:t>
      </w:r>
      <w:r>
        <w:rPr>
          <w:color w:val="0E0E0E"/>
          <w:w w:val="85"/>
          <w:sz w:val="36"/>
          <w:szCs w:val="36"/>
        </w:rPr>
        <w:t>•</w:t>
      </w:r>
      <w:r>
        <w:rPr>
          <w:color w:val="0E0E0E"/>
          <w:spacing w:val="-29"/>
          <w:w w:val="85"/>
          <w:sz w:val="36"/>
          <w:szCs w:val="36"/>
        </w:rPr>
        <w:t xml:space="preserve"> </w:t>
      </w:r>
      <w:r>
        <w:rPr>
          <w:spacing w:val="-4"/>
          <w:w w:val="85"/>
          <w:sz w:val="36"/>
          <w:szCs w:val="36"/>
        </w:rPr>
        <w:t>'A':</w:t>
      </w:r>
    </w:p>
    <w:p>
      <w:pPr>
        <w:spacing w:before="440"/>
        <w:ind w:left="1808" w:right="0" w:firstLine="0"/>
        <w:jc w:val="left"/>
        <w:rPr>
          <w:sz w:val="36"/>
          <w:szCs w:val="36"/>
        </w:rPr>
      </w:pPr>
      <w:r>
        <w:rPr>
          <w:spacing w:val="-5"/>
          <w:sz w:val="36"/>
          <w:szCs w:val="36"/>
        </w:rPr>
        <w:t>pIaintext|ciphertext£en)</w:t>
      </w:r>
      <w:r>
        <w:rPr>
          <w:spacing w:val="-18"/>
          <w:sz w:val="36"/>
          <w:szCs w:val="36"/>
        </w:rPr>
        <w:t xml:space="preserve"> </w:t>
      </w:r>
      <w:r>
        <w:rPr>
          <w:spacing w:val="-11"/>
          <w:position w:val="4"/>
          <w:sz w:val="36"/>
          <w:szCs w:val="36"/>
        </w:rPr>
        <w:drawing>
          <wp:inline distT="0" distB="0" distL="0" distR="0">
            <wp:extent cx="96520" cy="76200"/>
            <wp:effectExtent l="0" t="0" r="0" b="0"/>
            <wp:docPr id="79" name="Image 79"/>
            <wp:cNvGraphicFramePr/>
            <a:graphic xmlns:a="http://schemas.openxmlformats.org/drawingml/2006/main">
              <a:graphicData uri="http://schemas.openxmlformats.org/drawingml/2006/picture">
                <pic:pic xmlns:pic="http://schemas.openxmlformats.org/drawingml/2006/picture">
                  <pic:nvPicPr>
                    <pic:cNvPr id="79" name="Image 79"/>
                    <pic:cNvPicPr/>
                  </pic:nvPicPr>
                  <pic:blipFill>
                    <a:blip r:embed="rId52" cstate="print"/>
                    <a:stretch>
                      <a:fillRect/>
                    </a:stretch>
                  </pic:blipFill>
                  <pic:spPr>
                    <a:xfrm>
                      <a:off x="0" y="0"/>
                      <a:ext cx="96594" cy="76487"/>
                    </a:xfrm>
                    <a:prstGeom prst="rect">
                      <a:avLst/>
                    </a:prstGeom>
                  </pic:spPr>
                </pic:pic>
              </a:graphicData>
            </a:graphic>
          </wp:inline>
        </w:drawing>
      </w:r>
      <w:r>
        <w:rPr>
          <w:rFonts w:ascii="Times New Roman" w:hAnsi="Times New Roman"/>
          <w:spacing w:val="6"/>
          <w:sz w:val="36"/>
          <w:szCs w:val="36"/>
        </w:rPr>
        <w:t xml:space="preserve"> </w:t>
      </w:r>
      <w:r>
        <w:rPr>
          <w:spacing w:val="-4"/>
          <w:sz w:val="36"/>
          <w:szCs w:val="36"/>
        </w:rPr>
        <w:t>’\0';</w:t>
      </w:r>
    </w:p>
    <w:p>
      <w:pPr>
        <w:pStyle w:val="13"/>
        <w:spacing w:before="484"/>
        <w:rPr>
          <w:sz w:val="36"/>
          <w:szCs w:val="36"/>
        </w:rPr>
      </w:pPr>
    </w:p>
    <w:p>
      <w:pPr>
        <w:spacing w:before="1"/>
        <w:ind w:left="1452" w:right="0" w:firstLine="0"/>
        <w:jc w:val="left"/>
        <w:rPr>
          <w:sz w:val="36"/>
          <w:szCs w:val="36"/>
        </w:rPr>
      </w:pPr>
      <w:r>
        <w:rPr>
          <w:sz w:val="36"/>
          <w:szCs w:val="36"/>
        </w:rPr>
        <w:t>int</w:t>
      </w:r>
      <w:r>
        <w:rPr>
          <w:spacing w:val="3"/>
          <w:sz w:val="36"/>
          <w:szCs w:val="36"/>
        </w:rPr>
        <w:t xml:space="preserve"> </w:t>
      </w:r>
      <w:r>
        <w:rPr>
          <w:sz w:val="36"/>
          <w:szCs w:val="36"/>
        </w:rPr>
        <w:t>main()</w:t>
      </w:r>
      <w:r>
        <w:rPr>
          <w:spacing w:val="6"/>
          <w:sz w:val="36"/>
          <w:szCs w:val="36"/>
        </w:rPr>
        <w:t xml:space="preserve"> </w:t>
      </w:r>
      <w:r>
        <w:rPr>
          <w:spacing w:val="-10"/>
          <w:sz w:val="36"/>
          <w:szCs w:val="36"/>
        </w:rPr>
        <w:t>(</w:t>
      </w:r>
    </w:p>
    <w:p>
      <w:pPr>
        <w:pStyle w:val="13"/>
        <w:spacing w:before="15"/>
        <w:ind w:left="1822"/>
        <w:rPr>
          <w:sz w:val="36"/>
          <w:szCs w:val="36"/>
        </w:rPr>
      </w:pPr>
      <w:r>
        <w:rPr>
          <w:sz w:val="36"/>
          <w:szCs w:val="36"/>
        </w:rPr>
        <w:t>const</w:t>
      </w:r>
      <w:r>
        <w:rPr>
          <w:spacing w:val="23"/>
          <w:sz w:val="36"/>
          <w:szCs w:val="36"/>
        </w:rPr>
        <w:t xml:space="preserve"> </w:t>
      </w:r>
      <w:r>
        <w:rPr>
          <w:sz w:val="36"/>
          <w:szCs w:val="36"/>
        </w:rPr>
        <w:t>char</w:t>
      </w:r>
      <w:r>
        <w:rPr>
          <w:spacing w:val="12"/>
          <w:sz w:val="36"/>
          <w:szCs w:val="36"/>
        </w:rPr>
        <w:t xml:space="preserve"> </w:t>
      </w:r>
      <w:r>
        <w:rPr>
          <w:sz w:val="36"/>
          <w:szCs w:val="36"/>
        </w:rPr>
        <w:t>*plaintext</w:t>
      </w:r>
      <w:r>
        <w:rPr>
          <w:spacing w:val="37"/>
          <w:sz w:val="36"/>
          <w:szCs w:val="36"/>
        </w:rPr>
        <w:t xml:space="preserve"> </w:t>
      </w:r>
      <w:r>
        <w:rPr>
          <w:color w:val="1C1C1C"/>
          <w:spacing w:val="-10"/>
          <w:sz w:val="36"/>
          <w:szCs w:val="36"/>
        </w:rPr>
        <w:t>=</w:t>
      </w:r>
    </w:p>
    <w:p>
      <w:pPr>
        <w:spacing w:before="12" w:line="477" w:lineRule="exact"/>
        <w:ind w:left="1450" w:right="0" w:firstLine="0"/>
        <w:jc w:val="left"/>
        <w:rPr>
          <w:sz w:val="36"/>
          <w:szCs w:val="36"/>
        </w:rPr>
      </w:pPr>
      <w:r>
        <w:rPr>
          <w:spacing w:val="-2"/>
          <w:sz w:val="36"/>
          <w:szCs w:val="36"/>
        </w:rPr>
        <w:t>"SENDMOREMONEY";</w:t>
      </w:r>
    </w:p>
    <w:p>
      <w:pPr>
        <w:spacing w:before="0" w:line="489" w:lineRule="exact"/>
        <w:ind w:left="1812" w:right="0" w:firstLine="0"/>
        <w:jc w:val="left"/>
        <w:rPr>
          <w:sz w:val="36"/>
          <w:szCs w:val="36"/>
        </w:rPr>
      </w:pPr>
      <w:r>
        <w:rPr>
          <w:spacing w:val="-2"/>
          <w:sz w:val="36"/>
          <w:szCs w:val="36"/>
        </w:rPr>
        <w:t>int</w:t>
      </w:r>
      <w:r>
        <w:rPr>
          <w:spacing w:val="-22"/>
          <w:sz w:val="36"/>
          <w:szCs w:val="36"/>
        </w:rPr>
        <w:t xml:space="preserve"> </w:t>
      </w:r>
      <w:r>
        <w:rPr>
          <w:spacing w:val="-2"/>
          <w:sz w:val="36"/>
          <w:szCs w:val="36"/>
        </w:rPr>
        <w:t>key|]</w:t>
      </w:r>
      <w:r>
        <w:rPr>
          <w:spacing w:val="-21"/>
          <w:sz w:val="36"/>
          <w:szCs w:val="36"/>
        </w:rPr>
        <w:t xml:space="preserve"> </w:t>
      </w:r>
      <w:r>
        <w:rPr>
          <w:spacing w:val="14"/>
          <w:position w:val="4"/>
          <w:sz w:val="36"/>
          <w:szCs w:val="36"/>
        </w:rPr>
        <w:drawing>
          <wp:inline distT="0" distB="0" distL="0" distR="0">
            <wp:extent cx="112395" cy="76200"/>
            <wp:effectExtent l="0" t="0" r="0" b="0"/>
            <wp:docPr id="80" name="Image 80"/>
            <wp:cNvGraphicFramePr/>
            <a:graphic xmlns:a="http://schemas.openxmlformats.org/drawingml/2006/main">
              <a:graphicData uri="http://schemas.openxmlformats.org/drawingml/2006/picture">
                <pic:pic xmlns:pic="http://schemas.openxmlformats.org/drawingml/2006/picture">
                  <pic:nvPicPr>
                    <pic:cNvPr id="80" name="Image 80"/>
                    <pic:cNvPicPr/>
                  </pic:nvPicPr>
                  <pic:blipFill>
                    <a:blip r:embed="rId53" cstate="print"/>
                    <a:stretch>
                      <a:fillRect/>
                    </a:stretch>
                  </pic:blipFill>
                  <pic:spPr>
                    <a:xfrm>
                      <a:off x="0" y="0"/>
                      <a:ext cx="112693" cy="76487"/>
                    </a:xfrm>
                    <a:prstGeom prst="rect">
                      <a:avLst/>
                    </a:prstGeom>
                  </pic:spPr>
                </pic:pic>
              </a:graphicData>
            </a:graphic>
          </wp:inline>
        </w:drawing>
      </w:r>
      <w:r>
        <w:rPr>
          <w:rFonts w:ascii="Times New Roman"/>
          <w:spacing w:val="-42"/>
          <w:sz w:val="36"/>
          <w:szCs w:val="36"/>
        </w:rPr>
        <w:t xml:space="preserve"> </w:t>
      </w:r>
      <w:r>
        <w:rPr>
          <w:spacing w:val="-2"/>
          <w:sz w:val="36"/>
          <w:szCs w:val="36"/>
        </w:rPr>
        <w:t>(9,</w:t>
      </w:r>
      <w:r>
        <w:rPr>
          <w:spacing w:val="-21"/>
          <w:sz w:val="36"/>
          <w:szCs w:val="36"/>
        </w:rPr>
        <w:t xml:space="preserve"> </w:t>
      </w:r>
      <w:r>
        <w:rPr>
          <w:spacing w:val="-2"/>
          <w:sz w:val="36"/>
          <w:szCs w:val="36"/>
        </w:rPr>
        <w:t>0,</w:t>
      </w:r>
      <w:r>
        <w:rPr>
          <w:spacing w:val="-27"/>
          <w:sz w:val="36"/>
          <w:szCs w:val="36"/>
        </w:rPr>
        <w:t xml:space="preserve"> </w:t>
      </w:r>
      <w:r>
        <w:rPr>
          <w:spacing w:val="-2"/>
          <w:sz w:val="36"/>
          <w:szCs w:val="36"/>
        </w:rPr>
        <w:t>1,</w:t>
      </w:r>
      <w:r>
        <w:rPr>
          <w:spacing w:val="-21"/>
          <w:sz w:val="36"/>
          <w:szCs w:val="36"/>
        </w:rPr>
        <w:t xml:space="preserve"> </w:t>
      </w:r>
      <w:r>
        <w:rPr>
          <w:spacing w:val="-2"/>
          <w:sz w:val="36"/>
          <w:szCs w:val="36"/>
        </w:rPr>
        <w:t>7,</w:t>
      </w:r>
      <w:r>
        <w:rPr>
          <w:spacing w:val="-41"/>
          <w:sz w:val="36"/>
          <w:szCs w:val="36"/>
        </w:rPr>
        <w:t xml:space="preserve"> </w:t>
      </w:r>
      <w:r>
        <w:rPr>
          <w:spacing w:val="-2"/>
          <w:sz w:val="36"/>
          <w:szCs w:val="36"/>
        </w:rPr>
        <w:t>23,</w:t>
      </w:r>
      <w:r>
        <w:rPr>
          <w:spacing w:val="-29"/>
          <w:sz w:val="36"/>
          <w:szCs w:val="36"/>
        </w:rPr>
        <w:t xml:space="preserve"> </w:t>
      </w:r>
      <w:r>
        <w:rPr>
          <w:spacing w:val="-2"/>
          <w:sz w:val="36"/>
          <w:szCs w:val="36"/>
        </w:rPr>
        <w:t>13,</w:t>
      </w:r>
      <w:r>
        <w:rPr>
          <w:spacing w:val="-21"/>
          <w:sz w:val="36"/>
          <w:szCs w:val="36"/>
        </w:rPr>
        <w:t xml:space="preserve"> </w:t>
      </w:r>
      <w:r>
        <w:rPr>
          <w:spacing w:val="-2"/>
          <w:sz w:val="36"/>
          <w:szCs w:val="36"/>
        </w:rPr>
        <w:t>21,</w:t>
      </w:r>
      <w:r>
        <w:rPr>
          <w:spacing w:val="-28"/>
          <w:sz w:val="36"/>
          <w:szCs w:val="36"/>
        </w:rPr>
        <w:t xml:space="preserve"> </w:t>
      </w:r>
      <w:r>
        <w:rPr>
          <w:spacing w:val="-2"/>
          <w:sz w:val="36"/>
          <w:szCs w:val="36"/>
        </w:rPr>
        <w:t>14,</w:t>
      </w:r>
      <w:r>
        <w:rPr>
          <w:spacing w:val="-4"/>
          <w:sz w:val="36"/>
          <w:szCs w:val="36"/>
        </w:rPr>
        <w:t xml:space="preserve"> </w:t>
      </w:r>
      <w:r>
        <w:rPr>
          <w:spacing w:val="-5"/>
          <w:sz w:val="36"/>
          <w:szCs w:val="36"/>
        </w:rPr>
        <w:t>11,</w:t>
      </w:r>
    </w:p>
    <w:p>
      <w:pPr>
        <w:spacing w:before="7" w:line="960" w:lineRule="atLeast"/>
        <w:ind w:left="1820" w:right="11167" w:firstLine="0"/>
        <w:jc w:val="left"/>
        <w:rPr>
          <w:sz w:val="36"/>
          <w:szCs w:val="36"/>
        </w:rPr>
      </w:pPr>
      <w:r>
        <w:rPr>
          <w:spacing w:val="-2"/>
          <w:sz w:val="36"/>
          <w:szCs w:val="36"/>
        </w:rPr>
        <w:t>char</w:t>
      </w:r>
      <w:r>
        <w:rPr>
          <w:spacing w:val="-21"/>
          <w:sz w:val="36"/>
          <w:szCs w:val="36"/>
        </w:rPr>
        <w:t xml:space="preserve"> </w:t>
      </w:r>
      <w:r>
        <w:rPr>
          <w:spacing w:val="-2"/>
          <w:sz w:val="36"/>
          <w:szCs w:val="36"/>
        </w:rPr>
        <w:t>ciphertext[strlen(plaintext)</w:t>
      </w:r>
      <w:r>
        <w:rPr>
          <w:spacing w:val="-13"/>
          <w:sz w:val="36"/>
          <w:szCs w:val="36"/>
        </w:rPr>
        <w:t xml:space="preserve"> </w:t>
      </w:r>
      <w:r>
        <w:rPr>
          <w:spacing w:val="-2"/>
          <w:sz w:val="36"/>
          <w:szCs w:val="36"/>
        </w:rPr>
        <w:t xml:space="preserve">+ 1]; </w:t>
      </w:r>
      <w:r>
        <w:rPr>
          <w:sz w:val="36"/>
          <w:szCs w:val="36"/>
        </w:rPr>
        <w:t>encrypt(plaintext, ley, ciphertext);</w:t>
      </w:r>
    </w:p>
    <w:p>
      <w:pPr>
        <w:spacing w:before="6"/>
        <w:ind w:left="1809" w:right="0" w:firstLine="0"/>
        <w:jc w:val="left"/>
        <w:rPr>
          <w:sz w:val="36"/>
          <w:szCs w:val="36"/>
        </w:rPr>
      </w:pPr>
      <w:r>
        <w:rPr>
          <w:sz w:val="36"/>
          <w:szCs w:val="36"/>
        </w:rPr>
        <w:t>printf("Ciphertext:</w:t>
      </w:r>
      <w:r>
        <w:rPr>
          <w:spacing w:val="-3"/>
          <w:sz w:val="36"/>
          <w:szCs w:val="36"/>
        </w:rPr>
        <w:t xml:space="preserve"> </w:t>
      </w:r>
      <w:r>
        <w:rPr>
          <w:sz w:val="36"/>
          <w:szCs w:val="36"/>
        </w:rPr>
        <w:t>%s\n",</w:t>
      </w:r>
      <w:r>
        <w:rPr>
          <w:spacing w:val="7"/>
          <w:sz w:val="36"/>
          <w:szCs w:val="36"/>
        </w:rPr>
        <w:t xml:space="preserve"> </w:t>
      </w:r>
      <w:r>
        <w:rPr>
          <w:spacing w:val="-2"/>
          <w:sz w:val="36"/>
          <w:szCs w:val="36"/>
        </w:rPr>
        <w:t>ciphertext),</w:t>
      </w:r>
    </w:p>
    <w:p>
      <w:pPr>
        <w:spacing w:before="447" w:line="505" w:lineRule="exact"/>
        <w:ind w:left="1819" w:right="0" w:firstLine="0"/>
        <w:jc w:val="left"/>
        <w:rPr>
          <w:sz w:val="36"/>
          <w:szCs w:val="36"/>
        </w:rPr>
      </w:pPr>
      <w:r>
        <w:rPr>
          <w:w w:val="90"/>
          <w:sz w:val="36"/>
          <w:szCs w:val="36"/>
        </w:rPr>
        <w:t>char</w:t>
      </w:r>
      <w:r>
        <w:rPr>
          <w:spacing w:val="-15"/>
          <w:w w:val="90"/>
          <w:sz w:val="36"/>
          <w:szCs w:val="36"/>
        </w:rPr>
        <w:t xml:space="preserve"> </w:t>
      </w:r>
      <w:r>
        <w:rPr>
          <w:w w:val="90"/>
          <w:sz w:val="36"/>
          <w:szCs w:val="36"/>
        </w:rPr>
        <w:t>decryQedText[strlen(plaintext)</w:t>
      </w:r>
      <w:r>
        <w:rPr>
          <w:spacing w:val="-2"/>
          <w:w w:val="90"/>
          <w:sz w:val="36"/>
          <w:szCs w:val="36"/>
        </w:rPr>
        <w:t xml:space="preserve"> </w:t>
      </w:r>
      <w:r>
        <w:rPr>
          <w:spacing w:val="-10"/>
          <w:w w:val="90"/>
          <w:sz w:val="36"/>
          <w:szCs w:val="36"/>
        </w:rPr>
        <w:t>+</w:t>
      </w:r>
    </w:p>
    <w:p>
      <w:pPr>
        <w:spacing w:before="0" w:line="567" w:lineRule="exact"/>
        <w:ind w:left="1451" w:right="0" w:firstLine="0"/>
        <w:jc w:val="left"/>
        <w:rPr>
          <w:sz w:val="36"/>
          <w:szCs w:val="36"/>
        </w:rPr>
      </w:pPr>
      <w:r>
        <w:rPr>
          <w:spacing w:val="-5"/>
          <w:sz w:val="36"/>
          <w:szCs w:val="36"/>
        </w:rPr>
        <w:t>1</w:t>
      </w:r>
      <w:r>
        <w:rPr>
          <w:spacing w:val="-5"/>
          <w:position w:val="-2"/>
          <w:sz w:val="36"/>
          <w:szCs w:val="36"/>
        </w:rPr>
        <w:t>]</w:t>
      </w:r>
      <w:r>
        <w:rPr>
          <w:spacing w:val="-5"/>
          <w:position w:val="-4"/>
          <w:sz w:val="36"/>
          <w:szCs w:val="36"/>
        </w:rPr>
        <w:t>:</w:t>
      </w:r>
    </w:p>
    <w:p>
      <w:pPr>
        <w:pStyle w:val="13"/>
        <w:rPr>
          <w:sz w:val="36"/>
          <w:szCs w:val="36"/>
        </w:rPr>
      </w:pPr>
    </w:p>
    <w:p>
      <w:pPr>
        <w:pStyle w:val="13"/>
        <w:rPr>
          <w:sz w:val="36"/>
          <w:szCs w:val="36"/>
        </w:rPr>
      </w:pPr>
    </w:p>
    <w:p>
      <w:pPr>
        <w:pStyle w:val="13"/>
        <w:rPr>
          <w:sz w:val="36"/>
          <w:szCs w:val="36"/>
        </w:rPr>
      </w:pPr>
    </w:p>
    <w:p>
      <w:pPr>
        <w:pStyle w:val="13"/>
        <w:spacing w:before="392"/>
        <w:rPr>
          <w:sz w:val="36"/>
          <w:szCs w:val="36"/>
        </w:rPr>
      </w:pPr>
    </w:p>
    <w:p>
      <w:pPr>
        <w:pStyle w:val="3"/>
        <w:tabs>
          <w:tab w:val="left" w:pos="13077"/>
        </w:tabs>
        <w:rPr>
          <w:sz w:val="36"/>
          <w:szCs w:val="36"/>
        </w:rPr>
      </w:pPr>
      <w:r>
        <w:rPr>
          <w:position w:val="-12"/>
          <w:sz w:val="36"/>
          <w:szCs w:val="36"/>
        </w:rPr>
        <w:drawing>
          <wp:inline distT="0" distB="0" distL="0" distR="0">
            <wp:extent cx="458470" cy="358140"/>
            <wp:effectExtent l="0" t="0" r="0" b="0"/>
            <wp:docPr id="81" name="Image 81"/>
            <wp:cNvGraphicFramePr/>
            <a:graphic xmlns:a="http://schemas.openxmlformats.org/drawingml/2006/main">
              <a:graphicData uri="http://schemas.openxmlformats.org/drawingml/2006/picture">
                <pic:pic xmlns:pic="http://schemas.openxmlformats.org/drawingml/2006/picture">
                  <pic:nvPicPr>
                    <pic:cNvPr id="81" name="Image 81"/>
                    <pic:cNvPicPr/>
                  </pic:nvPicPr>
                  <pic:blipFill>
                    <a:blip r:embed="rId18" cstate="print"/>
                    <a:stretch>
                      <a:fillRect/>
                    </a:stretch>
                  </pic:blipFill>
                  <pic:spPr>
                    <a:xfrm>
                      <a:off x="0" y="0"/>
                      <a:ext cx="458825" cy="358282"/>
                    </a:xfrm>
                    <a:prstGeom prst="rect">
                      <a:avLst/>
                    </a:prstGeom>
                  </pic:spPr>
                </pic:pic>
              </a:graphicData>
            </a:graphic>
          </wp:inline>
        </w:drawing>
      </w:r>
      <w:r>
        <w:rPr>
          <w:rFonts w:ascii="Times New Roman"/>
          <w:sz w:val="36"/>
          <w:szCs w:val="36"/>
        </w:rPr>
        <w:tab/>
      </w:r>
      <w:r>
        <w:rPr>
          <w:color w:val="181818"/>
          <w:spacing w:val="-2"/>
          <w:sz w:val="36"/>
          <w:szCs w:val="36"/>
        </w:rPr>
        <w:t>Scanned</w:t>
      </w:r>
      <w:r>
        <w:rPr>
          <w:color w:val="181818"/>
          <w:spacing w:val="-19"/>
          <w:sz w:val="36"/>
          <w:szCs w:val="36"/>
        </w:rPr>
        <w:t xml:space="preserve"> </w:t>
      </w:r>
      <w:r>
        <w:rPr>
          <w:color w:val="1A1A1A"/>
          <w:spacing w:val="-2"/>
          <w:sz w:val="36"/>
          <w:szCs w:val="36"/>
        </w:rPr>
        <w:t>with</w:t>
      </w:r>
      <w:r>
        <w:rPr>
          <w:color w:val="1A1A1A"/>
          <w:spacing w:val="-27"/>
          <w:sz w:val="36"/>
          <w:szCs w:val="36"/>
        </w:rPr>
        <w:t xml:space="preserve"> </w:t>
      </w:r>
      <w:r>
        <w:rPr>
          <w:color w:val="161616"/>
          <w:spacing w:val="-2"/>
          <w:sz w:val="36"/>
          <w:szCs w:val="36"/>
        </w:rPr>
        <w:t>OKEN</w:t>
      </w:r>
      <w:r>
        <w:rPr>
          <w:color w:val="161616"/>
          <w:spacing w:val="-25"/>
          <w:sz w:val="36"/>
          <w:szCs w:val="36"/>
        </w:rPr>
        <w:t xml:space="preserve"> </w:t>
      </w:r>
      <w:r>
        <w:rPr>
          <w:color w:val="161616"/>
          <w:spacing w:val="-2"/>
          <w:sz w:val="36"/>
          <w:szCs w:val="36"/>
        </w:rPr>
        <w:t>Scanner</w:t>
      </w:r>
    </w:p>
    <w:p>
      <w:pPr>
        <w:spacing w:after="0"/>
        <w:rPr>
          <w:sz w:val="36"/>
          <w:szCs w:val="36"/>
        </w:rPr>
        <w:sectPr>
          <w:pgSz w:w="22390" w:h="31660"/>
          <w:pgMar w:top="2320" w:right="520" w:bottom="440" w:left="2940" w:header="0" w:footer="244" w:gutter="0"/>
          <w:cols w:space="720" w:num="1"/>
        </w:sectPr>
      </w:pPr>
    </w:p>
    <w:p>
      <w:pPr>
        <w:spacing w:before="3" w:line="242" w:lineRule="auto"/>
        <w:ind w:left="1809" w:right="9742" w:firstLine="11"/>
        <w:jc w:val="left"/>
        <w:rPr>
          <w:sz w:val="36"/>
          <w:szCs w:val="36"/>
        </w:rPr>
      </w:pPr>
      <w:r>
        <w:rPr>
          <w:sz w:val="36"/>
          <w:szCs w:val="36"/>
        </w:rPr>
        <w:t>decrypt(ciphertext,</w:t>
      </w:r>
      <w:r>
        <w:rPr>
          <w:spacing w:val="-18"/>
          <w:sz w:val="36"/>
          <w:szCs w:val="36"/>
        </w:rPr>
        <w:t xml:space="preserve"> </w:t>
      </w:r>
      <w:r>
        <w:rPr>
          <w:sz w:val="36"/>
          <w:szCs w:val="36"/>
        </w:rPr>
        <w:t>key,</w:t>
      </w:r>
      <w:r>
        <w:rPr>
          <w:spacing w:val="-2"/>
          <w:sz w:val="36"/>
          <w:szCs w:val="36"/>
        </w:rPr>
        <w:t xml:space="preserve"> </w:t>
      </w:r>
      <w:r>
        <w:rPr>
          <w:sz w:val="36"/>
          <w:szCs w:val="36"/>
        </w:rPr>
        <w:t>decryptedText); printf(“Decrypted Text: Ks§n",</w:t>
      </w:r>
    </w:p>
    <w:p>
      <w:pPr>
        <w:pStyle w:val="9"/>
        <w:spacing w:line="504" w:lineRule="exact"/>
        <w:ind w:left="1457"/>
        <w:rPr>
          <w:sz w:val="36"/>
          <w:szCs w:val="36"/>
        </w:rPr>
      </w:pPr>
      <w:r>
        <w:rPr>
          <w:spacing w:val="-11"/>
          <w:sz w:val="36"/>
          <w:szCs w:val="36"/>
        </w:rPr>
        <w:t>decryptedText):</w:t>
      </w:r>
    </w:p>
    <w:p>
      <w:pPr>
        <w:spacing w:before="448"/>
        <w:ind w:left="1808" w:right="0" w:firstLine="0"/>
        <w:jc w:val="left"/>
        <w:rPr>
          <w:sz w:val="36"/>
          <w:szCs w:val="36"/>
        </w:rPr>
      </w:pPr>
      <w:r>
        <w:rPr>
          <w:spacing w:val="-5"/>
          <w:sz w:val="36"/>
          <w:szCs w:val="36"/>
        </w:rPr>
        <w:t>return</w:t>
      </w:r>
      <w:r>
        <w:rPr>
          <w:spacing w:val="-16"/>
          <w:sz w:val="36"/>
          <w:szCs w:val="36"/>
        </w:rPr>
        <w:t xml:space="preserve"> </w:t>
      </w:r>
      <w:r>
        <w:rPr>
          <w:spacing w:val="-5"/>
          <w:sz w:val="36"/>
          <w:szCs w:val="36"/>
        </w:rPr>
        <w:t>0;</w:t>
      </w:r>
    </w:p>
    <w:p>
      <w:pPr>
        <w:pStyle w:val="13"/>
        <w:spacing w:before="480"/>
        <w:rPr>
          <w:sz w:val="36"/>
          <w:szCs w:val="36"/>
        </w:rPr>
      </w:pPr>
    </w:p>
    <w:p>
      <w:pPr>
        <w:pStyle w:val="13"/>
        <w:ind w:left="1459"/>
        <w:rPr>
          <w:sz w:val="36"/>
          <w:szCs w:val="36"/>
        </w:rPr>
      </w:pPr>
      <w:r>
        <w:rPr>
          <w:spacing w:val="-2"/>
          <w:sz w:val="36"/>
          <w:szCs w:val="36"/>
        </w:rPr>
        <w:t>OUTPUT:</w:t>
      </w:r>
    </w:p>
    <w:p>
      <w:pPr>
        <w:spacing w:before="449" w:line="505" w:lineRule="exact"/>
        <w:ind w:left="1456" w:right="0" w:firstLine="0"/>
        <w:jc w:val="left"/>
        <w:rPr>
          <w:sz w:val="36"/>
          <w:szCs w:val="36"/>
        </w:rPr>
      </w:pPr>
      <w:r>
        <w:rPr>
          <w:spacing w:val="-2"/>
          <w:w w:val="90"/>
          <w:sz w:val="36"/>
          <w:szCs w:val="36"/>
        </w:rPr>
        <w:t>Ciphertext:</w:t>
      </w:r>
      <w:r>
        <w:rPr>
          <w:spacing w:val="-1"/>
          <w:sz w:val="36"/>
          <w:szCs w:val="36"/>
        </w:rPr>
        <w:t xml:space="preserve"> </w:t>
      </w:r>
      <w:r>
        <w:rPr>
          <w:spacing w:val="-2"/>
          <w:sz w:val="36"/>
          <w:szCs w:val="36"/>
        </w:rPr>
        <w:t>B£OKJDMSRPMH</w:t>
      </w:r>
    </w:p>
    <w:p>
      <w:pPr>
        <w:pStyle w:val="8"/>
        <w:spacing w:line="517" w:lineRule="exact"/>
        <w:ind w:left="1452"/>
        <w:rPr>
          <w:sz w:val="36"/>
          <w:szCs w:val="36"/>
        </w:rPr>
      </w:pPr>
      <w:r>
        <w:rPr>
          <w:w w:val="85"/>
          <w:sz w:val="36"/>
          <w:szCs w:val="36"/>
        </w:rPr>
        <w:t>Decrypted</w:t>
      </w:r>
      <w:r>
        <w:rPr>
          <w:spacing w:val="3"/>
          <w:sz w:val="36"/>
          <w:szCs w:val="36"/>
        </w:rPr>
        <w:t xml:space="preserve"> </w:t>
      </w:r>
      <w:r>
        <w:rPr>
          <w:w w:val="85"/>
          <w:sz w:val="36"/>
          <w:szCs w:val="36"/>
        </w:rPr>
        <w:t>Text:</w:t>
      </w:r>
      <w:r>
        <w:rPr>
          <w:spacing w:val="-14"/>
          <w:sz w:val="36"/>
          <w:szCs w:val="36"/>
        </w:rPr>
        <w:t xml:space="preserve"> </w:t>
      </w:r>
      <w:r>
        <w:rPr>
          <w:spacing w:val="-2"/>
          <w:w w:val="85"/>
          <w:sz w:val="36"/>
          <w:szCs w:val="36"/>
        </w:rPr>
        <w:t>SENDMOREMOXEY</w:t>
      </w:r>
    </w:p>
    <w:p>
      <w:pPr>
        <w:pStyle w:val="13"/>
        <w:rPr>
          <w:sz w:val="36"/>
          <w:szCs w:val="36"/>
        </w:rPr>
      </w:pPr>
    </w:p>
    <w:p>
      <w:pPr>
        <w:pStyle w:val="13"/>
        <w:spacing w:before="455"/>
        <w:rPr>
          <w:sz w:val="36"/>
          <w:szCs w:val="36"/>
        </w:rPr>
      </w:pPr>
    </w:p>
    <w:p>
      <w:pPr>
        <w:pStyle w:val="16"/>
        <w:numPr>
          <w:ilvl w:val="0"/>
          <w:numId w:val="1"/>
        </w:numPr>
        <w:tabs>
          <w:tab w:val="left" w:pos="1459"/>
          <w:tab w:val="left" w:pos="2211"/>
        </w:tabs>
        <w:spacing w:before="0" w:after="0" w:line="237" w:lineRule="auto"/>
        <w:ind w:left="1459" w:right="2530" w:hanging="11"/>
        <w:jc w:val="left"/>
        <w:rPr>
          <w:rFonts w:ascii="Times New Roman" w:hAnsi="Times New Roman"/>
          <w:sz w:val="36"/>
          <w:szCs w:val="36"/>
        </w:rPr>
      </w:pPr>
      <w:r>
        <w:rPr>
          <w:rFonts w:ascii="Times New Roman" w:hAnsi="Times New Roman"/>
          <w:sz w:val="36"/>
          <w:szCs w:val="36"/>
        </w:rPr>
        <w:t>Write</w:t>
      </w:r>
      <w:r>
        <w:rPr>
          <w:rFonts w:ascii="Times New Roman" w:hAnsi="Times New Roman"/>
          <w:spacing w:val="-10"/>
          <w:sz w:val="36"/>
          <w:szCs w:val="36"/>
        </w:rPr>
        <w:t xml:space="preserve"> </w:t>
      </w:r>
      <w:r>
        <w:rPr>
          <w:rFonts w:ascii="Times New Roman" w:hAnsi="Times New Roman"/>
          <w:sz w:val="36"/>
          <w:szCs w:val="36"/>
        </w:rPr>
        <w:t>a C progmm</w:t>
      </w:r>
      <w:r>
        <w:rPr>
          <w:rFonts w:ascii="Times New Roman" w:hAnsi="Times New Roman"/>
          <w:spacing w:val="38"/>
          <w:sz w:val="36"/>
          <w:szCs w:val="36"/>
        </w:rPr>
        <w:t xml:space="preserve"> </w:t>
      </w:r>
      <w:r>
        <w:rPr>
          <w:rFonts w:ascii="Times New Roman" w:hAnsi="Times New Roman"/>
          <w:sz w:val="36"/>
          <w:szCs w:val="36"/>
        </w:rPr>
        <w:t>that can</w:t>
      </w:r>
      <w:r>
        <w:rPr>
          <w:rFonts w:ascii="Times New Roman" w:hAnsi="Times New Roman"/>
          <w:spacing w:val="-5"/>
          <w:sz w:val="36"/>
          <w:szCs w:val="36"/>
        </w:rPr>
        <w:t xml:space="preserve"> </w:t>
      </w:r>
      <w:r>
        <w:rPr>
          <w:rFonts w:ascii="Times New Roman" w:hAnsi="Times New Roman"/>
          <w:sz w:val="36"/>
          <w:szCs w:val="36"/>
        </w:rPr>
        <w:t>perform a</w:t>
      </w:r>
      <w:r>
        <w:rPr>
          <w:rFonts w:ascii="Times New Roman" w:hAnsi="Times New Roman"/>
          <w:spacing w:val="-25"/>
          <w:sz w:val="36"/>
          <w:szCs w:val="36"/>
        </w:rPr>
        <w:t xml:space="preserve"> </w:t>
      </w:r>
      <w:r>
        <w:rPr>
          <w:rFonts w:ascii="Times New Roman" w:hAnsi="Times New Roman"/>
          <w:sz w:val="36"/>
          <w:szCs w:val="36"/>
        </w:rPr>
        <w:t>letter</w:t>
      </w:r>
      <w:r>
        <w:rPr>
          <w:rFonts w:ascii="Times New Roman" w:hAnsi="Times New Roman"/>
          <w:spacing w:val="-15"/>
          <w:sz w:val="36"/>
          <w:szCs w:val="36"/>
        </w:rPr>
        <w:t xml:space="preserve"> </w:t>
      </w:r>
      <w:r>
        <w:rPr>
          <w:rFonts w:ascii="Times New Roman" w:hAnsi="Times New Roman"/>
          <w:sz w:val="36"/>
          <w:szCs w:val="36"/>
        </w:rPr>
        <w:t>frequency</w:t>
      </w:r>
      <w:r>
        <w:rPr>
          <w:rFonts w:ascii="Times New Roman" w:hAnsi="Times New Roman"/>
          <w:spacing w:val="-17"/>
          <w:sz w:val="36"/>
          <w:szCs w:val="36"/>
        </w:rPr>
        <w:t xml:space="preserve"> </w:t>
      </w:r>
      <w:r>
        <w:rPr>
          <w:rFonts w:ascii="Times New Roman" w:hAnsi="Times New Roman"/>
          <w:sz w:val="36"/>
          <w:szCs w:val="36"/>
        </w:rPr>
        <w:t>attack on</w:t>
      </w:r>
      <w:r>
        <w:rPr>
          <w:rFonts w:ascii="Times New Roman" w:hAnsi="Times New Roman"/>
          <w:spacing w:val="-9"/>
          <w:sz w:val="36"/>
          <w:szCs w:val="36"/>
        </w:rPr>
        <w:t xml:space="preserve"> </w:t>
      </w:r>
      <w:r>
        <w:rPr>
          <w:rFonts w:ascii="Times New Roman" w:hAnsi="Times New Roman"/>
          <w:color w:val="0C0C0C"/>
          <w:sz w:val="36"/>
          <w:szCs w:val="36"/>
        </w:rPr>
        <w:t xml:space="preserve">an </w:t>
      </w:r>
      <w:r>
        <w:rPr>
          <w:rFonts w:ascii="Times New Roman" w:hAnsi="Times New Roman"/>
          <w:spacing w:val="-2"/>
          <w:sz w:val="36"/>
          <w:szCs w:val="36"/>
        </w:rPr>
        <w:t>additive</w:t>
      </w:r>
      <w:r>
        <w:rPr>
          <w:rFonts w:ascii="Times New Roman" w:hAnsi="Times New Roman"/>
          <w:spacing w:val="-20"/>
          <w:sz w:val="36"/>
          <w:szCs w:val="36"/>
        </w:rPr>
        <w:t xml:space="preserve"> </w:t>
      </w:r>
      <w:r>
        <w:rPr>
          <w:rFonts w:ascii="Times New Roman" w:hAnsi="Times New Roman"/>
          <w:spacing w:val="-2"/>
          <w:sz w:val="36"/>
          <w:szCs w:val="36"/>
        </w:rPr>
        <w:t>cipher</w:t>
      </w:r>
      <w:r>
        <w:rPr>
          <w:rFonts w:ascii="Times New Roman" w:hAnsi="Times New Roman"/>
          <w:spacing w:val="8"/>
          <w:sz w:val="36"/>
          <w:szCs w:val="36"/>
        </w:rPr>
        <w:t xml:space="preserve"> </w:t>
      </w:r>
      <w:r>
        <w:rPr>
          <w:rFonts w:ascii="Times New Roman" w:hAnsi="Times New Roman"/>
          <w:spacing w:val="-2"/>
          <w:sz w:val="36"/>
          <w:szCs w:val="36"/>
        </w:rPr>
        <w:t>wiihout human</w:t>
      </w:r>
      <w:r>
        <w:rPr>
          <w:rFonts w:ascii="Times New Roman" w:hAnsi="Times New Roman"/>
          <w:spacing w:val="-12"/>
          <w:sz w:val="36"/>
          <w:szCs w:val="36"/>
        </w:rPr>
        <w:t xml:space="preserve"> </w:t>
      </w:r>
      <w:r>
        <w:rPr>
          <w:rFonts w:ascii="Times New Roman" w:hAnsi="Times New Roman"/>
          <w:spacing w:val="-2"/>
          <w:sz w:val="36"/>
          <w:szCs w:val="36"/>
        </w:rPr>
        <w:t>intervention.</w:t>
      </w:r>
      <w:r>
        <w:rPr>
          <w:rFonts w:ascii="Times New Roman" w:hAnsi="Times New Roman"/>
          <w:spacing w:val="-4"/>
          <w:sz w:val="36"/>
          <w:szCs w:val="36"/>
        </w:rPr>
        <w:t xml:space="preserve"> </w:t>
      </w:r>
      <w:r>
        <w:rPr>
          <w:rFonts w:ascii="Times New Roman" w:hAnsi="Times New Roman"/>
          <w:spacing w:val="-2"/>
          <w:sz w:val="36"/>
          <w:szCs w:val="36"/>
        </w:rPr>
        <w:t>Your</w:t>
      </w:r>
      <w:r>
        <w:rPr>
          <w:rFonts w:ascii="Times New Roman" w:hAnsi="Times New Roman"/>
          <w:spacing w:val="-31"/>
          <w:sz w:val="36"/>
          <w:szCs w:val="36"/>
        </w:rPr>
        <w:t xml:space="preserve"> </w:t>
      </w:r>
      <w:r>
        <w:rPr>
          <w:rFonts w:ascii="Times New Roman" w:hAnsi="Times New Roman"/>
          <w:spacing w:val="-2"/>
          <w:sz w:val="36"/>
          <w:szCs w:val="36"/>
        </w:rPr>
        <w:t>software</w:t>
      </w:r>
      <w:r>
        <w:rPr>
          <w:rFonts w:ascii="Times New Roman" w:hAnsi="Times New Roman"/>
          <w:spacing w:val="-23"/>
          <w:sz w:val="36"/>
          <w:szCs w:val="36"/>
        </w:rPr>
        <w:t xml:space="preserve"> </w:t>
      </w:r>
      <w:r>
        <w:rPr>
          <w:rFonts w:ascii="Times New Roman" w:hAnsi="Times New Roman"/>
          <w:spacing w:val="-2"/>
          <w:sz w:val="36"/>
          <w:szCs w:val="36"/>
        </w:rPr>
        <w:t xml:space="preserve">should </w:t>
      </w:r>
      <w:r>
        <w:rPr>
          <w:rFonts w:ascii="Times New Roman" w:hAnsi="Times New Roman"/>
          <w:sz w:val="36"/>
          <w:szCs w:val="36"/>
        </w:rPr>
        <w:t>produce</w:t>
      </w:r>
      <w:r>
        <w:rPr>
          <w:rFonts w:ascii="Times New Roman" w:hAnsi="Times New Roman"/>
          <w:spacing w:val="40"/>
          <w:sz w:val="36"/>
          <w:szCs w:val="36"/>
        </w:rPr>
        <w:t xml:space="preserve"> </w:t>
      </w:r>
      <w:r>
        <w:rPr>
          <w:rFonts w:ascii="Times New Roman" w:hAnsi="Times New Roman"/>
          <w:sz w:val="36"/>
          <w:szCs w:val="36"/>
        </w:rPr>
        <w:t>possible</w:t>
      </w:r>
      <w:r>
        <w:rPr>
          <w:rFonts w:ascii="Times New Roman" w:hAnsi="Times New Roman"/>
          <w:spacing w:val="40"/>
          <w:sz w:val="36"/>
          <w:szCs w:val="36"/>
        </w:rPr>
        <w:t xml:space="preserve"> </w:t>
      </w:r>
      <w:r>
        <w:rPr>
          <w:rFonts w:ascii="Times New Roman" w:hAnsi="Times New Roman"/>
          <w:sz w:val="36"/>
          <w:szCs w:val="36"/>
        </w:rPr>
        <w:t>plaintexls</w:t>
      </w:r>
      <w:r>
        <w:rPr>
          <w:rFonts w:ascii="Times New Roman" w:hAnsi="Times New Roman"/>
          <w:spacing w:val="40"/>
          <w:sz w:val="36"/>
          <w:szCs w:val="36"/>
        </w:rPr>
        <w:t xml:space="preserve"> </w:t>
      </w:r>
      <w:r>
        <w:rPr>
          <w:rFonts w:ascii="Times New Roman" w:hAnsi="Times New Roman"/>
          <w:color w:val="131313"/>
          <w:sz w:val="36"/>
          <w:szCs w:val="36"/>
        </w:rPr>
        <w:t>in</w:t>
      </w:r>
      <w:r>
        <w:rPr>
          <w:rFonts w:ascii="Times New Roman" w:hAnsi="Times New Roman"/>
          <w:color w:val="131313"/>
          <w:spacing w:val="40"/>
          <w:sz w:val="36"/>
          <w:szCs w:val="36"/>
        </w:rPr>
        <w:t xml:space="preserve"> </w:t>
      </w:r>
      <w:r>
        <w:rPr>
          <w:rFonts w:ascii="Times New Roman" w:hAnsi="Times New Roman"/>
          <w:sz w:val="36"/>
          <w:szCs w:val="36"/>
        </w:rPr>
        <w:t>rough</w:t>
      </w:r>
      <w:r>
        <w:rPr>
          <w:rFonts w:ascii="Times New Roman" w:hAnsi="Times New Roman"/>
          <w:spacing w:val="40"/>
          <w:sz w:val="36"/>
          <w:szCs w:val="36"/>
        </w:rPr>
        <w:t xml:space="preserve"> </w:t>
      </w:r>
      <w:r>
        <w:rPr>
          <w:rFonts w:ascii="Times New Roman" w:hAnsi="Times New Roman"/>
          <w:sz w:val="36"/>
          <w:szCs w:val="36"/>
        </w:rPr>
        <w:t>order</w:t>
      </w:r>
      <w:r>
        <w:rPr>
          <w:rFonts w:ascii="Times New Roman" w:hAnsi="Times New Roman"/>
          <w:spacing w:val="40"/>
          <w:sz w:val="36"/>
          <w:szCs w:val="36"/>
        </w:rPr>
        <w:t xml:space="preserve"> </w:t>
      </w:r>
      <w:r>
        <w:rPr>
          <w:rFonts w:ascii="Times New Roman" w:hAnsi="Times New Roman"/>
          <w:sz w:val="36"/>
          <w:szCs w:val="36"/>
        </w:rPr>
        <w:t>of</w:t>
      </w:r>
      <w:r>
        <w:rPr>
          <w:rFonts w:ascii="Times New Roman" w:hAnsi="Times New Roman"/>
          <w:spacing w:val="40"/>
          <w:sz w:val="36"/>
          <w:szCs w:val="36"/>
        </w:rPr>
        <w:t xml:space="preserve"> </w:t>
      </w:r>
      <w:r>
        <w:rPr>
          <w:rFonts w:ascii="Times New Roman" w:hAnsi="Times New Roman"/>
          <w:sz w:val="36"/>
          <w:szCs w:val="36"/>
        </w:rPr>
        <w:t>likelihond.</w:t>
      </w:r>
      <w:r>
        <w:rPr>
          <w:rFonts w:ascii="Times New Roman" w:hAnsi="Times New Roman"/>
          <w:spacing w:val="40"/>
          <w:sz w:val="36"/>
          <w:szCs w:val="36"/>
        </w:rPr>
        <w:t xml:space="preserve"> </w:t>
      </w:r>
      <w:r>
        <w:rPr>
          <w:rFonts w:ascii="Times New Roman" w:hAnsi="Times New Roman"/>
          <w:sz w:val="36"/>
          <w:szCs w:val="36"/>
        </w:rPr>
        <w:t>It</w:t>
      </w:r>
      <w:r>
        <w:rPr>
          <w:rFonts w:ascii="Times New Roman" w:hAnsi="Times New Roman"/>
          <w:spacing w:val="33"/>
          <w:sz w:val="36"/>
          <w:szCs w:val="36"/>
        </w:rPr>
        <w:t xml:space="preserve"> </w:t>
      </w:r>
      <w:r>
        <w:rPr>
          <w:rFonts w:ascii="Times New Roman" w:hAnsi="Times New Roman"/>
          <w:sz w:val="36"/>
          <w:szCs w:val="36"/>
        </w:rPr>
        <w:t>«'ould</w:t>
      </w:r>
      <w:r>
        <w:rPr>
          <w:rFonts w:ascii="Times New Roman" w:hAnsi="Times New Roman"/>
          <w:spacing w:val="80"/>
          <w:sz w:val="36"/>
          <w:szCs w:val="36"/>
        </w:rPr>
        <w:t xml:space="preserve"> </w:t>
      </w:r>
      <w:r>
        <w:rPr>
          <w:rFonts w:ascii="Times New Roman" w:hAnsi="Times New Roman"/>
          <w:sz w:val="36"/>
          <w:szCs w:val="36"/>
        </w:rPr>
        <w:t>bR good</w:t>
      </w:r>
      <w:r>
        <w:rPr>
          <w:rFonts w:ascii="Times New Roman" w:hAnsi="Times New Roman"/>
          <w:spacing w:val="40"/>
          <w:sz w:val="36"/>
          <w:szCs w:val="36"/>
        </w:rPr>
        <w:t xml:space="preserve"> </w:t>
      </w:r>
      <w:r>
        <w:rPr>
          <w:rFonts w:ascii="Times New Roman" w:hAnsi="Times New Roman"/>
          <w:sz w:val="36"/>
          <w:szCs w:val="36"/>
        </w:rPr>
        <w:t>if your user interface</w:t>
      </w:r>
      <w:r>
        <w:rPr>
          <w:rFonts w:ascii="Times New Roman" w:hAnsi="Times New Roman"/>
          <w:spacing w:val="40"/>
          <w:sz w:val="36"/>
          <w:szCs w:val="36"/>
        </w:rPr>
        <w:t xml:space="preserve"> </w:t>
      </w:r>
      <w:r>
        <w:rPr>
          <w:rFonts w:ascii="Times New Roman" w:hAnsi="Times New Roman"/>
          <w:sz w:val="36"/>
          <w:szCs w:val="36"/>
        </w:rPr>
        <w:t>allowed</w:t>
      </w:r>
      <w:r>
        <w:rPr>
          <w:rFonts w:ascii="Times New Roman" w:hAnsi="Times New Roman"/>
          <w:spacing w:val="40"/>
          <w:sz w:val="36"/>
          <w:szCs w:val="36"/>
        </w:rPr>
        <w:t xml:space="preserve"> </w:t>
      </w:r>
      <w:r>
        <w:rPr>
          <w:rFonts w:ascii="Times New Roman" w:hAnsi="Times New Roman"/>
          <w:sz w:val="36"/>
          <w:szCs w:val="36"/>
        </w:rPr>
        <w:t>lhe user lo</w:t>
      </w:r>
      <w:r>
        <w:rPr>
          <w:rFonts w:ascii="Times New Roman" w:hAnsi="Times New Roman"/>
          <w:spacing w:val="-14"/>
          <w:sz w:val="36"/>
          <w:szCs w:val="36"/>
        </w:rPr>
        <w:t xml:space="preserve"> </w:t>
      </w:r>
      <w:r>
        <w:rPr>
          <w:rFonts w:ascii="Times New Roman" w:hAnsi="Times New Roman"/>
          <w:sz w:val="36"/>
          <w:szCs w:val="36"/>
        </w:rPr>
        <w:t xml:space="preserve">specify “give me the top 10 </w:t>
      </w:r>
      <w:r>
        <w:rPr>
          <w:rFonts w:ascii="Times New Roman" w:hAnsi="Times New Roman"/>
          <w:spacing w:val="-6"/>
          <w:sz w:val="36"/>
          <w:szCs w:val="36"/>
        </w:rPr>
        <w:t>possi</w:t>
      </w:r>
      <w:r>
        <w:rPr>
          <w:rFonts w:ascii="Times New Roman" w:hAnsi="Times New Roman"/>
          <w:spacing w:val="-6"/>
          <w:position w:val="2"/>
          <w:sz w:val="36"/>
          <w:szCs w:val="36"/>
        </w:rPr>
        <w:t>b</w:t>
      </w:r>
      <w:r>
        <w:rPr>
          <w:rFonts w:ascii="Times New Roman" w:hAnsi="Times New Roman"/>
          <w:spacing w:val="-6"/>
          <w:sz w:val="36"/>
          <w:szCs w:val="36"/>
        </w:rPr>
        <w:t>le</w:t>
      </w:r>
      <w:r>
        <w:rPr>
          <w:rFonts w:ascii="Times New Roman" w:hAnsi="Times New Roman"/>
          <w:spacing w:val="-35"/>
          <w:sz w:val="36"/>
          <w:szCs w:val="36"/>
        </w:rPr>
        <w:t xml:space="preserve"> </w:t>
      </w:r>
      <w:r>
        <w:rPr>
          <w:rFonts w:ascii="Times New Roman" w:hAnsi="Times New Roman"/>
          <w:spacing w:val="-6"/>
          <w:sz w:val="36"/>
          <w:szCs w:val="36"/>
        </w:rPr>
        <w:t>plaintexts.”</w:t>
      </w:r>
    </w:p>
    <w:p>
      <w:pPr>
        <w:pStyle w:val="13"/>
        <w:rPr>
          <w:rFonts w:ascii="Times New Roman"/>
          <w:sz w:val="36"/>
          <w:szCs w:val="36"/>
        </w:rPr>
      </w:pPr>
    </w:p>
    <w:p>
      <w:pPr>
        <w:pStyle w:val="13"/>
        <w:rPr>
          <w:rFonts w:ascii="Times New Roman"/>
          <w:sz w:val="36"/>
          <w:szCs w:val="36"/>
        </w:rPr>
      </w:pPr>
    </w:p>
    <w:p>
      <w:pPr>
        <w:pStyle w:val="13"/>
        <w:spacing w:before="133"/>
        <w:rPr>
          <w:rFonts w:ascii="Times New Roman"/>
          <w:sz w:val="36"/>
          <w:szCs w:val="36"/>
        </w:rPr>
      </w:pPr>
    </w:p>
    <w:p>
      <w:pPr>
        <w:pStyle w:val="6"/>
        <w:ind w:left="204" w:right="14417"/>
        <w:jc w:val="right"/>
        <w:rPr>
          <w:sz w:val="36"/>
          <w:szCs w:val="36"/>
        </w:rPr>
      </w:pPr>
      <w:r>
        <w:rPr>
          <w:spacing w:val="-2"/>
          <w:w w:val="105"/>
          <w:sz w:val="36"/>
          <w:szCs w:val="36"/>
        </w:rPr>
        <w:t>PROGRAM:</w:t>
      </w:r>
    </w:p>
    <w:p>
      <w:pPr>
        <w:spacing w:before="334" w:line="386" w:lineRule="auto"/>
        <w:ind w:left="170" w:right="15711" w:firstLine="121"/>
        <w:jc w:val="both"/>
        <w:rPr>
          <w:sz w:val="36"/>
          <w:szCs w:val="36"/>
        </w:rPr>
      </w:pPr>
      <w:r>
        <w:rPr>
          <w:spacing w:val="-4"/>
          <w:sz w:val="36"/>
          <w:szCs w:val="36"/>
        </w:rPr>
        <w:t>#include</w:t>
      </w:r>
      <w:r>
        <w:rPr>
          <w:spacing w:val="-19"/>
          <w:sz w:val="36"/>
          <w:szCs w:val="36"/>
        </w:rPr>
        <w:t xml:space="preserve"> </w:t>
      </w:r>
      <w:r>
        <w:rPr>
          <w:spacing w:val="-4"/>
          <w:sz w:val="36"/>
          <w:szCs w:val="36"/>
        </w:rPr>
        <w:t xml:space="preserve">&lt;stdio.h&gt; </w:t>
      </w:r>
      <w:r>
        <w:rPr>
          <w:w w:val="90"/>
          <w:sz w:val="36"/>
          <w:szCs w:val="36"/>
        </w:rPr>
        <w:t>#include</w:t>
      </w:r>
      <w:r>
        <w:rPr>
          <w:spacing w:val="-15"/>
          <w:w w:val="90"/>
          <w:sz w:val="36"/>
          <w:szCs w:val="36"/>
        </w:rPr>
        <w:t xml:space="preserve"> </w:t>
      </w:r>
      <w:r>
        <w:rPr>
          <w:w w:val="90"/>
          <w:sz w:val="36"/>
          <w:szCs w:val="36"/>
        </w:rPr>
        <w:t xml:space="preserve">&lt;stdIib.h&gt; </w:t>
      </w:r>
      <w:r>
        <w:rPr>
          <w:spacing w:val="-4"/>
          <w:sz w:val="36"/>
          <w:szCs w:val="36"/>
        </w:rPr>
        <w:t>#incIude</w:t>
      </w:r>
      <w:r>
        <w:rPr>
          <w:spacing w:val="-19"/>
          <w:sz w:val="36"/>
          <w:szCs w:val="36"/>
        </w:rPr>
        <w:t xml:space="preserve"> </w:t>
      </w:r>
      <w:r>
        <w:rPr>
          <w:spacing w:val="-4"/>
          <w:sz w:val="36"/>
          <w:szCs w:val="36"/>
        </w:rPr>
        <w:t xml:space="preserve">&lt;string,h&gt; </w:t>
      </w:r>
      <w:r>
        <w:rPr>
          <w:sz w:val="36"/>
          <w:szCs w:val="36"/>
        </w:rPr>
        <w:t>#incIude</w:t>
      </w:r>
      <w:r>
        <w:rPr>
          <w:spacing w:val="6"/>
          <w:sz w:val="36"/>
          <w:szCs w:val="36"/>
        </w:rPr>
        <w:t xml:space="preserve"> </w:t>
      </w:r>
      <w:r>
        <w:rPr>
          <w:spacing w:val="-2"/>
          <w:sz w:val="36"/>
          <w:szCs w:val="36"/>
        </w:rPr>
        <w:t>&lt;ctype.h»</w:t>
      </w:r>
    </w:p>
    <w:p>
      <w:pPr>
        <w:pStyle w:val="13"/>
        <w:spacing w:before="336"/>
        <w:rPr>
          <w:sz w:val="36"/>
          <w:szCs w:val="36"/>
        </w:rPr>
      </w:pPr>
    </w:p>
    <w:p>
      <w:pPr>
        <w:spacing w:before="0"/>
        <w:ind w:left="204" w:right="14429" w:firstLine="0"/>
        <w:jc w:val="right"/>
        <w:rPr>
          <w:sz w:val="36"/>
          <w:szCs w:val="36"/>
        </w:rPr>
      </w:pPr>
      <w:r>
        <w:rPr>
          <w:spacing w:val="-10"/>
          <w:position w:val="2"/>
          <w:sz w:val="36"/>
          <w:szCs w:val="36"/>
        </w:rPr>
        <w:t>#define</w:t>
      </w:r>
      <w:r>
        <w:rPr>
          <w:spacing w:val="14"/>
          <w:position w:val="2"/>
          <w:sz w:val="36"/>
          <w:szCs w:val="36"/>
        </w:rPr>
        <w:t xml:space="preserve"> </w:t>
      </w:r>
      <w:r>
        <w:rPr>
          <w:spacing w:val="-10"/>
          <w:position w:val="2"/>
          <w:sz w:val="36"/>
          <w:szCs w:val="36"/>
        </w:rPr>
        <w:t>ALPHA</w:t>
      </w:r>
      <w:r>
        <w:rPr>
          <w:spacing w:val="-10"/>
          <w:sz w:val="36"/>
          <w:szCs w:val="36"/>
        </w:rPr>
        <w:t>BE</w:t>
      </w:r>
      <w:r>
        <w:rPr>
          <w:spacing w:val="-10"/>
          <w:position w:val="2"/>
          <w:sz w:val="36"/>
          <w:szCs w:val="36"/>
        </w:rPr>
        <w:t>T_SIZE</w:t>
      </w:r>
      <w:r>
        <w:rPr>
          <w:spacing w:val="-14"/>
          <w:position w:val="2"/>
          <w:sz w:val="36"/>
          <w:szCs w:val="36"/>
        </w:rPr>
        <w:t xml:space="preserve"> </w:t>
      </w:r>
      <w:r>
        <w:rPr>
          <w:spacing w:val="-10"/>
          <w:position w:val="2"/>
          <w:sz w:val="36"/>
          <w:szCs w:val="36"/>
        </w:rPr>
        <w:t>26</w:t>
      </w:r>
    </w:p>
    <w:p>
      <w:pPr>
        <w:pStyle w:val="13"/>
        <w:rPr>
          <w:sz w:val="36"/>
          <w:szCs w:val="36"/>
        </w:rPr>
      </w:pPr>
    </w:p>
    <w:p>
      <w:pPr>
        <w:pStyle w:val="13"/>
        <w:spacing w:before="89"/>
        <w:rPr>
          <w:sz w:val="36"/>
          <w:szCs w:val="36"/>
        </w:rPr>
      </w:pPr>
    </w:p>
    <w:p>
      <w:pPr>
        <w:pStyle w:val="10"/>
        <w:spacing w:before="1"/>
        <w:rPr>
          <w:sz w:val="36"/>
          <w:szCs w:val="36"/>
        </w:rPr>
      </w:pPr>
      <w:r>
        <w:rPr>
          <w:w w:val="90"/>
          <w:sz w:val="36"/>
          <w:szCs w:val="36"/>
        </w:rPr>
        <w:t>//</w:t>
      </w:r>
      <w:r>
        <w:rPr>
          <w:spacing w:val="-5"/>
          <w:w w:val="90"/>
          <w:sz w:val="36"/>
          <w:szCs w:val="36"/>
        </w:rPr>
        <w:t xml:space="preserve"> </w:t>
      </w:r>
      <w:r>
        <w:rPr>
          <w:w w:val="90"/>
          <w:sz w:val="36"/>
          <w:szCs w:val="36"/>
        </w:rPr>
        <w:t>Funcdon</w:t>
      </w:r>
      <w:r>
        <w:rPr>
          <w:spacing w:val="31"/>
          <w:sz w:val="36"/>
          <w:szCs w:val="36"/>
        </w:rPr>
        <w:t xml:space="preserve"> </w:t>
      </w:r>
      <w:r>
        <w:rPr>
          <w:w w:val="90"/>
          <w:sz w:val="36"/>
          <w:szCs w:val="36"/>
        </w:rPr>
        <w:t>to</w:t>
      </w:r>
      <w:r>
        <w:rPr>
          <w:spacing w:val="-8"/>
          <w:sz w:val="36"/>
          <w:szCs w:val="36"/>
        </w:rPr>
        <w:t xml:space="preserve"> </w:t>
      </w:r>
      <w:r>
        <w:rPr>
          <w:w w:val="90"/>
          <w:sz w:val="36"/>
          <w:szCs w:val="36"/>
        </w:rPr>
        <w:t>decrypt</w:t>
      </w:r>
      <w:r>
        <w:rPr>
          <w:spacing w:val="24"/>
          <w:sz w:val="36"/>
          <w:szCs w:val="36"/>
        </w:rPr>
        <w:t xml:space="preserve"> </w:t>
      </w:r>
      <w:r>
        <w:rPr>
          <w:w w:val="90"/>
          <w:sz w:val="36"/>
          <w:szCs w:val="36"/>
        </w:rPr>
        <w:t>the</w:t>
      </w:r>
      <w:r>
        <w:rPr>
          <w:spacing w:val="-7"/>
          <w:sz w:val="36"/>
          <w:szCs w:val="36"/>
        </w:rPr>
        <w:t xml:space="preserve"> </w:t>
      </w:r>
      <w:r>
        <w:rPr>
          <w:w w:val="90"/>
          <w:sz w:val="36"/>
          <w:szCs w:val="36"/>
        </w:rPr>
        <w:t>ciphertext</w:t>
      </w:r>
      <w:r>
        <w:rPr>
          <w:spacing w:val="8"/>
          <w:sz w:val="36"/>
          <w:szCs w:val="36"/>
        </w:rPr>
        <w:t xml:space="preserve"> </w:t>
      </w:r>
      <w:r>
        <w:rPr>
          <w:w w:val="90"/>
          <w:sz w:val="36"/>
          <w:szCs w:val="36"/>
        </w:rPr>
        <w:t>ustng</w:t>
      </w:r>
      <w:r>
        <w:rPr>
          <w:spacing w:val="3"/>
          <w:sz w:val="36"/>
          <w:szCs w:val="36"/>
        </w:rPr>
        <w:t xml:space="preserve"> </w:t>
      </w:r>
      <w:r>
        <w:rPr>
          <w:w w:val="90"/>
          <w:sz w:val="36"/>
          <w:szCs w:val="36"/>
        </w:rPr>
        <w:t>the</w:t>
      </w:r>
      <w:r>
        <w:rPr>
          <w:spacing w:val="-4"/>
          <w:sz w:val="36"/>
          <w:szCs w:val="36"/>
        </w:rPr>
        <w:t xml:space="preserve"> </w:t>
      </w:r>
      <w:r>
        <w:rPr>
          <w:w w:val="90"/>
          <w:sz w:val="36"/>
          <w:szCs w:val="36"/>
        </w:rPr>
        <w:t>specihed</w:t>
      </w:r>
      <w:r>
        <w:rPr>
          <w:spacing w:val="13"/>
          <w:sz w:val="36"/>
          <w:szCs w:val="36"/>
        </w:rPr>
        <w:t xml:space="preserve"> </w:t>
      </w:r>
      <w:r>
        <w:rPr>
          <w:w w:val="90"/>
          <w:sz w:val="36"/>
          <w:szCs w:val="36"/>
        </w:rPr>
        <w:t>shiR</w:t>
      </w:r>
      <w:r>
        <w:rPr>
          <w:spacing w:val="-7"/>
          <w:sz w:val="36"/>
          <w:szCs w:val="36"/>
        </w:rPr>
        <w:t xml:space="preserve"> </w:t>
      </w:r>
      <w:r>
        <w:rPr>
          <w:spacing w:val="-2"/>
          <w:w w:val="90"/>
          <w:sz w:val="36"/>
          <w:szCs w:val="36"/>
        </w:rPr>
        <w:t>value</w:t>
      </w:r>
    </w:p>
    <w:p>
      <w:pPr>
        <w:pStyle w:val="13"/>
        <w:spacing w:before="327"/>
        <w:ind w:left="159"/>
        <w:rPr>
          <w:sz w:val="36"/>
          <w:szCs w:val="36"/>
        </w:rPr>
      </w:pPr>
      <w:r>
        <w:rPr>
          <w:w w:val="105"/>
          <w:sz w:val="36"/>
          <w:szCs w:val="36"/>
        </w:rPr>
        <w:t>void</w:t>
      </w:r>
      <w:r>
        <w:rPr>
          <w:spacing w:val="-16"/>
          <w:w w:val="105"/>
          <w:sz w:val="36"/>
          <w:szCs w:val="36"/>
        </w:rPr>
        <w:t xml:space="preserve"> </w:t>
      </w:r>
      <w:r>
        <w:rPr>
          <w:w w:val="105"/>
          <w:sz w:val="36"/>
          <w:szCs w:val="36"/>
        </w:rPr>
        <w:t>decrypt(char</w:t>
      </w:r>
      <w:r>
        <w:rPr>
          <w:spacing w:val="20"/>
          <w:w w:val="105"/>
          <w:sz w:val="36"/>
          <w:szCs w:val="36"/>
        </w:rPr>
        <w:t xml:space="preserve"> </w:t>
      </w:r>
      <w:r>
        <w:rPr>
          <w:w w:val="105"/>
          <w:sz w:val="36"/>
          <w:szCs w:val="36"/>
        </w:rPr>
        <w:t>"ciphertext,</w:t>
      </w:r>
      <w:r>
        <w:rPr>
          <w:spacing w:val="9"/>
          <w:w w:val="105"/>
          <w:sz w:val="36"/>
          <w:szCs w:val="36"/>
        </w:rPr>
        <w:t xml:space="preserve"> </w:t>
      </w:r>
      <w:r>
        <w:rPr>
          <w:w w:val="105"/>
          <w:sz w:val="36"/>
          <w:szCs w:val="36"/>
        </w:rPr>
        <w:t>int</w:t>
      </w:r>
      <w:r>
        <w:rPr>
          <w:spacing w:val="-17"/>
          <w:w w:val="105"/>
          <w:sz w:val="36"/>
          <w:szCs w:val="36"/>
        </w:rPr>
        <w:t xml:space="preserve"> </w:t>
      </w:r>
      <w:r>
        <w:rPr>
          <w:w w:val="105"/>
          <w:sz w:val="36"/>
          <w:szCs w:val="36"/>
        </w:rPr>
        <w:t>shik)</w:t>
      </w:r>
      <w:r>
        <w:rPr>
          <w:spacing w:val="-16"/>
          <w:w w:val="105"/>
          <w:sz w:val="36"/>
          <w:szCs w:val="36"/>
        </w:rPr>
        <w:t xml:space="preserve"> </w:t>
      </w:r>
      <w:r>
        <w:rPr>
          <w:color w:val="111111"/>
          <w:spacing w:val="-10"/>
          <w:w w:val="105"/>
          <w:sz w:val="36"/>
          <w:szCs w:val="36"/>
        </w:rPr>
        <w:t>(</w:t>
      </w:r>
    </w:p>
    <w:p>
      <w:pPr>
        <w:spacing w:before="316"/>
        <w:ind w:left="513" w:right="0" w:firstLine="0"/>
        <w:jc w:val="left"/>
        <w:rPr>
          <w:sz w:val="36"/>
          <w:szCs w:val="36"/>
        </w:rPr>
      </w:pPr>
      <w:r>
        <w:rPr>
          <w:sz w:val="36"/>
          <w:szCs w:val="36"/>
        </w:rPr>
        <w:t>int</w:t>
      </w:r>
      <w:r>
        <w:rPr>
          <w:spacing w:val="41"/>
          <w:sz w:val="36"/>
          <w:szCs w:val="36"/>
        </w:rPr>
        <w:t xml:space="preserve"> </w:t>
      </w:r>
      <w:r>
        <w:rPr>
          <w:sz w:val="36"/>
          <w:szCs w:val="36"/>
        </w:rPr>
        <w:t>lengh</w:t>
      </w:r>
      <w:r>
        <w:rPr>
          <w:spacing w:val="33"/>
          <w:sz w:val="36"/>
          <w:szCs w:val="36"/>
        </w:rPr>
        <w:t xml:space="preserve"> </w:t>
      </w:r>
      <w:r>
        <w:rPr>
          <w:color w:val="3A3A3A"/>
          <w:sz w:val="36"/>
          <w:szCs w:val="36"/>
        </w:rPr>
        <w:t>=</w:t>
      </w:r>
      <w:r>
        <w:rPr>
          <w:color w:val="3A3A3A"/>
          <w:spacing w:val="40"/>
          <w:sz w:val="36"/>
          <w:szCs w:val="36"/>
        </w:rPr>
        <w:t xml:space="preserve"> </w:t>
      </w:r>
      <w:r>
        <w:rPr>
          <w:spacing w:val="-2"/>
          <w:sz w:val="36"/>
          <w:szCs w:val="36"/>
        </w:rPr>
        <w:t>strlen(éphertext);</w:t>
      </w:r>
    </w:p>
    <w:p>
      <w:pPr>
        <w:spacing w:before="333"/>
        <w:ind w:left="513" w:right="0" w:firstLine="0"/>
        <w:jc w:val="left"/>
        <w:rPr>
          <w:sz w:val="36"/>
          <w:szCs w:val="36"/>
        </w:rPr>
      </w:pPr>
      <w:r>
        <w:rPr>
          <w:spacing w:val="-2"/>
          <w:w w:val="105"/>
          <w:sz w:val="36"/>
          <w:szCs w:val="36"/>
        </w:rPr>
        <w:t>int</w:t>
      </w:r>
      <w:r>
        <w:rPr>
          <w:spacing w:val="-18"/>
          <w:w w:val="105"/>
          <w:sz w:val="36"/>
          <w:szCs w:val="36"/>
        </w:rPr>
        <w:t xml:space="preserve"> </w:t>
      </w:r>
      <w:r>
        <w:rPr>
          <w:spacing w:val="-5"/>
          <w:w w:val="105"/>
          <w:sz w:val="36"/>
          <w:szCs w:val="36"/>
        </w:rPr>
        <w:t>i;</w:t>
      </w:r>
    </w:p>
    <w:p>
      <w:pPr>
        <w:spacing w:before="335" w:line="408" w:lineRule="auto"/>
        <w:ind w:left="881" w:right="12732" w:hanging="350"/>
        <w:jc w:val="left"/>
        <w:rPr>
          <w:sz w:val="36"/>
          <w:szCs w:val="36"/>
        </w:rPr>
      </w:pPr>
      <w:r>
        <w:rPr>
          <w:sz w:val="36"/>
          <w:szCs w:val="36"/>
        </w:rPr>
        <w:t>for ( i</w:t>
      </w:r>
      <w:r>
        <w:rPr>
          <w:spacing w:val="27"/>
          <w:sz w:val="36"/>
          <w:szCs w:val="36"/>
        </w:rPr>
        <w:t xml:space="preserve"> </w:t>
      </w:r>
      <w:r>
        <w:rPr>
          <w:spacing w:val="27"/>
          <w:position w:val="5"/>
          <w:sz w:val="36"/>
          <w:szCs w:val="36"/>
        </w:rPr>
        <w:drawing>
          <wp:inline distT="0" distB="0" distL="0" distR="0">
            <wp:extent cx="108585" cy="76200"/>
            <wp:effectExtent l="0" t="0" r="0" b="0"/>
            <wp:docPr id="82" name="Image 82"/>
            <wp:cNvGraphicFramePr/>
            <a:graphic xmlns:a="http://schemas.openxmlformats.org/drawingml/2006/main">
              <a:graphicData uri="http://schemas.openxmlformats.org/drawingml/2006/picture">
                <pic:pic xmlns:pic="http://schemas.openxmlformats.org/drawingml/2006/picture">
                  <pic:nvPicPr>
                    <pic:cNvPr id="82" name="Image 82"/>
                    <pic:cNvPicPr/>
                  </pic:nvPicPr>
                  <pic:blipFill>
                    <a:blip r:embed="rId54" cstate="print"/>
                    <a:stretch>
                      <a:fillRect/>
                    </a:stretch>
                  </pic:blipFill>
                  <pic:spPr>
                    <a:xfrm>
                      <a:off x="0" y="0"/>
                      <a:ext cx="108669" cy="76487"/>
                    </a:xfrm>
                    <a:prstGeom prst="rect">
                      <a:avLst/>
                    </a:prstGeom>
                  </pic:spPr>
                </pic:pic>
              </a:graphicData>
            </a:graphic>
          </wp:inline>
        </w:drawing>
      </w:r>
      <w:r>
        <w:rPr>
          <w:rFonts w:ascii="Times New Roman"/>
          <w:spacing w:val="1"/>
          <w:sz w:val="36"/>
          <w:szCs w:val="36"/>
        </w:rPr>
        <w:t xml:space="preserve"> </w:t>
      </w:r>
      <w:r>
        <w:rPr>
          <w:sz w:val="36"/>
          <w:szCs w:val="36"/>
        </w:rPr>
        <w:t xml:space="preserve">0; </w:t>
      </w:r>
      <w:r>
        <w:rPr>
          <w:color w:val="0F0F0F"/>
          <w:sz w:val="36"/>
          <w:szCs w:val="36"/>
        </w:rPr>
        <w:t xml:space="preserve">i </w:t>
      </w:r>
      <w:r>
        <w:rPr>
          <w:color w:val="0E0E0E"/>
          <w:sz w:val="36"/>
          <w:szCs w:val="36"/>
        </w:rPr>
        <w:t xml:space="preserve">&lt; </w:t>
      </w:r>
      <w:r>
        <w:rPr>
          <w:sz w:val="36"/>
          <w:szCs w:val="36"/>
        </w:rPr>
        <w:t>length; i++) ( if(isalpha(ciphertext|i))) (</w:t>
      </w:r>
    </w:p>
    <w:p>
      <w:pPr>
        <w:spacing w:before="0" w:line="483" w:lineRule="exact"/>
        <w:ind w:left="1242" w:right="0" w:firstLine="0"/>
        <w:jc w:val="left"/>
        <w:rPr>
          <w:sz w:val="36"/>
          <w:szCs w:val="36"/>
        </w:rPr>
      </w:pPr>
      <w:r>
        <w:rPr>
          <w:spacing w:val="-2"/>
          <w:sz w:val="36"/>
          <w:szCs w:val="36"/>
        </w:rPr>
        <w:t>if(isupper(ciphertext|i]))</w:t>
      </w:r>
      <w:r>
        <w:rPr>
          <w:spacing w:val="-4"/>
          <w:sz w:val="36"/>
          <w:szCs w:val="36"/>
        </w:rPr>
        <w:t xml:space="preserve"> </w:t>
      </w:r>
      <w:r>
        <w:rPr>
          <w:color w:val="444444"/>
          <w:spacing w:val="-10"/>
          <w:sz w:val="36"/>
          <w:szCs w:val="36"/>
        </w:rPr>
        <w:t>(</w:t>
      </w:r>
    </w:p>
    <w:p>
      <w:pPr>
        <w:tabs>
          <w:tab w:val="left" w:pos="12005"/>
          <w:tab w:val="left" w:pos="13880"/>
        </w:tabs>
        <w:spacing w:before="333"/>
        <w:ind w:left="1593" w:right="0" w:firstLine="0"/>
        <w:jc w:val="left"/>
        <w:rPr>
          <w:sz w:val="36"/>
          <w:szCs w:val="36"/>
        </w:rPr>
      </w:pPr>
      <w:r>
        <w:rPr>
          <w:sz w:val="36"/>
          <w:szCs w:val="36"/>
        </w:rPr>
        <w:t>cipherte€|i]</w:t>
      </w:r>
      <w:r>
        <w:rPr>
          <w:spacing w:val="63"/>
          <w:sz w:val="36"/>
          <w:szCs w:val="36"/>
        </w:rPr>
        <w:t xml:space="preserve"> </w:t>
      </w:r>
      <w:r>
        <w:rPr>
          <w:sz w:val="36"/>
          <w:szCs w:val="36"/>
        </w:rPr>
        <w:t>=</w:t>
      </w:r>
      <w:r>
        <w:rPr>
          <w:spacing w:val="-27"/>
          <w:sz w:val="36"/>
          <w:szCs w:val="36"/>
        </w:rPr>
        <w:t xml:space="preserve"> </w:t>
      </w:r>
      <w:r>
        <w:rPr>
          <w:sz w:val="36"/>
          <w:szCs w:val="36"/>
        </w:rPr>
        <w:t>'A'</w:t>
      </w:r>
      <w:r>
        <w:rPr>
          <w:spacing w:val="7"/>
          <w:sz w:val="36"/>
          <w:szCs w:val="36"/>
        </w:rPr>
        <w:t xml:space="preserve"> </w:t>
      </w:r>
      <w:r>
        <w:rPr>
          <w:color w:val="282828"/>
          <w:sz w:val="36"/>
          <w:szCs w:val="36"/>
        </w:rPr>
        <w:t>+</w:t>
      </w:r>
      <w:r>
        <w:rPr>
          <w:color w:val="282828"/>
          <w:spacing w:val="10"/>
          <w:sz w:val="36"/>
          <w:szCs w:val="36"/>
        </w:rPr>
        <w:t xml:space="preserve"> </w:t>
      </w:r>
      <w:r>
        <w:rPr>
          <w:sz w:val="36"/>
          <w:szCs w:val="36"/>
        </w:rPr>
        <w:t>(ciphertext[i]</w:t>
      </w:r>
      <w:r>
        <w:rPr>
          <w:spacing w:val="11"/>
          <w:sz w:val="36"/>
          <w:szCs w:val="36"/>
        </w:rPr>
        <w:t xml:space="preserve"> </w:t>
      </w:r>
      <w:r>
        <w:rPr>
          <w:sz w:val="36"/>
          <w:szCs w:val="36"/>
        </w:rPr>
        <w:t>-</w:t>
      </w:r>
      <w:r>
        <w:rPr>
          <w:spacing w:val="26"/>
          <w:sz w:val="36"/>
          <w:szCs w:val="36"/>
        </w:rPr>
        <w:t xml:space="preserve"> </w:t>
      </w:r>
      <w:r>
        <w:rPr>
          <w:sz w:val="36"/>
          <w:szCs w:val="36"/>
        </w:rPr>
        <w:t>'A'</w:t>
      </w:r>
      <w:r>
        <w:rPr>
          <w:spacing w:val="-7"/>
          <w:sz w:val="36"/>
          <w:szCs w:val="36"/>
        </w:rPr>
        <w:t xml:space="preserve"> </w:t>
      </w:r>
      <w:r>
        <w:rPr>
          <w:sz w:val="36"/>
          <w:szCs w:val="36"/>
        </w:rPr>
        <w:t>-</w:t>
      </w:r>
      <w:r>
        <w:rPr>
          <w:spacing w:val="-2"/>
          <w:sz w:val="36"/>
          <w:szCs w:val="36"/>
        </w:rPr>
        <w:t xml:space="preserve"> </w:t>
      </w:r>
      <w:r>
        <w:rPr>
          <w:sz w:val="36"/>
          <w:szCs w:val="36"/>
        </w:rPr>
        <w:t>shih</w:t>
      </w:r>
      <w:r>
        <w:rPr>
          <w:spacing w:val="-16"/>
          <w:sz w:val="36"/>
          <w:szCs w:val="36"/>
        </w:rPr>
        <w:t xml:space="preserve"> </w:t>
      </w:r>
      <w:r>
        <w:rPr>
          <w:sz w:val="36"/>
          <w:szCs w:val="36"/>
        </w:rPr>
        <w:t>+</w:t>
      </w:r>
      <w:r>
        <w:rPr>
          <w:spacing w:val="3"/>
          <w:sz w:val="36"/>
          <w:szCs w:val="36"/>
        </w:rPr>
        <w:t xml:space="preserve"> </w:t>
      </w:r>
      <w:r>
        <w:rPr>
          <w:sz w:val="36"/>
          <w:szCs w:val="36"/>
        </w:rPr>
        <w:t>ALPHABET</w:t>
      </w:r>
      <w:r>
        <w:rPr>
          <w:spacing w:val="28"/>
          <w:sz w:val="36"/>
          <w:szCs w:val="36"/>
        </w:rPr>
        <w:t xml:space="preserve">  </w:t>
      </w:r>
      <w:r>
        <w:rPr>
          <w:spacing w:val="-2"/>
          <w:sz w:val="36"/>
          <w:szCs w:val="36"/>
        </w:rPr>
        <w:t>SIZE)</w:t>
      </w:r>
      <w:r>
        <w:rPr>
          <w:color w:val="151515"/>
          <w:spacing w:val="-2"/>
          <w:sz w:val="36"/>
          <w:szCs w:val="36"/>
        </w:rPr>
        <w:t>B</w:t>
      </w:r>
      <w:r>
        <w:rPr>
          <w:color w:val="151515"/>
          <w:sz w:val="36"/>
          <w:szCs w:val="36"/>
        </w:rPr>
        <w:tab/>
      </w:r>
      <w:r>
        <w:rPr>
          <w:spacing w:val="-2"/>
          <w:sz w:val="36"/>
          <w:szCs w:val="36"/>
        </w:rPr>
        <w:t>ALPHABET</w:t>
      </w:r>
      <w:r>
        <w:rPr>
          <w:sz w:val="36"/>
          <w:szCs w:val="36"/>
        </w:rPr>
        <w:tab/>
      </w:r>
      <w:r>
        <w:rPr>
          <w:spacing w:val="-2"/>
          <w:sz w:val="36"/>
          <w:szCs w:val="36"/>
        </w:rPr>
        <w:t>SIZE;</w:t>
      </w:r>
    </w:p>
    <w:p>
      <w:pPr>
        <w:pStyle w:val="13"/>
        <w:rPr>
          <w:sz w:val="36"/>
          <w:szCs w:val="36"/>
        </w:rPr>
      </w:pPr>
    </w:p>
    <w:p>
      <w:pPr>
        <w:pStyle w:val="13"/>
        <w:rPr>
          <w:sz w:val="36"/>
          <w:szCs w:val="36"/>
        </w:rPr>
      </w:pPr>
    </w:p>
    <w:p>
      <w:pPr>
        <w:pStyle w:val="13"/>
        <w:rPr>
          <w:sz w:val="36"/>
          <w:szCs w:val="36"/>
        </w:rPr>
      </w:pPr>
    </w:p>
    <w:p>
      <w:pPr>
        <w:pStyle w:val="13"/>
        <w:rPr>
          <w:sz w:val="36"/>
          <w:szCs w:val="36"/>
        </w:rPr>
      </w:pPr>
    </w:p>
    <w:p>
      <w:pPr>
        <w:pStyle w:val="13"/>
        <w:rPr>
          <w:sz w:val="36"/>
          <w:szCs w:val="36"/>
        </w:rPr>
      </w:pPr>
    </w:p>
    <w:p>
      <w:pPr>
        <w:pStyle w:val="13"/>
        <w:spacing w:before="452"/>
        <w:rPr>
          <w:sz w:val="36"/>
          <w:szCs w:val="36"/>
        </w:rPr>
      </w:pPr>
    </w:p>
    <w:p>
      <w:pPr>
        <w:pStyle w:val="3"/>
        <w:tabs>
          <w:tab w:val="left" w:pos="13077"/>
        </w:tabs>
        <w:rPr>
          <w:sz w:val="36"/>
          <w:szCs w:val="36"/>
        </w:rPr>
      </w:pPr>
      <w:r>
        <w:rPr>
          <w:position w:val="-12"/>
          <w:sz w:val="36"/>
          <w:szCs w:val="36"/>
        </w:rPr>
        <w:drawing>
          <wp:inline distT="0" distB="0" distL="0" distR="0">
            <wp:extent cx="458470" cy="358140"/>
            <wp:effectExtent l="0" t="0" r="0" b="0"/>
            <wp:docPr id="83" name="Image 83"/>
            <wp:cNvGraphicFramePr/>
            <a:graphic xmlns:a="http://schemas.openxmlformats.org/drawingml/2006/main">
              <a:graphicData uri="http://schemas.openxmlformats.org/drawingml/2006/picture">
                <pic:pic xmlns:pic="http://schemas.openxmlformats.org/drawingml/2006/picture">
                  <pic:nvPicPr>
                    <pic:cNvPr id="83" name="Image 83"/>
                    <pic:cNvPicPr/>
                  </pic:nvPicPr>
                  <pic:blipFill>
                    <a:blip r:embed="rId18" cstate="print"/>
                    <a:stretch>
                      <a:fillRect/>
                    </a:stretch>
                  </pic:blipFill>
                  <pic:spPr>
                    <a:xfrm>
                      <a:off x="0" y="0"/>
                      <a:ext cx="458825" cy="358282"/>
                    </a:xfrm>
                    <a:prstGeom prst="rect">
                      <a:avLst/>
                    </a:prstGeom>
                  </pic:spPr>
                </pic:pic>
              </a:graphicData>
            </a:graphic>
          </wp:inline>
        </w:drawing>
      </w:r>
      <w:r>
        <w:rPr>
          <w:rFonts w:ascii="Times New Roman"/>
          <w:sz w:val="36"/>
          <w:szCs w:val="36"/>
        </w:rPr>
        <w:tab/>
      </w:r>
      <w:r>
        <w:rPr>
          <w:color w:val="181818"/>
          <w:spacing w:val="-2"/>
          <w:sz w:val="36"/>
          <w:szCs w:val="36"/>
        </w:rPr>
        <w:t>Scanned</w:t>
      </w:r>
      <w:r>
        <w:rPr>
          <w:color w:val="181818"/>
          <w:spacing w:val="-19"/>
          <w:sz w:val="36"/>
          <w:szCs w:val="36"/>
        </w:rPr>
        <w:t xml:space="preserve"> </w:t>
      </w:r>
      <w:r>
        <w:rPr>
          <w:color w:val="1A1A1A"/>
          <w:spacing w:val="-2"/>
          <w:sz w:val="36"/>
          <w:szCs w:val="36"/>
        </w:rPr>
        <w:t>with</w:t>
      </w:r>
      <w:r>
        <w:rPr>
          <w:color w:val="1A1A1A"/>
          <w:spacing w:val="-27"/>
          <w:sz w:val="36"/>
          <w:szCs w:val="36"/>
        </w:rPr>
        <w:t xml:space="preserve"> </w:t>
      </w:r>
      <w:r>
        <w:rPr>
          <w:color w:val="161616"/>
          <w:spacing w:val="-2"/>
          <w:sz w:val="36"/>
          <w:szCs w:val="36"/>
        </w:rPr>
        <w:t>OKEN</w:t>
      </w:r>
      <w:r>
        <w:rPr>
          <w:color w:val="161616"/>
          <w:spacing w:val="-25"/>
          <w:sz w:val="36"/>
          <w:szCs w:val="36"/>
        </w:rPr>
        <w:t xml:space="preserve"> </w:t>
      </w:r>
      <w:r>
        <w:rPr>
          <w:color w:val="161616"/>
          <w:spacing w:val="-2"/>
          <w:sz w:val="36"/>
          <w:szCs w:val="36"/>
        </w:rPr>
        <w:t>Scanner</w:t>
      </w:r>
    </w:p>
    <w:p>
      <w:pPr>
        <w:spacing w:after="0"/>
        <w:rPr>
          <w:sz w:val="36"/>
          <w:szCs w:val="36"/>
        </w:rPr>
        <w:sectPr>
          <w:pgSz w:w="22390" w:h="31660"/>
          <w:pgMar w:top="2320" w:right="520" w:bottom="440" w:left="2940" w:header="0" w:footer="244" w:gutter="0"/>
          <w:cols w:space="720" w:num="1"/>
        </w:sectPr>
      </w:pPr>
    </w:p>
    <w:p>
      <w:pPr>
        <w:spacing w:before="0" w:line="482" w:lineRule="exact"/>
        <w:ind w:left="1244" w:right="0" w:firstLine="0"/>
        <w:jc w:val="left"/>
        <w:rPr>
          <w:sz w:val="36"/>
          <w:szCs w:val="36"/>
        </w:rPr>
      </w:pPr>
      <w:r>
        <w:rPr>
          <w:sz w:val="36"/>
          <w:szCs w:val="36"/>
        </w:rPr>
        <w:t>)</w:t>
      </w:r>
      <w:r>
        <w:rPr>
          <w:spacing w:val="-10"/>
          <w:sz w:val="36"/>
          <w:szCs w:val="36"/>
        </w:rPr>
        <w:t xml:space="preserve"> </w:t>
      </w:r>
      <w:r>
        <w:rPr>
          <w:sz w:val="36"/>
          <w:szCs w:val="36"/>
        </w:rPr>
        <w:t>else</w:t>
      </w:r>
      <w:r>
        <w:rPr>
          <w:spacing w:val="-15"/>
          <w:sz w:val="36"/>
          <w:szCs w:val="36"/>
        </w:rPr>
        <w:t xml:space="preserve"> </w:t>
      </w:r>
      <w:r>
        <w:rPr>
          <w:spacing w:val="-10"/>
          <w:sz w:val="36"/>
          <w:szCs w:val="36"/>
        </w:rPr>
        <w:t>(</w:t>
      </w:r>
    </w:p>
    <w:p>
      <w:pPr>
        <w:spacing w:before="301"/>
        <w:ind w:left="1592" w:right="0" w:firstLine="0"/>
        <w:jc w:val="left"/>
        <w:rPr>
          <w:sz w:val="36"/>
          <w:szCs w:val="36"/>
        </w:rPr>
      </w:pPr>
      <w:r>
        <w:rPr>
          <w:spacing w:val="-6"/>
          <w:sz w:val="36"/>
          <w:szCs w:val="36"/>
        </w:rPr>
        <w:t>ciphertext|i]</w:t>
      </w:r>
      <w:r>
        <w:rPr>
          <w:spacing w:val="-4"/>
          <w:sz w:val="36"/>
          <w:szCs w:val="36"/>
        </w:rPr>
        <w:t xml:space="preserve"> </w:t>
      </w:r>
      <w:r>
        <w:rPr>
          <w:spacing w:val="-6"/>
          <w:sz w:val="36"/>
          <w:szCs w:val="36"/>
        </w:rPr>
        <w:t>=</w:t>
      </w:r>
      <w:r>
        <w:rPr>
          <w:spacing w:val="-18"/>
          <w:sz w:val="36"/>
          <w:szCs w:val="36"/>
        </w:rPr>
        <w:t xml:space="preserve"> </w:t>
      </w:r>
      <w:r>
        <w:rPr>
          <w:spacing w:val="-6"/>
          <w:sz w:val="36"/>
          <w:szCs w:val="36"/>
        </w:rPr>
        <w:t>’a'</w:t>
      </w:r>
      <w:r>
        <w:rPr>
          <w:spacing w:val="-31"/>
          <w:sz w:val="36"/>
          <w:szCs w:val="36"/>
        </w:rPr>
        <w:t xml:space="preserve"> </w:t>
      </w:r>
      <w:r>
        <w:rPr>
          <w:spacing w:val="-6"/>
          <w:sz w:val="36"/>
          <w:szCs w:val="36"/>
        </w:rPr>
        <w:t>•</w:t>
      </w:r>
      <w:r>
        <w:rPr>
          <w:spacing w:val="-18"/>
          <w:sz w:val="36"/>
          <w:szCs w:val="36"/>
        </w:rPr>
        <w:t xml:space="preserve"> </w:t>
      </w:r>
      <w:r>
        <w:rPr>
          <w:spacing w:val="-6"/>
          <w:sz w:val="36"/>
          <w:szCs w:val="36"/>
        </w:rPr>
        <w:t>(ciphertext[i]</w:t>
      </w:r>
      <w:r>
        <w:rPr>
          <w:spacing w:val="-17"/>
          <w:sz w:val="36"/>
          <w:szCs w:val="36"/>
        </w:rPr>
        <w:t xml:space="preserve"> </w:t>
      </w:r>
      <w:r>
        <w:rPr>
          <w:spacing w:val="-6"/>
          <w:sz w:val="36"/>
          <w:szCs w:val="36"/>
        </w:rPr>
        <w:t>-</w:t>
      </w:r>
      <w:r>
        <w:rPr>
          <w:spacing w:val="-17"/>
          <w:sz w:val="36"/>
          <w:szCs w:val="36"/>
        </w:rPr>
        <w:t xml:space="preserve"> </w:t>
      </w:r>
      <w:r>
        <w:rPr>
          <w:spacing w:val="-6"/>
          <w:sz w:val="36"/>
          <w:szCs w:val="36"/>
        </w:rPr>
        <w:t>’a’</w:t>
      </w:r>
      <w:r>
        <w:rPr>
          <w:spacing w:val="-17"/>
          <w:sz w:val="36"/>
          <w:szCs w:val="36"/>
        </w:rPr>
        <w:t xml:space="preserve"> </w:t>
      </w:r>
      <w:r>
        <w:rPr>
          <w:spacing w:val="-6"/>
          <w:sz w:val="36"/>
          <w:szCs w:val="36"/>
        </w:rPr>
        <w:t>-</w:t>
      </w:r>
      <w:r>
        <w:rPr>
          <w:spacing w:val="-17"/>
          <w:sz w:val="36"/>
          <w:szCs w:val="36"/>
        </w:rPr>
        <w:t xml:space="preserve"> </w:t>
      </w:r>
      <w:r>
        <w:rPr>
          <w:spacing w:val="-6"/>
          <w:sz w:val="36"/>
          <w:szCs w:val="36"/>
        </w:rPr>
        <w:t>shift</w:t>
      </w:r>
      <w:r>
        <w:rPr>
          <w:spacing w:val="-17"/>
          <w:sz w:val="36"/>
          <w:szCs w:val="36"/>
        </w:rPr>
        <w:t xml:space="preserve"> </w:t>
      </w:r>
      <w:r>
        <w:rPr>
          <w:spacing w:val="-6"/>
          <w:sz w:val="36"/>
          <w:szCs w:val="36"/>
        </w:rPr>
        <w:t>+</w:t>
      </w:r>
      <w:r>
        <w:rPr>
          <w:spacing w:val="-18"/>
          <w:sz w:val="36"/>
          <w:szCs w:val="36"/>
        </w:rPr>
        <w:t xml:space="preserve"> </w:t>
      </w:r>
      <w:r>
        <w:rPr>
          <w:spacing w:val="-6"/>
          <w:sz w:val="36"/>
          <w:szCs w:val="36"/>
        </w:rPr>
        <w:t>ALPHABET</w:t>
      </w:r>
      <w:r>
        <w:rPr>
          <w:spacing w:val="64"/>
          <w:sz w:val="36"/>
          <w:szCs w:val="36"/>
        </w:rPr>
        <w:t xml:space="preserve"> </w:t>
      </w:r>
      <w:r>
        <w:rPr>
          <w:spacing w:val="-6"/>
          <w:sz w:val="36"/>
          <w:szCs w:val="36"/>
        </w:rPr>
        <w:t>SIZE)</w:t>
      </w:r>
      <w:r>
        <w:rPr>
          <w:spacing w:val="-31"/>
          <w:sz w:val="36"/>
          <w:szCs w:val="36"/>
        </w:rPr>
        <w:t xml:space="preserve"> </w:t>
      </w:r>
      <w:r>
        <w:rPr>
          <w:color w:val="3B3B3B"/>
          <w:spacing w:val="-6"/>
          <w:sz w:val="36"/>
          <w:szCs w:val="36"/>
        </w:rPr>
        <w:t>B</w:t>
      </w:r>
      <w:r>
        <w:rPr>
          <w:color w:val="3B3B3B"/>
          <w:spacing w:val="42"/>
          <w:sz w:val="36"/>
          <w:szCs w:val="36"/>
        </w:rPr>
        <w:t xml:space="preserve"> </w:t>
      </w:r>
      <w:r>
        <w:rPr>
          <w:spacing w:val="-6"/>
          <w:sz w:val="36"/>
          <w:szCs w:val="36"/>
        </w:rPr>
        <w:t>ALPHABET_SIZE;</w:t>
      </w:r>
    </w:p>
    <w:p>
      <w:pPr>
        <w:pStyle w:val="13"/>
        <w:rPr>
          <w:sz w:val="36"/>
          <w:szCs w:val="36"/>
        </w:rPr>
      </w:pPr>
    </w:p>
    <w:p>
      <w:pPr>
        <w:pStyle w:val="13"/>
        <w:rPr>
          <w:sz w:val="36"/>
          <w:szCs w:val="36"/>
        </w:rPr>
      </w:pPr>
    </w:p>
    <w:p>
      <w:pPr>
        <w:pStyle w:val="13"/>
        <w:rPr>
          <w:sz w:val="36"/>
          <w:szCs w:val="36"/>
        </w:rPr>
      </w:pPr>
    </w:p>
    <w:p>
      <w:pPr>
        <w:pStyle w:val="13"/>
        <w:rPr>
          <w:sz w:val="36"/>
          <w:szCs w:val="36"/>
        </w:rPr>
      </w:pPr>
    </w:p>
    <w:p>
      <w:pPr>
        <w:pStyle w:val="13"/>
        <w:rPr>
          <w:sz w:val="36"/>
          <w:szCs w:val="36"/>
        </w:rPr>
      </w:pPr>
    </w:p>
    <w:p>
      <w:pPr>
        <w:pStyle w:val="13"/>
        <w:rPr>
          <w:sz w:val="36"/>
          <w:szCs w:val="36"/>
        </w:rPr>
      </w:pPr>
    </w:p>
    <w:p>
      <w:pPr>
        <w:pStyle w:val="13"/>
        <w:rPr>
          <w:sz w:val="36"/>
          <w:szCs w:val="36"/>
        </w:rPr>
      </w:pPr>
    </w:p>
    <w:p>
      <w:pPr>
        <w:pStyle w:val="13"/>
        <w:spacing w:before="345"/>
        <w:rPr>
          <w:sz w:val="36"/>
          <w:szCs w:val="36"/>
        </w:rPr>
      </w:pPr>
    </w:p>
    <w:p>
      <w:pPr>
        <w:spacing w:before="0"/>
        <w:ind w:left="165" w:right="0" w:firstLine="0"/>
        <w:jc w:val="left"/>
        <w:rPr>
          <w:sz w:val="36"/>
          <w:szCs w:val="36"/>
        </w:rPr>
      </w:pPr>
      <w:r>
        <w:rPr>
          <w:w w:val="90"/>
          <w:sz w:val="36"/>
          <w:szCs w:val="36"/>
        </w:rPr>
        <w:t>//</w:t>
      </w:r>
      <w:r>
        <w:rPr>
          <w:spacing w:val="-2"/>
          <w:sz w:val="36"/>
          <w:szCs w:val="36"/>
        </w:rPr>
        <w:t xml:space="preserve"> </w:t>
      </w:r>
      <w:r>
        <w:rPr>
          <w:w w:val="90"/>
          <w:sz w:val="36"/>
          <w:szCs w:val="36"/>
        </w:rPr>
        <w:t>Function</w:t>
      </w:r>
      <w:r>
        <w:rPr>
          <w:spacing w:val="49"/>
          <w:sz w:val="36"/>
          <w:szCs w:val="36"/>
        </w:rPr>
        <w:t xml:space="preserve"> </w:t>
      </w:r>
      <w:r>
        <w:rPr>
          <w:w w:val="90"/>
          <w:sz w:val="36"/>
          <w:szCs w:val="36"/>
        </w:rPr>
        <w:t>to</w:t>
      </w:r>
      <w:r>
        <w:rPr>
          <w:spacing w:val="5"/>
          <w:sz w:val="36"/>
          <w:szCs w:val="36"/>
        </w:rPr>
        <w:t xml:space="preserve"> </w:t>
      </w:r>
      <w:r>
        <w:rPr>
          <w:w w:val="90"/>
          <w:sz w:val="36"/>
          <w:szCs w:val="36"/>
        </w:rPr>
        <w:t>count</w:t>
      </w:r>
      <w:r>
        <w:rPr>
          <w:spacing w:val="18"/>
          <w:sz w:val="36"/>
          <w:szCs w:val="36"/>
        </w:rPr>
        <w:t xml:space="preserve"> </w:t>
      </w:r>
      <w:r>
        <w:rPr>
          <w:w w:val="90"/>
          <w:sz w:val="36"/>
          <w:szCs w:val="36"/>
        </w:rPr>
        <w:t>the</w:t>
      </w:r>
      <w:r>
        <w:rPr>
          <w:spacing w:val="17"/>
          <w:sz w:val="36"/>
          <w:szCs w:val="36"/>
        </w:rPr>
        <w:t xml:space="preserve"> </w:t>
      </w:r>
      <w:r>
        <w:rPr>
          <w:w w:val="90"/>
          <w:sz w:val="36"/>
          <w:szCs w:val="36"/>
        </w:rPr>
        <w:t>frequency</w:t>
      </w:r>
      <w:r>
        <w:rPr>
          <w:spacing w:val="22"/>
          <w:sz w:val="36"/>
          <w:szCs w:val="36"/>
        </w:rPr>
        <w:t xml:space="preserve"> </w:t>
      </w:r>
      <w:r>
        <w:rPr>
          <w:color w:val="0E0E0E"/>
          <w:w w:val="90"/>
          <w:sz w:val="36"/>
          <w:szCs w:val="36"/>
        </w:rPr>
        <w:t>of</w:t>
      </w:r>
      <w:r>
        <w:rPr>
          <w:color w:val="0E0E0E"/>
          <w:spacing w:val="-10"/>
          <w:sz w:val="36"/>
          <w:szCs w:val="36"/>
        </w:rPr>
        <w:t xml:space="preserve"> </w:t>
      </w:r>
      <w:r>
        <w:rPr>
          <w:w w:val="90"/>
          <w:sz w:val="36"/>
          <w:szCs w:val="36"/>
        </w:rPr>
        <w:t>each</w:t>
      </w:r>
      <w:r>
        <w:rPr>
          <w:spacing w:val="-4"/>
          <w:w w:val="90"/>
          <w:sz w:val="36"/>
          <w:szCs w:val="36"/>
        </w:rPr>
        <w:t xml:space="preserve"> </w:t>
      </w:r>
      <w:r>
        <w:rPr>
          <w:w w:val="90"/>
          <w:sz w:val="36"/>
          <w:szCs w:val="36"/>
        </w:rPr>
        <w:t>lever</w:t>
      </w:r>
      <w:r>
        <w:rPr>
          <w:spacing w:val="-4"/>
          <w:sz w:val="36"/>
          <w:szCs w:val="36"/>
        </w:rPr>
        <w:t xml:space="preserve"> </w:t>
      </w:r>
      <w:r>
        <w:rPr>
          <w:w w:val="90"/>
          <w:sz w:val="36"/>
          <w:szCs w:val="36"/>
        </w:rPr>
        <w:t>in</w:t>
      </w:r>
      <w:r>
        <w:rPr>
          <w:spacing w:val="-5"/>
          <w:w w:val="90"/>
          <w:sz w:val="36"/>
          <w:szCs w:val="36"/>
        </w:rPr>
        <w:t xml:space="preserve"> </w:t>
      </w:r>
      <w:r>
        <w:rPr>
          <w:w w:val="90"/>
          <w:sz w:val="36"/>
          <w:szCs w:val="36"/>
        </w:rPr>
        <w:t>the</w:t>
      </w:r>
      <w:r>
        <w:rPr>
          <w:spacing w:val="-9"/>
          <w:sz w:val="36"/>
          <w:szCs w:val="36"/>
        </w:rPr>
        <w:t xml:space="preserve"> </w:t>
      </w:r>
      <w:r>
        <w:rPr>
          <w:spacing w:val="-2"/>
          <w:w w:val="90"/>
          <w:sz w:val="36"/>
          <w:szCs w:val="36"/>
        </w:rPr>
        <w:t>plaintext</w:t>
      </w:r>
    </w:p>
    <w:p>
      <w:pPr>
        <w:pStyle w:val="8"/>
        <w:spacing w:before="268"/>
        <w:rPr>
          <w:sz w:val="36"/>
          <w:szCs w:val="36"/>
        </w:rPr>
      </w:pPr>
      <w:r>
        <w:rPr>
          <w:w w:val="90"/>
          <w:sz w:val="36"/>
          <w:szCs w:val="36"/>
        </w:rPr>
        <w:t>void</w:t>
      </w:r>
      <w:r>
        <w:rPr>
          <w:spacing w:val="-8"/>
          <w:w w:val="90"/>
          <w:sz w:val="36"/>
          <w:szCs w:val="36"/>
        </w:rPr>
        <w:t xml:space="preserve"> </w:t>
      </w:r>
      <w:r>
        <w:rPr>
          <w:w w:val="90"/>
          <w:sz w:val="36"/>
          <w:szCs w:val="36"/>
        </w:rPr>
        <w:t>countLeRerFequency(char</w:t>
      </w:r>
      <w:r>
        <w:rPr>
          <w:spacing w:val="-5"/>
          <w:sz w:val="36"/>
          <w:szCs w:val="36"/>
        </w:rPr>
        <w:t xml:space="preserve"> </w:t>
      </w:r>
      <w:r>
        <w:rPr>
          <w:w w:val="90"/>
          <w:sz w:val="36"/>
          <w:szCs w:val="36"/>
        </w:rPr>
        <w:t>’text,</w:t>
      </w:r>
      <w:r>
        <w:rPr>
          <w:spacing w:val="-8"/>
          <w:w w:val="90"/>
          <w:sz w:val="36"/>
          <w:szCs w:val="36"/>
        </w:rPr>
        <w:t xml:space="preserve"> </w:t>
      </w:r>
      <w:r>
        <w:rPr>
          <w:w w:val="90"/>
          <w:sz w:val="36"/>
          <w:szCs w:val="36"/>
        </w:rPr>
        <w:t>int</w:t>
      </w:r>
      <w:r>
        <w:rPr>
          <w:spacing w:val="26"/>
          <w:sz w:val="36"/>
          <w:szCs w:val="36"/>
        </w:rPr>
        <w:t xml:space="preserve"> </w:t>
      </w:r>
      <w:r>
        <w:rPr>
          <w:w w:val="90"/>
          <w:sz w:val="36"/>
          <w:szCs w:val="36"/>
        </w:rPr>
        <w:t>’frequency)</w:t>
      </w:r>
      <w:r>
        <w:rPr>
          <w:spacing w:val="-1"/>
          <w:sz w:val="36"/>
          <w:szCs w:val="36"/>
        </w:rPr>
        <w:t xml:space="preserve"> </w:t>
      </w:r>
      <w:r>
        <w:rPr>
          <w:spacing w:val="-10"/>
          <w:w w:val="90"/>
          <w:sz w:val="36"/>
          <w:szCs w:val="36"/>
        </w:rPr>
        <w:t>(</w:t>
      </w:r>
    </w:p>
    <w:p>
      <w:pPr>
        <w:pStyle w:val="9"/>
        <w:spacing w:before="271"/>
        <w:ind w:left="511"/>
        <w:rPr>
          <w:sz w:val="36"/>
          <w:szCs w:val="36"/>
        </w:rPr>
      </w:pPr>
      <w:r>
        <w:rPr>
          <w:sz w:val="36"/>
          <w:szCs w:val="36"/>
        </w:rPr>
        <w:t>int</w:t>
      </w:r>
      <w:r>
        <w:rPr>
          <w:spacing w:val="-22"/>
          <w:sz w:val="36"/>
          <w:szCs w:val="36"/>
        </w:rPr>
        <w:t xml:space="preserve"> </w:t>
      </w:r>
      <w:r>
        <w:rPr>
          <w:sz w:val="36"/>
          <w:szCs w:val="36"/>
        </w:rPr>
        <w:t>lengh</w:t>
      </w:r>
      <w:r>
        <w:rPr>
          <w:spacing w:val="-18"/>
          <w:sz w:val="36"/>
          <w:szCs w:val="36"/>
        </w:rPr>
        <w:t xml:space="preserve"> </w:t>
      </w:r>
      <w:r>
        <w:rPr>
          <w:sz w:val="36"/>
          <w:szCs w:val="36"/>
        </w:rPr>
        <w:t>=</w:t>
      </w:r>
      <w:r>
        <w:rPr>
          <w:spacing w:val="-23"/>
          <w:sz w:val="36"/>
          <w:szCs w:val="36"/>
        </w:rPr>
        <w:t xml:space="preserve"> </w:t>
      </w:r>
      <w:r>
        <w:rPr>
          <w:spacing w:val="-9"/>
          <w:sz w:val="36"/>
          <w:szCs w:val="36"/>
        </w:rPr>
        <w:t>strIen(text);</w:t>
      </w:r>
    </w:p>
    <w:p>
      <w:pPr>
        <w:spacing w:before="275"/>
        <w:ind w:left="513" w:right="0" w:firstLine="0"/>
        <w:jc w:val="left"/>
        <w:rPr>
          <w:sz w:val="36"/>
          <w:szCs w:val="36"/>
        </w:rPr>
      </w:pPr>
      <w:r>
        <w:rPr>
          <w:sz w:val="36"/>
          <w:szCs w:val="36"/>
        </w:rPr>
        <w:t>int</w:t>
      </w:r>
      <w:r>
        <w:rPr>
          <w:spacing w:val="-10"/>
          <w:sz w:val="36"/>
          <w:szCs w:val="36"/>
        </w:rPr>
        <w:t xml:space="preserve"> </w:t>
      </w:r>
      <w:r>
        <w:rPr>
          <w:spacing w:val="-5"/>
          <w:sz w:val="36"/>
          <w:szCs w:val="36"/>
        </w:rPr>
        <w:t>i;</w:t>
      </w:r>
    </w:p>
    <w:p>
      <w:pPr>
        <w:pStyle w:val="13"/>
        <w:rPr>
          <w:sz w:val="36"/>
          <w:szCs w:val="36"/>
        </w:rPr>
      </w:pPr>
    </w:p>
    <w:p>
      <w:pPr>
        <w:pStyle w:val="13"/>
        <w:spacing w:before="177"/>
        <w:rPr>
          <w:sz w:val="36"/>
          <w:szCs w:val="36"/>
        </w:rPr>
      </w:pPr>
    </w:p>
    <w:p>
      <w:pPr>
        <w:pStyle w:val="13"/>
        <w:ind w:left="532"/>
        <w:rPr>
          <w:sz w:val="36"/>
          <w:szCs w:val="36"/>
        </w:rPr>
      </w:pPr>
      <w:r>
        <w:rPr>
          <w:w w:val="105"/>
          <w:sz w:val="36"/>
          <w:szCs w:val="36"/>
        </w:rPr>
        <w:t>for</w:t>
      </w:r>
      <w:r>
        <w:rPr>
          <w:spacing w:val="-3"/>
          <w:w w:val="105"/>
          <w:sz w:val="36"/>
          <w:szCs w:val="36"/>
        </w:rPr>
        <w:t xml:space="preserve"> </w:t>
      </w:r>
      <w:r>
        <w:rPr>
          <w:w w:val="105"/>
          <w:sz w:val="36"/>
          <w:szCs w:val="36"/>
        </w:rPr>
        <w:t>(i</w:t>
      </w:r>
      <w:r>
        <w:rPr>
          <w:spacing w:val="-20"/>
          <w:w w:val="105"/>
          <w:sz w:val="36"/>
          <w:szCs w:val="36"/>
        </w:rPr>
        <w:t xml:space="preserve"> </w:t>
      </w:r>
      <w:r>
        <w:rPr>
          <w:color w:val="111111"/>
          <w:w w:val="105"/>
          <w:sz w:val="36"/>
          <w:szCs w:val="36"/>
        </w:rPr>
        <w:t>=</w:t>
      </w:r>
      <w:r>
        <w:rPr>
          <w:color w:val="111111"/>
          <w:spacing w:val="-11"/>
          <w:w w:val="105"/>
          <w:sz w:val="36"/>
          <w:szCs w:val="36"/>
        </w:rPr>
        <w:t xml:space="preserve"> </w:t>
      </w:r>
      <w:r>
        <w:rPr>
          <w:w w:val="105"/>
          <w:sz w:val="36"/>
          <w:szCs w:val="36"/>
        </w:rPr>
        <w:t>0;</w:t>
      </w:r>
      <w:r>
        <w:rPr>
          <w:spacing w:val="-10"/>
          <w:w w:val="105"/>
          <w:sz w:val="36"/>
          <w:szCs w:val="36"/>
        </w:rPr>
        <w:t xml:space="preserve"> </w:t>
      </w:r>
      <w:r>
        <w:rPr>
          <w:w w:val="105"/>
          <w:sz w:val="36"/>
          <w:szCs w:val="36"/>
        </w:rPr>
        <w:t>i</w:t>
      </w:r>
      <w:r>
        <w:rPr>
          <w:spacing w:val="-6"/>
          <w:w w:val="105"/>
          <w:sz w:val="36"/>
          <w:szCs w:val="36"/>
        </w:rPr>
        <w:t xml:space="preserve"> </w:t>
      </w:r>
      <w:r>
        <w:rPr>
          <w:color w:val="1F1F1F"/>
          <w:w w:val="105"/>
          <w:sz w:val="36"/>
          <w:szCs w:val="36"/>
        </w:rPr>
        <w:t>&lt;</w:t>
      </w:r>
      <w:r>
        <w:rPr>
          <w:color w:val="1F1F1F"/>
          <w:spacing w:val="-19"/>
          <w:w w:val="105"/>
          <w:sz w:val="36"/>
          <w:szCs w:val="36"/>
        </w:rPr>
        <w:t xml:space="preserve"> </w:t>
      </w:r>
      <w:r>
        <w:rPr>
          <w:w w:val="105"/>
          <w:sz w:val="36"/>
          <w:szCs w:val="36"/>
        </w:rPr>
        <w:t>length;</w:t>
      </w:r>
      <w:r>
        <w:rPr>
          <w:spacing w:val="-17"/>
          <w:w w:val="105"/>
          <w:sz w:val="36"/>
          <w:szCs w:val="36"/>
        </w:rPr>
        <w:t xml:space="preserve"> </w:t>
      </w:r>
      <w:r>
        <w:rPr>
          <w:w w:val="105"/>
          <w:sz w:val="36"/>
          <w:szCs w:val="36"/>
        </w:rPr>
        <w:t>i++)</w:t>
      </w:r>
      <w:r>
        <w:rPr>
          <w:spacing w:val="-18"/>
          <w:w w:val="105"/>
          <w:sz w:val="36"/>
          <w:szCs w:val="36"/>
        </w:rPr>
        <w:t xml:space="preserve"> </w:t>
      </w:r>
      <w:r>
        <w:rPr>
          <w:spacing w:val="-10"/>
          <w:w w:val="105"/>
          <w:sz w:val="36"/>
          <w:szCs w:val="36"/>
        </w:rPr>
        <w:t>(</w:t>
      </w:r>
    </w:p>
    <w:p>
      <w:pPr>
        <w:pStyle w:val="13"/>
        <w:spacing w:before="347"/>
        <w:ind w:left="882"/>
        <w:rPr>
          <w:sz w:val="36"/>
          <w:szCs w:val="36"/>
        </w:rPr>
      </w:pPr>
      <w:r>
        <w:rPr>
          <w:w w:val="105"/>
          <w:sz w:val="36"/>
          <w:szCs w:val="36"/>
        </w:rPr>
        <w:t>if(isalpha(text|ij))</w:t>
      </w:r>
      <w:r>
        <w:rPr>
          <w:spacing w:val="-3"/>
          <w:w w:val="105"/>
          <w:sz w:val="36"/>
          <w:szCs w:val="36"/>
        </w:rPr>
        <w:t xml:space="preserve"> </w:t>
      </w:r>
      <w:r>
        <w:rPr>
          <w:spacing w:val="-10"/>
          <w:w w:val="105"/>
          <w:sz w:val="36"/>
          <w:szCs w:val="36"/>
        </w:rPr>
        <w:t>{</w:t>
      </w:r>
    </w:p>
    <w:p>
      <w:pPr>
        <w:spacing w:before="345"/>
        <w:ind w:left="1242" w:right="0" w:firstLine="0"/>
        <w:jc w:val="left"/>
        <w:rPr>
          <w:sz w:val="36"/>
          <w:szCs w:val="36"/>
        </w:rPr>
      </w:pPr>
      <w:r>
        <w:rPr>
          <w:sz w:val="36"/>
          <w:szCs w:val="36"/>
        </w:rPr>
        <w:t>if(isupper(text|i)))</w:t>
      </w:r>
      <w:r>
        <w:rPr>
          <w:spacing w:val="22"/>
          <w:sz w:val="36"/>
          <w:szCs w:val="36"/>
        </w:rPr>
        <w:t xml:space="preserve"> </w:t>
      </w:r>
      <w:r>
        <w:rPr>
          <w:spacing w:val="-10"/>
          <w:sz w:val="36"/>
          <w:szCs w:val="36"/>
        </w:rPr>
        <w:t>(</w:t>
      </w:r>
    </w:p>
    <w:p>
      <w:pPr>
        <w:spacing w:before="338"/>
        <w:ind w:left="204" w:right="13303" w:firstLine="0"/>
        <w:jc w:val="right"/>
        <w:rPr>
          <w:sz w:val="36"/>
          <w:szCs w:val="36"/>
        </w:rPr>
      </w:pPr>
      <w:r>
        <w:rPr>
          <w:spacing w:val="-6"/>
          <w:sz w:val="36"/>
          <w:szCs w:val="36"/>
        </w:rPr>
        <w:t>frequency|text[i]</w:t>
      </w:r>
      <w:r>
        <w:rPr>
          <w:spacing w:val="-2"/>
          <w:sz w:val="36"/>
          <w:szCs w:val="36"/>
        </w:rPr>
        <w:t xml:space="preserve"> </w:t>
      </w:r>
      <w:r>
        <w:rPr>
          <w:spacing w:val="-6"/>
          <w:sz w:val="36"/>
          <w:szCs w:val="36"/>
        </w:rPr>
        <w:t>-</w:t>
      </w:r>
      <w:r>
        <w:rPr>
          <w:spacing w:val="-30"/>
          <w:sz w:val="36"/>
          <w:szCs w:val="36"/>
        </w:rPr>
        <w:t xml:space="preserve"> </w:t>
      </w:r>
      <w:r>
        <w:rPr>
          <w:spacing w:val="-6"/>
          <w:sz w:val="36"/>
          <w:szCs w:val="36"/>
        </w:rPr>
        <w:t>'A’]++;</w:t>
      </w:r>
    </w:p>
    <w:p>
      <w:pPr>
        <w:spacing w:before="314"/>
        <w:ind w:left="1243" w:right="0" w:firstLine="0"/>
        <w:jc w:val="left"/>
        <w:rPr>
          <w:sz w:val="36"/>
          <w:szCs w:val="36"/>
        </w:rPr>
      </w:pPr>
      <w:r>
        <w:rPr>
          <w:spacing w:val="-4"/>
          <w:sz w:val="36"/>
          <w:szCs w:val="36"/>
        </w:rPr>
        <w:t>)</w:t>
      </w:r>
      <w:r>
        <w:rPr>
          <w:spacing w:val="-14"/>
          <w:sz w:val="36"/>
          <w:szCs w:val="36"/>
        </w:rPr>
        <w:t xml:space="preserve"> </w:t>
      </w:r>
      <w:r>
        <w:rPr>
          <w:spacing w:val="-4"/>
          <w:sz w:val="36"/>
          <w:szCs w:val="36"/>
        </w:rPr>
        <w:t>else</w:t>
      </w:r>
      <w:r>
        <w:rPr>
          <w:spacing w:val="-19"/>
          <w:sz w:val="36"/>
          <w:szCs w:val="36"/>
        </w:rPr>
        <w:t xml:space="preserve"> </w:t>
      </w:r>
      <w:r>
        <w:rPr>
          <w:spacing w:val="-10"/>
          <w:sz w:val="36"/>
          <w:szCs w:val="36"/>
        </w:rPr>
        <w:t>(</w:t>
      </w:r>
    </w:p>
    <w:p>
      <w:pPr>
        <w:spacing w:before="324"/>
        <w:ind w:left="204" w:right="13344" w:firstLine="0"/>
        <w:jc w:val="right"/>
        <w:rPr>
          <w:sz w:val="36"/>
          <w:szCs w:val="36"/>
        </w:rPr>
      </w:pPr>
      <w:r>
        <w:rPr>
          <w:sz w:val="36"/>
          <w:szCs w:val="36"/>
        </w:rPr>
        <w:t>frequency[text[i]</w:t>
      </w:r>
      <w:r>
        <w:rPr>
          <w:spacing w:val="7"/>
          <w:sz w:val="36"/>
          <w:szCs w:val="36"/>
        </w:rPr>
        <w:t xml:space="preserve"> </w:t>
      </w:r>
      <w:r>
        <w:rPr>
          <w:sz w:val="36"/>
          <w:szCs w:val="36"/>
        </w:rPr>
        <w:t>-</w:t>
      </w:r>
      <w:r>
        <w:rPr>
          <w:spacing w:val="-20"/>
          <w:sz w:val="36"/>
          <w:szCs w:val="36"/>
        </w:rPr>
        <w:t xml:space="preserve"> </w:t>
      </w:r>
      <w:r>
        <w:rPr>
          <w:spacing w:val="-2"/>
          <w:sz w:val="36"/>
          <w:szCs w:val="36"/>
        </w:rPr>
        <w:t>'a']++;</w:t>
      </w:r>
    </w:p>
    <w:p>
      <w:pPr>
        <w:pStyle w:val="13"/>
        <w:rPr>
          <w:sz w:val="36"/>
          <w:szCs w:val="36"/>
        </w:rPr>
      </w:pPr>
    </w:p>
    <w:p>
      <w:pPr>
        <w:pStyle w:val="13"/>
        <w:rPr>
          <w:sz w:val="36"/>
          <w:szCs w:val="36"/>
        </w:rPr>
      </w:pPr>
    </w:p>
    <w:p>
      <w:pPr>
        <w:pStyle w:val="13"/>
        <w:rPr>
          <w:sz w:val="36"/>
          <w:szCs w:val="36"/>
        </w:rPr>
      </w:pPr>
    </w:p>
    <w:p>
      <w:pPr>
        <w:pStyle w:val="13"/>
        <w:rPr>
          <w:sz w:val="36"/>
          <w:szCs w:val="36"/>
        </w:rPr>
      </w:pPr>
    </w:p>
    <w:p>
      <w:pPr>
        <w:pStyle w:val="13"/>
        <w:rPr>
          <w:sz w:val="36"/>
          <w:szCs w:val="36"/>
        </w:rPr>
      </w:pPr>
    </w:p>
    <w:p>
      <w:pPr>
        <w:pStyle w:val="13"/>
        <w:rPr>
          <w:sz w:val="36"/>
          <w:szCs w:val="36"/>
        </w:rPr>
      </w:pPr>
    </w:p>
    <w:p>
      <w:pPr>
        <w:pStyle w:val="13"/>
        <w:rPr>
          <w:sz w:val="36"/>
          <w:szCs w:val="36"/>
        </w:rPr>
      </w:pPr>
    </w:p>
    <w:p>
      <w:pPr>
        <w:pStyle w:val="13"/>
        <w:rPr>
          <w:sz w:val="36"/>
          <w:szCs w:val="36"/>
        </w:rPr>
      </w:pPr>
    </w:p>
    <w:p>
      <w:pPr>
        <w:pStyle w:val="13"/>
        <w:spacing w:before="57"/>
        <w:rPr>
          <w:sz w:val="36"/>
          <w:szCs w:val="36"/>
        </w:rPr>
      </w:pPr>
    </w:p>
    <w:p>
      <w:pPr>
        <w:pStyle w:val="10"/>
        <w:rPr>
          <w:sz w:val="36"/>
          <w:szCs w:val="36"/>
        </w:rPr>
      </w:pPr>
      <w:r>
        <w:rPr>
          <w:w w:val="90"/>
          <w:sz w:val="36"/>
          <w:szCs w:val="36"/>
        </w:rPr>
        <w:t>//</w:t>
      </w:r>
      <w:r>
        <w:rPr>
          <w:spacing w:val="-7"/>
          <w:sz w:val="36"/>
          <w:szCs w:val="36"/>
        </w:rPr>
        <w:t xml:space="preserve"> </w:t>
      </w:r>
      <w:r>
        <w:rPr>
          <w:w w:val="90"/>
          <w:sz w:val="36"/>
          <w:szCs w:val="36"/>
        </w:rPr>
        <w:t>Funcñon</w:t>
      </w:r>
      <w:r>
        <w:rPr>
          <w:spacing w:val="42"/>
          <w:sz w:val="36"/>
          <w:szCs w:val="36"/>
        </w:rPr>
        <w:t xml:space="preserve"> </w:t>
      </w:r>
      <w:r>
        <w:rPr>
          <w:w w:val="90"/>
          <w:sz w:val="36"/>
          <w:szCs w:val="36"/>
        </w:rPr>
        <w:t>to</w:t>
      </w:r>
      <w:r>
        <w:rPr>
          <w:spacing w:val="12"/>
          <w:sz w:val="36"/>
          <w:szCs w:val="36"/>
        </w:rPr>
        <w:t xml:space="preserve"> </w:t>
      </w:r>
      <w:r>
        <w:rPr>
          <w:w w:val="90"/>
          <w:sz w:val="36"/>
          <w:szCs w:val="36"/>
        </w:rPr>
        <w:t>find</w:t>
      </w:r>
      <w:r>
        <w:rPr>
          <w:spacing w:val="21"/>
          <w:sz w:val="36"/>
          <w:szCs w:val="36"/>
        </w:rPr>
        <w:t xml:space="preserve"> </w:t>
      </w:r>
      <w:r>
        <w:rPr>
          <w:w w:val="90"/>
          <w:sz w:val="36"/>
          <w:szCs w:val="36"/>
        </w:rPr>
        <w:t>the</w:t>
      </w:r>
      <w:r>
        <w:rPr>
          <w:spacing w:val="1"/>
          <w:sz w:val="36"/>
          <w:szCs w:val="36"/>
        </w:rPr>
        <w:t xml:space="preserve"> </w:t>
      </w:r>
      <w:r>
        <w:rPr>
          <w:w w:val="90"/>
          <w:sz w:val="36"/>
          <w:szCs w:val="36"/>
        </w:rPr>
        <w:t>shih</w:t>
      </w:r>
      <w:r>
        <w:rPr>
          <w:spacing w:val="-10"/>
          <w:sz w:val="36"/>
          <w:szCs w:val="36"/>
        </w:rPr>
        <w:t xml:space="preserve"> </w:t>
      </w:r>
      <w:r>
        <w:rPr>
          <w:w w:val="90"/>
          <w:sz w:val="36"/>
          <w:szCs w:val="36"/>
        </w:rPr>
        <w:t>value</w:t>
      </w:r>
      <w:r>
        <w:rPr>
          <w:spacing w:val="-1"/>
          <w:sz w:val="36"/>
          <w:szCs w:val="36"/>
        </w:rPr>
        <w:t xml:space="preserve"> </w:t>
      </w:r>
      <w:r>
        <w:rPr>
          <w:w w:val="90"/>
          <w:sz w:val="36"/>
          <w:szCs w:val="36"/>
        </w:rPr>
        <w:t>with</w:t>
      </w:r>
      <w:r>
        <w:rPr>
          <w:spacing w:val="6"/>
          <w:sz w:val="36"/>
          <w:szCs w:val="36"/>
        </w:rPr>
        <w:t xml:space="preserve"> </w:t>
      </w:r>
      <w:r>
        <w:rPr>
          <w:w w:val="90"/>
          <w:sz w:val="36"/>
          <w:szCs w:val="36"/>
        </w:rPr>
        <w:t>the</w:t>
      </w:r>
      <w:r>
        <w:rPr>
          <w:spacing w:val="-5"/>
          <w:w w:val="90"/>
          <w:sz w:val="36"/>
          <w:szCs w:val="36"/>
        </w:rPr>
        <w:t xml:space="preserve"> </w:t>
      </w:r>
      <w:r>
        <w:rPr>
          <w:w w:val="90"/>
          <w:sz w:val="36"/>
          <w:szCs w:val="36"/>
        </w:rPr>
        <w:t>maximum</w:t>
      </w:r>
      <w:r>
        <w:rPr>
          <w:spacing w:val="16"/>
          <w:sz w:val="36"/>
          <w:szCs w:val="36"/>
        </w:rPr>
        <w:t xml:space="preserve"> </w:t>
      </w:r>
      <w:r>
        <w:rPr>
          <w:w w:val="90"/>
          <w:sz w:val="36"/>
          <w:szCs w:val="36"/>
        </w:rPr>
        <w:t>frequency</w:t>
      </w:r>
      <w:r>
        <w:rPr>
          <w:spacing w:val="-3"/>
          <w:sz w:val="36"/>
          <w:szCs w:val="36"/>
        </w:rPr>
        <w:t xml:space="preserve"> </w:t>
      </w:r>
      <w:r>
        <w:rPr>
          <w:spacing w:val="-2"/>
          <w:w w:val="90"/>
          <w:sz w:val="36"/>
          <w:szCs w:val="36"/>
        </w:rPr>
        <w:t>match</w:t>
      </w:r>
    </w:p>
    <w:p>
      <w:pPr>
        <w:spacing w:before="312"/>
        <w:ind w:left="0" w:right="13221" w:firstLine="0"/>
        <w:jc w:val="right"/>
        <w:rPr>
          <w:sz w:val="36"/>
          <w:szCs w:val="36"/>
        </w:rPr>
      </w:pPr>
      <w:r>
        <w:rPr>
          <w:sz w:val="36"/>
          <w:szCs w:val="36"/>
        </w:rPr>
        <w:t>Int</w:t>
      </w:r>
      <w:r>
        <w:rPr>
          <w:spacing w:val="28"/>
          <w:sz w:val="36"/>
          <w:szCs w:val="36"/>
        </w:rPr>
        <w:t xml:space="preserve"> </w:t>
      </w:r>
      <w:r>
        <w:rPr>
          <w:sz w:val="36"/>
          <w:szCs w:val="36"/>
        </w:rPr>
        <w:t>findShihVaIue(int</w:t>
      </w:r>
      <w:r>
        <w:rPr>
          <w:spacing w:val="16"/>
          <w:sz w:val="36"/>
          <w:szCs w:val="36"/>
        </w:rPr>
        <w:t xml:space="preserve"> </w:t>
      </w:r>
      <w:r>
        <w:rPr>
          <w:sz w:val="36"/>
          <w:szCs w:val="36"/>
        </w:rPr>
        <w:t>"frequency)</w:t>
      </w:r>
      <w:r>
        <w:rPr>
          <w:spacing w:val="21"/>
          <w:sz w:val="36"/>
          <w:szCs w:val="36"/>
        </w:rPr>
        <w:t xml:space="preserve"> </w:t>
      </w:r>
      <w:r>
        <w:rPr>
          <w:spacing w:val="-10"/>
          <w:sz w:val="36"/>
          <w:szCs w:val="36"/>
        </w:rPr>
        <w:t>(</w:t>
      </w:r>
    </w:p>
    <w:p>
      <w:pPr>
        <w:spacing w:before="326"/>
        <w:ind w:left="513" w:right="0" w:firstLine="0"/>
        <w:jc w:val="left"/>
        <w:rPr>
          <w:sz w:val="36"/>
          <w:szCs w:val="36"/>
        </w:rPr>
      </w:pPr>
      <w:r>
        <w:rPr>
          <w:spacing w:val="-2"/>
          <w:sz w:val="36"/>
          <w:szCs w:val="36"/>
        </w:rPr>
        <w:t>int</w:t>
      </w:r>
      <w:r>
        <w:rPr>
          <w:spacing w:val="-21"/>
          <w:sz w:val="36"/>
          <w:szCs w:val="36"/>
        </w:rPr>
        <w:t xml:space="preserve"> </w:t>
      </w:r>
      <w:r>
        <w:rPr>
          <w:spacing w:val="-2"/>
          <w:sz w:val="36"/>
          <w:szCs w:val="36"/>
        </w:rPr>
        <w:t>maxFrequency</w:t>
      </w:r>
      <w:r>
        <w:rPr>
          <w:spacing w:val="9"/>
          <w:sz w:val="36"/>
          <w:szCs w:val="36"/>
        </w:rPr>
        <w:t xml:space="preserve"> </w:t>
      </w:r>
      <w:r>
        <w:rPr>
          <w:spacing w:val="-2"/>
          <w:sz w:val="36"/>
          <w:szCs w:val="36"/>
        </w:rPr>
        <w:t>=</w:t>
      </w:r>
      <w:r>
        <w:rPr>
          <w:spacing w:val="-21"/>
          <w:sz w:val="36"/>
          <w:szCs w:val="36"/>
        </w:rPr>
        <w:t xml:space="preserve"> </w:t>
      </w:r>
      <w:r>
        <w:rPr>
          <w:spacing w:val="-5"/>
          <w:sz w:val="36"/>
          <w:szCs w:val="36"/>
        </w:rPr>
        <w:t>0;</w:t>
      </w:r>
    </w:p>
    <w:p>
      <w:pPr>
        <w:spacing w:before="333"/>
        <w:ind w:left="513" w:right="0" w:firstLine="0"/>
        <w:jc w:val="left"/>
        <w:rPr>
          <w:sz w:val="36"/>
          <w:szCs w:val="36"/>
        </w:rPr>
      </w:pPr>
      <w:r>
        <w:rPr>
          <w:w w:val="105"/>
          <w:sz w:val="36"/>
          <w:szCs w:val="36"/>
        </w:rPr>
        <w:t>int</w:t>
      </w:r>
      <w:r>
        <w:rPr>
          <w:spacing w:val="-6"/>
          <w:w w:val="105"/>
          <w:sz w:val="36"/>
          <w:szCs w:val="36"/>
        </w:rPr>
        <w:t xml:space="preserve"> </w:t>
      </w:r>
      <w:r>
        <w:rPr>
          <w:w w:val="105"/>
          <w:sz w:val="36"/>
          <w:szCs w:val="36"/>
        </w:rPr>
        <w:t>shik</w:t>
      </w:r>
      <w:r>
        <w:rPr>
          <w:spacing w:val="27"/>
          <w:w w:val="105"/>
          <w:sz w:val="36"/>
          <w:szCs w:val="36"/>
        </w:rPr>
        <w:t xml:space="preserve"> </w:t>
      </w:r>
      <w:r>
        <w:rPr>
          <w:color w:val="212121"/>
          <w:w w:val="105"/>
          <w:sz w:val="36"/>
          <w:szCs w:val="36"/>
        </w:rPr>
        <w:t>=</w:t>
      </w:r>
      <w:r>
        <w:rPr>
          <w:color w:val="212121"/>
          <w:spacing w:val="-16"/>
          <w:w w:val="105"/>
          <w:sz w:val="36"/>
          <w:szCs w:val="36"/>
        </w:rPr>
        <w:t xml:space="preserve"> </w:t>
      </w:r>
      <w:r>
        <w:rPr>
          <w:spacing w:val="-5"/>
          <w:w w:val="105"/>
          <w:sz w:val="36"/>
          <w:szCs w:val="36"/>
        </w:rPr>
        <w:t>0;</w:t>
      </w:r>
    </w:p>
    <w:p>
      <w:pPr>
        <w:pStyle w:val="13"/>
        <w:rPr>
          <w:sz w:val="36"/>
          <w:szCs w:val="36"/>
        </w:rPr>
      </w:pPr>
    </w:p>
    <w:p>
      <w:pPr>
        <w:pStyle w:val="13"/>
        <w:spacing w:before="175"/>
        <w:rPr>
          <w:sz w:val="36"/>
          <w:szCs w:val="36"/>
        </w:rPr>
      </w:pPr>
    </w:p>
    <w:p>
      <w:pPr>
        <w:spacing w:before="0"/>
        <w:ind w:left="532" w:right="0" w:firstLine="0"/>
        <w:jc w:val="left"/>
        <w:rPr>
          <w:sz w:val="36"/>
          <w:szCs w:val="36"/>
        </w:rPr>
      </w:pPr>
      <w:r>
        <w:rPr>
          <w:sz w:val="36"/>
          <w:szCs w:val="36"/>
        </w:rPr>
        <w:t>for</w:t>
      </w:r>
      <w:r>
        <w:rPr>
          <w:spacing w:val="-24"/>
          <w:sz w:val="36"/>
          <w:szCs w:val="36"/>
        </w:rPr>
        <w:t xml:space="preserve"> </w:t>
      </w:r>
      <w:r>
        <w:rPr>
          <w:sz w:val="36"/>
          <w:szCs w:val="36"/>
        </w:rPr>
        <w:t>(</w:t>
      </w:r>
      <w:r>
        <w:rPr>
          <w:spacing w:val="-23"/>
          <w:sz w:val="36"/>
          <w:szCs w:val="36"/>
        </w:rPr>
        <w:t xml:space="preserve"> </w:t>
      </w:r>
      <w:r>
        <w:rPr>
          <w:sz w:val="36"/>
          <w:szCs w:val="36"/>
        </w:rPr>
        <w:t>i</w:t>
      </w:r>
      <w:r>
        <w:rPr>
          <w:spacing w:val="-12"/>
          <w:sz w:val="36"/>
          <w:szCs w:val="36"/>
        </w:rPr>
        <w:t xml:space="preserve"> </w:t>
      </w:r>
      <w:r>
        <w:rPr>
          <w:spacing w:val="5"/>
          <w:position w:val="4"/>
          <w:sz w:val="36"/>
          <w:szCs w:val="36"/>
        </w:rPr>
        <w:drawing>
          <wp:inline distT="0" distB="0" distL="0" distR="0">
            <wp:extent cx="128270" cy="88265"/>
            <wp:effectExtent l="0" t="0" r="0" b="0"/>
            <wp:docPr id="84" name="Image 84"/>
            <wp:cNvGraphicFramePr/>
            <a:graphic xmlns:a="http://schemas.openxmlformats.org/drawingml/2006/main">
              <a:graphicData uri="http://schemas.openxmlformats.org/drawingml/2006/picture">
                <pic:pic xmlns:pic="http://schemas.openxmlformats.org/drawingml/2006/picture">
                  <pic:nvPicPr>
                    <pic:cNvPr id="84" name="Image 84"/>
                    <pic:cNvPicPr/>
                  </pic:nvPicPr>
                  <pic:blipFill>
                    <a:blip r:embed="rId55" cstate="print"/>
                    <a:stretch>
                      <a:fillRect/>
                    </a:stretch>
                  </pic:blipFill>
                  <pic:spPr>
                    <a:xfrm>
                      <a:off x="0" y="0"/>
                      <a:ext cx="128793" cy="88564"/>
                    </a:xfrm>
                    <a:prstGeom prst="rect">
                      <a:avLst/>
                    </a:prstGeom>
                  </pic:spPr>
                </pic:pic>
              </a:graphicData>
            </a:graphic>
          </wp:inline>
        </w:drawing>
      </w:r>
      <w:r>
        <w:rPr>
          <w:rFonts w:ascii="Times New Roman" w:hAnsi="Times New Roman"/>
          <w:spacing w:val="-26"/>
          <w:sz w:val="36"/>
          <w:szCs w:val="36"/>
        </w:rPr>
        <w:t xml:space="preserve"> </w:t>
      </w:r>
      <w:r>
        <w:rPr>
          <w:sz w:val="36"/>
          <w:szCs w:val="36"/>
        </w:rPr>
        <w:t>0;</w:t>
      </w:r>
      <w:r>
        <w:rPr>
          <w:spacing w:val="-23"/>
          <w:sz w:val="36"/>
          <w:szCs w:val="36"/>
        </w:rPr>
        <w:t xml:space="preserve"> </w:t>
      </w:r>
      <w:r>
        <w:rPr>
          <w:color w:val="0F0F0F"/>
          <w:sz w:val="36"/>
          <w:szCs w:val="36"/>
        </w:rPr>
        <w:t>i</w:t>
      </w:r>
      <w:r>
        <w:rPr>
          <w:color w:val="0F0F0F"/>
          <w:spacing w:val="-23"/>
          <w:sz w:val="36"/>
          <w:szCs w:val="36"/>
        </w:rPr>
        <w:t xml:space="preserve"> </w:t>
      </w:r>
      <w:r>
        <w:rPr>
          <w:sz w:val="36"/>
          <w:szCs w:val="36"/>
        </w:rPr>
        <w:t>«ALPHABET</w:t>
      </w:r>
      <w:r>
        <w:rPr>
          <w:spacing w:val="39"/>
          <w:w w:val="150"/>
          <w:sz w:val="36"/>
          <w:szCs w:val="36"/>
        </w:rPr>
        <w:t xml:space="preserve"> </w:t>
      </w:r>
      <w:r>
        <w:rPr>
          <w:sz w:val="36"/>
          <w:szCs w:val="36"/>
        </w:rPr>
        <w:t>SIZE;</w:t>
      </w:r>
      <w:r>
        <w:rPr>
          <w:spacing w:val="-24"/>
          <w:sz w:val="36"/>
          <w:szCs w:val="36"/>
        </w:rPr>
        <w:t xml:space="preserve"> </w:t>
      </w:r>
      <w:r>
        <w:rPr>
          <w:sz w:val="36"/>
          <w:szCs w:val="36"/>
        </w:rPr>
        <w:t>i++)</w:t>
      </w:r>
      <w:r>
        <w:rPr>
          <w:spacing w:val="-8"/>
          <w:sz w:val="36"/>
          <w:szCs w:val="36"/>
        </w:rPr>
        <w:t xml:space="preserve"> </w:t>
      </w:r>
      <w:r>
        <w:rPr>
          <w:color w:val="1A1A1A"/>
          <w:spacing w:val="-10"/>
          <w:sz w:val="36"/>
          <w:szCs w:val="36"/>
        </w:rPr>
        <w:t>{</w:t>
      </w:r>
    </w:p>
    <w:p>
      <w:pPr>
        <w:pStyle w:val="10"/>
        <w:spacing w:before="280"/>
        <w:ind w:left="879"/>
        <w:rPr>
          <w:sz w:val="36"/>
          <w:szCs w:val="36"/>
        </w:rPr>
      </w:pPr>
      <w:r>
        <w:rPr>
          <w:spacing w:val="-8"/>
          <w:sz w:val="36"/>
          <w:szCs w:val="36"/>
        </w:rPr>
        <w:t>if(frequency[i]</w:t>
      </w:r>
      <w:r>
        <w:rPr>
          <w:spacing w:val="-10"/>
          <w:sz w:val="36"/>
          <w:szCs w:val="36"/>
        </w:rPr>
        <w:t xml:space="preserve"> </w:t>
      </w:r>
      <w:r>
        <w:rPr>
          <w:spacing w:val="-8"/>
          <w:sz w:val="36"/>
          <w:szCs w:val="36"/>
        </w:rPr>
        <w:t>»</w:t>
      </w:r>
      <w:r>
        <w:rPr>
          <w:spacing w:val="-55"/>
          <w:sz w:val="36"/>
          <w:szCs w:val="36"/>
        </w:rPr>
        <w:t xml:space="preserve"> </w:t>
      </w:r>
      <w:r>
        <w:rPr>
          <w:spacing w:val="-8"/>
          <w:sz w:val="36"/>
          <w:szCs w:val="36"/>
        </w:rPr>
        <w:t>maxFequency)</w:t>
      </w:r>
      <w:r>
        <w:rPr>
          <w:spacing w:val="27"/>
          <w:sz w:val="36"/>
          <w:szCs w:val="36"/>
        </w:rPr>
        <w:t xml:space="preserve"> </w:t>
      </w:r>
      <w:r>
        <w:rPr>
          <w:spacing w:val="-10"/>
          <w:sz w:val="36"/>
          <w:szCs w:val="36"/>
        </w:rPr>
        <w:t>(</w:t>
      </w:r>
    </w:p>
    <w:p>
      <w:pPr>
        <w:spacing w:before="324"/>
        <w:ind w:left="1219" w:right="0" w:firstLine="0"/>
        <w:jc w:val="left"/>
        <w:rPr>
          <w:sz w:val="36"/>
          <w:szCs w:val="36"/>
        </w:rPr>
      </w:pPr>
      <w:r>
        <w:rPr>
          <w:sz w:val="36"/>
          <w:szCs w:val="36"/>
        </w:rPr>
        <w:t>maxFrequency</w:t>
      </w:r>
      <w:r>
        <w:rPr>
          <w:spacing w:val="42"/>
          <w:sz w:val="36"/>
          <w:szCs w:val="36"/>
        </w:rPr>
        <w:t xml:space="preserve"> </w:t>
      </w:r>
      <w:r>
        <w:rPr>
          <w:spacing w:val="-20"/>
          <w:position w:val="5"/>
          <w:sz w:val="36"/>
          <w:szCs w:val="36"/>
        </w:rPr>
        <w:drawing>
          <wp:inline distT="0" distB="0" distL="0" distR="0">
            <wp:extent cx="128270" cy="84455"/>
            <wp:effectExtent l="0" t="0" r="0" b="0"/>
            <wp:docPr id="85" name="Image 85"/>
            <wp:cNvGraphicFramePr/>
            <a:graphic xmlns:a="http://schemas.openxmlformats.org/drawingml/2006/main">
              <a:graphicData uri="http://schemas.openxmlformats.org/drawingml/2006/picture">
                <pic:pic xmlns:pic="http://schemas.openxmlformats.org/drawingml/2006/picture">
                  <pic:nvPicPr>
                    <pic:cNvPr id="85" name="Image 85"/>
                    <pic:cNvPicPr/>
                  </pic:nvPicPr>
                  <pic:blipFill>
                    <a:blip r:embed="rId56" cstate="print"/>
                    <a:stretch>
                      <a:fillRect/>
                    </a:stretch>
                  </pic:blipFill>
                  <pic:spPr>
                    <a:xfrm>
                      <a:off x="0" y="0"/>
                      <a:ext cx="128793" cy="84538"/>
                    </a:xfrm>
                    <a:prstGeom prst="rect">
                      <a:avLst/>
                    </a:prstGeom>
                  </pic:spPr>
                </pic:pic>
              </a:graphicData>
            </a:graphic>
          </wp:inline>
        </w:drawing>
      </w:r>
      <w:r>
        <w:rPr>
          <w:rFonts w:ascii="Times New Roman"/>
          <w:spacing w:val="-5"/>
          <w:sz w:val="36"/>
          <w:szCs w:val="36"/>
        </w:rPr>
        <w:t xml:space="preserve"> </w:t>
      </w:r>
      <w:r>
        <w:rPr>
          <w:spacing w:val="-2"/>
          <w:sz w:val="36"/>
          <w:szCs w:val="36"/>
        </w:rPr>
        <w:t>frequency|i);</w:t>
      </w:r>
    </w:p>
    <w:p>
      <w:pPr>
        <w:pStyle w:val="13"/>
        <w:rPr>
          <w:sz w:val="36"/>
          <w:szCs w:val="36"/>
        </w:rPr>
      </w:pPr>
    </w:p>
    <w:p>
      <w:pPr>
        <w:pStyle w:val="13"/>
        <w:rPr>
          <w:sz w:val="36"/>
          <w:szCs w:val="36"/>
        </w:rPr>
      </w:pPr>
    </w:p>
    <w:p>
      <w:pPr>
        <w:pStyle w:val="13"/>
        <w:rPr>
          <w:sz w:val="36"/>
          <w:szCs w:val="36"/>
        </w:rPr>
      </w:pPr>
    </w:p>
    <w:p>
      <w:pPr>
        <w:pStyle w:val="13"/>
        <w:rPr>
          <w:sz w:val="36"/>
          <w:szCs w:val="36"/>
        </w:rPr>
      </w:pPr>
    </w:p>
    <w:p>
      <w:pPr>
        <w:pStyle w:val="13"/>
        <w:rPr>
          <w:sz w:val="36"/>
          <w:szCs w:val="36"/>
        </w:rPr>
      </w:pPr>
    </w:p>
    <w:p>
      <w:pPr>
        <w:pStyle w:val="13"/>
        <w:spacing w:before="72"/>
        <w:rPr>
          <w:sz w:val="36"/>
          <w:szCs w:val="36"/>
        </w:rPr>
      </w:pPr>
    </w:p>
    <w:p>
      <w:pPr>
        <w:pStyle w:val="3"/>
        <w:tabs>
          <w:tab w:val="left" w:pos="13077"/>
        </w:tabs>
        <w:rPr>
          <w:sz w:val="36"/>
          <w:szCs w:val="36"/>
        </w:rPr>
      </w:pPr>
      <w:r>
        <w:rPr>
          <w:position w:val="-12"/>
          <w:sz w:val="36"/>
          <w:szCs w:val="36"/>
        </w:rPr>
        <w:drawing>
          <wp:inline distT="0" distB="0" distL="0" distR="0">
            <wp:extent cx="458470" cy="358140"/>
            <wp:effectExtent l="0" t="0" r="0" b="0"/>
            <wp:docPr id="86" name="Image 86"/>
            <wp:cNvGraphicFramePr/>
            <a:graphic xmlns:a="http://schemas.openxmlformats.org/drawingml/2006/main">
              <a:graphicData uri="http://schemas.openxmlformats.org/drawingml/2006/picture">
                <pic:pic xmlns:pic="http://schemas.openxmlformats.org/drawingml/2006/picture">
                  <pic:nvPicPr>
                    <pic:cNvPr id="86" name="Image 86"/>
                    <pic:cNvPicPr/>
                  </pic:nvPicPr>
                  <pic:blipFill>
                    <a:blip r:embed="rId18" cstate="print"/>
                    <a:stretch>
                      <a:fillRect/>
                    </a:stretch>
                  </pic:blipFill>
                  <pic:spPr>
                    <a:xfrm>
                      <a:off x="0" y="0"/>
                      <a:ext cx="458825" cy="358282"/>
                    </a:xfrm>
                    <a:prstGeom prst="rect">
                      <a:avLst/>
                    </a:prstGeom>
                  </pic:spPr>
                </pic:pic>
              </a:graphicData>
            </a:graphic>
          </wp:inline>
        </w:drawing>
      </w:r>
      <w:r>
        <w:rPr>
          <w:rFonts w:ascii="Times New Roman"/>
          <w:sz w:val="36"/>
          <w:szCs w:val="36"/>
        </w:rPr>
        <w:tab/>
      </w:r>
      <w:r>
        <w:rPr>
          <w:color w:val="181818"/>
          <w:spacing w:val="-2"/>
          <w:sz w:val="36"/>
          <w:szCs w:val="36"/>
        </w:rPr>
        <w:t>Scanned</w:t>
      </w:r>
      <w:r>
        <w:rPr>
          <w:color w:val="181818"/>
          <w:spacing w:val="-19"/>
          <w:sz w:val="36"/>
          <w:szCs w:val="36"/>
        </w:rPr>
        <w:t xml:space="preserve"> </w:t>
      </w:r>
      <w:r>
        <w:rPr>
          <w:color w:val="1A1A1A"/>
          <w:spacing w:val="-2"/>
          <w:sz w:val="36"/>
          <w:szCs w:val="36"/>
        </w:rPr>
        <w:t>with</w:t>
      </w:r>
      <w:r>
        <w:rPr>
          <w:color w:val="1A1A1A"/>
          <w:spacing w:val="-27"/>
          <w:sz w:val="36"/>
          <w:szCs w:val="36"/>
        </w:rPr>
        <w:t xml:space="preserve"> </w:t>
      </w:r>
      <w:r>
        <w:rPr>
          <w:color w:val="161616"/>
          <w:spacing w:val="-2"/>
          <w:sz w:val="36"/>
          <w:szCs w:val="36"/>
        </w:rPr>
        <w:t>OKEN</w:t>
      </w:r>
      <w:r>
        <w:rPr>
          <w:color w:val="161616"/>
          <w:spacing w:val="-25"/>
          <w:sz w:val="36"/>
          <w:szCs w:val="36"/>
        </w:rPr>
        <w:t xml:space="preserve"> </w:t>
      </w:r>
      <w:r>
        <w:rPr>
          <w:color w:val="161616"/>
          <w:spacing w:val="-2"/>
          <w:sz w:val="36"/>
          <w:szCs w:val="36"/>
        </w:rPr>
        <w:t>Scanner</w:t>
      </w:r>
    </w:p>
    <w:p>
      <w:pPr>
        <w:spacing w:after="0"/>
        <w:rPr>
          <w:sz w:val="36"/>
          <w:szCs w:val="36"/>
        </w:rPr>
        <w:sectPr>
          <w:pgSz w:w="22390" w:h="31660"/>
          <w:pgMar w:top="2320" w:right="520" w:bottom="440" w:left="2940" w:header="0" w:footer="244" w:gutter="0"/>
          <w:cols w:space="720" w:num="1"/>
        </w:sectPr>
      </w:pPr>
    </w:p>
    <w:p>
      <w:pPr>
        <w:spacing w:before="4"/>
        <w:ind w:left="1252" w:right="0" w:firstLine="0"/>
        <w:jc w:val="left"/>
        <w:rPr>
          <w:sz w:val="36"/>
          <w:szCs w:val="36"/>
        </w:rPr>
      </w:pPr>
      <w:r>
        <w:rPr>
          <w:spacing w:val="-2"/>
          <w:sz w:val="36"/>
          <w:szCs w:val="36"/>
        </w:rPr>
        <w:t>shift</w:t>
      </w:r>
      <w:r>
        <w:rPr>
          <w:spacing w:val="-22"/>
          <w:sz w:val="36"/>
          <w:szCs w:val="36"/>
        </w:rPr>
        <w:t xml:space="preserve"> </w:t>
      </w:r>
      <w:r>
        <w:rPr>
          <w:spacing w:val="-2"/>
          <w:sz w:val="36"/>
          <w:szCs w:val="36"/>
        </w:rPr>
        <w:t>=</w:t>
      </w:r>
      <w:r>
        <w:rPr>
          <w:spacing w:val="-21"/>
          <w:sz w:val="36"/>
          <w:szCs w:val="36"/>
        </w:rPr>
        <w:t xml:space="preserve"> </w:t>
      </w:r>
      <w:r>
        <w:rPr>
          <w:spacing w:val="-2"/>
          <w:sz w:val="36"/>
          <w:szCs w:val="36"/>
        </w:rPr>
        <w:t>(ALPHABET</w:t>
      </w:r>
      <w:r>
        <w:rPr>
          <w:spacing w:val="45"/>
          <w:sz w:val="36"/>
          <w:szCs w:val="36"/>
        </w:rPr>
        <w:t xml:space="preserve"> </w:t>
      </w:r>
      <w:r>
        <w:rPr>
          <w:spacing w:val="-2"/>
          <w:sz w:val="36"/>
          <w:szCs w:val="36"/>
        </w:rPr>
        <w:t>SIZE</w:t>
      </w:r>
      <w:r>
        <w:rPr>
          <w:spacing w:val="-21"/>
          <w:sz w:val="36"/>
          <w:szCs w:val="36"/>
        </w:rPr>
        <w:t xml:space="preserve"> </w:t>
      </w:r>
      <w:r>
        <w:rPr>
          <w:color w:val="0F0F0F"/>
          <w:spacing w:val="-2"/>
          <w:sz w:val="36"/>
          <w:szCs w:val="36"/>
        </w:rPr>
        <w:t>-</w:t>
      </w:r>
      <w:r>
        <w:rPr>
          <w:color w:val="0F0F0F"/>
          <w:spacing w:val="-32"/>
          <w:sz w:val="36"/>
          <w:szCs w:val="36"/>
        </w:rPr>
        <w:t xml:space="preserve"> </w:t>
      </w:r>
      <w:r>
        <w:rPr>
          <w:spacing w:val="-2"/>
          <w:sz w:val="36"/>
          <w:szCs w:val="36"/>
        </w:rPr>
        <w:t>i)</w:t>
      </w:r>
      <w:r>
        <w:rPr>
          <w:spacing w:val="-21"/>
          <w:sz w:val="36"/>
          <w:szCs w:val="36"/>
        </w:rPr>
        <w:t xml:space="preserve"> </w:t>
      </w:r>
      <w:r>
        <w:rPr>
          <w:color w:val="424242"/>
          <w:spacing w:val="-2"/>
          <w:sz w:val="36"/>
          <w:szCs w:val="36"/>
        </w:rPr>
        <w:t>8</w:t>
      </w:r>
      <w:r>
        <w:rPr>
          <w:color w:val="424242"/>
          <w:spacing w:val="22"/>
          <w:sz w:val="36"/>
          <w:szCs w:val="36"/>
        </w:rPr>
        <w:t xml:space="preserve"> </w:t>
      </w:r>
      <w:r>
        <w:rPr>
          <w:spacing w:val="-2"/>
          <w:sz w:val="36"/>
          <w:szCs w:val="36"/>
        </w:rPr>
        <w:t>ALPHABET</w:t>
      </w:r>
      <w:r>
        <w:rPr>
          <w:spacing w:val="55"/>
          <w:sz w:val="36"/>
          <w:szCs w:val="36"/>
        </w:rPr>
        <w:t xml:space="preserve"> </w:t>
      </w:r>
      <w:r>
        <w:rPr>
          <w:spacing w:val="-2"/>
          <w:sz w:val="36"/>
          <w:szCs w:val="36"/>
        </w:rPr>
        <w:t>SIZE;</w:t>
      </w:r>
    </w:p>
    <w:p>
      <w:pPr>
        <w:pStyle w:val="13"/>
        <w:spacing w:before="128"/>
        <w:rPr>
          <w:sz w:val="36"/>
          <w:szCs w:val="36"/>
        </w:rPr>
      </w:pPr>
      <w:r>
        <w:rPr>
          <w:sz w:val="36"/>
          <w:szCs w:val="36"/>
        </w:rPr>
        <w:drawing>
          <wp:anchor distT="0" distB="0" distL="0" distR="0" simplePos="0" relativeHeight="251687936" behindDoc="1" locked="0" layoutInCell="1" allowOverlap="1">
            <wp:simplePos x="0" y="0"/>
            <wp:positionH relativeFrom="page">
              <wp:posOffset>2442845</wp:posOffset>
            </wp:positionH>
            <wp:positionV relativeFrom="paragraph">
              <wp:posOffset>252095</wp:posOffset>
            </wp:positionV>
            <wp:extent cx="52070" cy="227965"/>
            <wp:effectExtent l="0" t="0" r="0" b="0"/>
            <wp:wrapTopAndBottom/>
            <wp:docPr id="87" name="Image 87"/>
            <wp:cNvGraphicFramePr/>
            <a:graphic xmlns:a="http://schemas.openxmlformats.org/drawingml/2006/main">
              <a:graphicData uri="http://schemas.openxmlformats.org/drawingml/2006/picture">
                <pic:pic xmlns:pic="http://schemas.openxmlformats.org/drawingml/2006/picture">
                  <pic:nvPicPr>
                    <pic:cNvPr id="87" name="Image 87"/>
                    <pic:cNvPicPr/>
                  </pic:nvPicPr>
                  <pic:blipFill>
                    <a:blip r:embed="rId57" cstate="print"/>
                    <a:stretch>
                      <a:fillRect/>
                    </a:stretch>
                  </pic:blipFill>
                  <pic:spPr>
                    <a:xfrm>
                      <a:off x="0" y="0"/>
                      <a:ext cx="51995" cy="228028"/>
                    </a:xfrm>
                    <a:prstGeom prst="rect">
                      <a:avLst/>
                    </a:prstGeom>
                  </pic:spPr>
                </pic:pic>
              </a:graphicData>
            </a:graphic>
          </wp:anchor>
        </w:drawing>
      </w:r>
    </w:p>
    <w:p>
      <w:pPr>
        <w:pStyle w:val="13"/>
        <w:rPr>
          <w:sz w:val="36"/>
          <w:szCs w:val="36"/>
        </w:rPr>
      </w:pPr>
    </w:p>
    <w:p>
      <w:pPr>
        <w:pStyle w:val="13"/>
        <w:rPr>
          <w:sz w:val="36"/>
          <w:szCs w:val="36"/>
        </w:rPr>
      </w:pPr>
    </w:p>
    <w:p>
      <w:pPr>
        <w:pStyle w:val="13"/>
        <w:spacing w:before="465"/>
        <w:rPr>
          <w:sz w:val="36"/>
          <w:szCs w:val="36"/>
        </w:rPr>
      </w:pPr>
    </w:p>
    <w:p>
      <w:pPr>
        <w:spacing w:before="0"/>
        <w:ind w:left="509" w:right="0" w:firstLine="0"/>
        <w:jc w:val="left"/>
        <w:rPr>
          <w:sz w:val="36"/>
          <w:szCs w:val="36"/>
        </w:rPr>
      </w:pPr>
      <w:r>
        <w:rPr>
          <w:spacing w:val="-2"/>
          <w:sz w:val="36"/>
          <w:szCs w:val="36"/>
        </w:rPr>
        <w:t>return</w:t>
      </w:r>
      <w:r>
        <w:rPr>
          <w:spacing w:val="-14"/>
          <w:sz w:val="36"/>
          <w:szCs w:val="36"/>
        </w:rPr>
        <w:t xml:space="preserve"> </w:t>
      </w:r>
      <w:r>
        <w:rPr>
          <w:spacing w:val="-2"/>
          <w:sz w:val="36"/>
          <w:szCs w:val="36"/>
        </w:rPr>
        <w:t>shirt;</w:t>
      </w:r>
    </w:p>
    <w:p>
      <w:pPr>
        <w:pStyle w:val="13"/>
        <w:rPr>
          <w:sz w:val="36"/>
          <w:szCs w:val="36"/>
        </w:rPr>
      </w:pPr>
    </w:p>
    <w:p>
      <w:pPr>
        <w:pStyle w:val="13"/>
        <w:rPr>
          <w:sz w:val="36"/>
          <w:szCs w:val="36"/>
        </w:rPr>
      </w:pPr>
    </w:p>
    <w:p>
      <w:pPr>
        <w:pStyle w:val="13"/>
        <w:rPr>
          <w:sz w:val="36"/>
          <w:szCs w:val="36"/>
        </w:rPr>
      </w:pPr>
    </w:p>
    <w:p>
      <w:pPr>
        <w:pStyle w:val="13"/>
        <w:spacing w:before="22"/>
        <w:rPr>
          <w:sz w:val="36"/>
          <w:szCs w:val="36"/>
        </w:rPr>
      </w:pPr>
    </w:p>
    <w:p>
      <w:pPr>
        <w:spacing w:before="0"/>
        <w:ind w:left="140" w:right="0" w:firstLine="0"/>
        <w:jc w:val="left"/>
        <w:rPr>
          <w:sz w:val="36"/>
          <w:szCs w:val="36"/>
        </w:rPr>
      </w:pPr>
      <w:r>
        <w:rPr>
          <w:sz w:val="36"/>
          <w:szCs w:val="36"/>
        </w:rPr>
        <w:t>int</w:t>
      </w:r>
      <w:r>
        <w:rPr>
          <w:spacing w:val="11"/>
          <w:sz w:val="36"/>
          <w:szCs w:val="36"/>
        </w:rPr>
        <w:t xml:space="preserve"> </w:t>
      </w:r>
      <w:r>
        <w:rPr>
          <w:sz w:val="36"/>
          <w:szCs w:val="36"/>
        </w:rPr>
        <w:t>main()</w:t>
      </w:r>
      <w:r>
        <w:rPr>
          <w:spacing w:val="6"/>
          <w:sz w:val="36"/>
          <w:szCs w:val="36"/>
        </w:rPr>
        <w:t xml:space="preserve"> </w:t>
      </w:r>
      <w:r>
        <w:rPr>
          <w:spacing w:val="-10"/>
          <w:sz w:val="36"/>
          <w:szCs w:val="36"/>
        </w:rPr>
        <w:t>{</w:t>
      </w:r>
    </w:p>
    <w:p>
      <w:pPr>
        <w:pStyle w:val="9"/>
        <w:spacing w:before="288"/>
        <w:ind w:left="507"/>
        <w:rPr>
          <w:sz w:val="36"/>
          <w:szCs w:val="36"/>
        </w:rPr>
      </w:pPr>
      <w:r>
        <w:rPr>
          <w:w w:val="90"/>
          <w:sz w:val="36"/>
          <w:szCs w:val="36"/>
        </w:rPr>
        <w:t>char</w:t>
      </w:r>
      <w:r>
        <w:rPr>
          <w:spacing w:val="6"/>
          <w:sz w:val="36"/>
          <w:szCs w:val="36"/>
        </w:rPr>
        <w:t xml:space="preserve"> </w:t>
      </w:r>
      <w:r>
        <w:rPr>
          <w:spacing w:val="-2"/>
          <w:w w:val="95"/>
          <w:sz w:val="36"/>
          <w:szCs w:val="36"/>
        </w:rPr>
        <w:t>ciphe&lt;ext[1000]:</w:t>
      </w:r>
    </w:p>
    <w:p>
      <w:pPr>
        <w:spacing w:before="293" w:line="403" w:lineRule="auto"/>
        <w:ind w:left="515" w:right="11494" w:hanging="6"/>
        <w:jc w:val="left"/>
        <w:rPr>
          <w:sz w:val="36"/>
          <w:szCs w:val="36"/>
        </w:rPr>
      </w:pPr>
      <w:r>
        <w:rPr>
          <w:sz w:val="36"/>
          <w:szCs w:val="36"/>
        </w:rPr>
        <w:t>printf("Enter the ciphertext: "); fgets(ciphertext, sizeof(ciphertext), stdin); int i;</w:t>
      </w:r>
    </w:p>
    <w:p>
      <w:pPr>
        <w:pStyle w:val="13"/>
        <w:spacing w:before="335"/>
        <w:rPr>
          <w:sz w:val="36"/>
          <w:szCs w:val="36"/>
        </w:rPr>
      </w:pPr>
    </w:p>
    <w:p>
      <w:pPr>
        <w:spacing w:before="1"/>
        <w:ind w:left="512" w:right="0" w:firstLine="0"/>
        <w:jc w:val="left"/>
        <w:rPr>
          <w:sz w:val="36"/>
          <w:szCs w:val="36"/>
        </w:rPr>
      </w:pPr>
      <w:r>
        <w:rPr>
          <w:spacing w:val="-8"/>
          <w:sz w:val="36"/>
          <w:szCs w:val="36"/>
        </w:rPr>
        <w:t>int</w:t>
      </w:r>
      <w:r>
        <w:rPr>
          <w:spacing w:val="-16"/>
          <w:sz w:val="36"/>
          <w:szCs w:val="36"/>
        </w:rPr>
        <w:t xml:space="preserve"> </w:t>
      </w:r>
      <w:r>
        <w:rPr>
          <w:spacing w:val="-8"/>
          <w:sz w:val="36"/>
          <w:szCs w:val="36"/>
        </w:rPr>
        <w:t>letterFrequency[ALPHABET</w:t>
      </w:r>
      <w:r>
        <w:rPr>
          <w:spacing w:val="79"/>
          <w:sz w:val="36"/>
          <w:szCs w:val="36"/>
        </w:rPr>
        <w:t xml:space="preserve"> </w:t>
      </w:r>
      <w:r>
        <w:rPr>
          <w:spacing w:val="-8"/>
          <w:sz w:val="36"/>
          <w:szCs w:val="36"/>
        </w:rPr>
        <w:t>SIZE]</w:t>
      </w:r>
      <w:r>
        <w:rPr>
          <w:spacing w:val="-4"/>
          <w:sz w:val="36"/>
          <w:szCs w:val="36"/>
        </w:rPr>
        <w:t xml:space="preserve"> </w:t>
      </w:r>
      <w:r>
        <w:rPr>
          <w:spacing w:val="-8"/>
          <w:sz w:val="36"/>
          <w:szCs w:val="36"/>
        </w:rPr>
        <w:t>=</w:t>
      </w:r>
      <w:r>
        <w:rPr>
          <w:spacing w:val="-28"/>
          <w:sz w:val="36"/>
          <w:szCs w:val="36"/>
        </w:rPr>
        <w:t xml:space="preserve"> </w:t>
      </w:r>
      <w:r>
        <w:rPr>
          <w:spacing w:val="-8"/>
          <w:sz w:val="36"/>
          <w:szCs w:val="36"/>
        </w:rPr>
        <w:t>(0);</w:t>
      </w:r>
    </w:p>
    <w:p>
      <w:pPr>
        <w:spacing w:before="267"/>
        <w:ind w:left="508" w:right="0" w:firstLine="0"/>
        <w:jc w:val="left"/>
        <w:rPr>
          <w:sz w:val="36"/>
          <w:szCs w:val="36"/>
        </w:rPr>
      </w:pPr>
      <w:r>
        <w:rPr>
          <w:w w:val="90"/>
          <w:sz w:val="36"/>
          <w:szCs w:val="36"/>
        </w:rPr>
        <w:t>countLeR</w:t>
      </w:r>
      <w:r>
        <w:rPr>
          <w:w w:val="90"/>
          <w:position w:val="2"/>
          <w:sz w:val="36"/>
          <w:szCs w:val="36"/>
        </w:rPr>
        <w:t>erFrequency(ciphert</w:t>
      </w:r>
      <w:r>
        <w:rPr>
          <w:w w:val="90"/>
          <w:position w:val="4"/>
          <w:sz w:val="36"/>
          <w:szCs w:val="36"/>
        </w:rPr>
        <w:t>ext,</w:t>
      </w:r>
      <w:r>
        <w:rPr>
          <w:spacing w:val="53"/>
          <w:position w:val="4"/>
          <w:sz w:val="36"/>
          <w:szCs w:val="36"/>
        </w:rPr>
        <w:t xml:space="preserve">  </w:t>
      </w:r>
      <w:r>
        <w:rPr>
          <w:spacing w:val="-2"/>
          <w:w w:val="95"/>
          <w:position w:val="2"/>
          <w:sz w:val="36"/>
          <w:szCs w:val="36"/>
        </w:rPr>
        <w:t>IetterFrequency);</w:t>
      </w:r>
    </w:p>
    <w:p>
      <w:pPr>
        <w:pStyle w:val="13"/>
        <w:rPr>
          <w:sz w:val="36"/>
          <w:szCs w:val="36"/>
        </w:rPr>
      </w:pPr>
    </w:p>
    <w:p>
      <w:pPr>
        <w:pStyle w:val="13"/>
        <w:spacing w:before="85"/>
        <w:rPr>
          <w:sz w:val="36"/>
          <w:szCs w:val="36"/>
        </w:rPr>
      </w:pPr>
    </w:p>
    <w:p>
      <w:pPr>
        <w:spacing w:before="0"/>
        <w:ind w:left="512" w:right="0" w:firstLine="0"/>
        <w:jc w:val="left"/>
        <w:rPr>
          <w:sz w:val="36"/>
          <w:szCs w:val="36"/>
        </w:rPr>
      </w:pPr>
      <w:r>
        <w:rPr>
          <w:spacing w:val="-2"/>
          <w:sz w:val="36"/>
          <w:szCs w:val="36"/>
        </w:rPr>
        <w:t>int</w:t>
      </w:r>
      <w:r>
        <w:rPr>
          <w:spacing w:val="-22"/>
          <w:sz w:val="36"/>
          <w:szCs w:val="36"/>
        </w:rPr>
        <w:t xml:space="preserve"> </w:t>
      </w:r>
      <w:r>
        <w:rPr>
          <w:spacing w:val="-2"/>
          <w:sz w:val="36"/>
          <w:szCs w:val="36"/>
        </w:rPr>
        <w:t>shih</w:t>
      </w:r>
      <w:r>
        <w:rPr>
          <w:spacing w:val="-15"/>
          <w:sz w:val="36"/>
          <w:szCs w:val="36"/>
        </w:rPr>
        <w:t xml:space="preserve"> </w:t>
      </w:r>
      <w:r>
        <w:rPr>
          <w:color w:val="0C0C0C"/>
          <w:spacing w:val="-2"/>
          <w:sz w:val="36"/>
          <w:szCs w:val="36"/>
        </w:rPr>
        <w:t>=</w:t>
      </w:r>
      <w:r>
        <w:rPr>
          <w:color w:val="0C0C0C"/>
          <w:spacing w:val="-22"/>
          <w:sz w:val="36"/>
          <w:szCs w:val="36"/>
        </w:rPr>
        <w:t xml:space="preserve"> </w:t>
      </w:r>
      <w:r>
        <w:rPr>
          <w:spacing w:val="-2"/>
          <w:sz w:val="36"/>
          <w:szCs w:val="36"/>
        </w:rPr>
        <w:t>findShihValue(leRerFequency):</w:t>
      </w:r>
    </w:p>
    <w:p>
      <w:pPr>
        <w:pStyle w:val="13"/>
        <w:rPr>
          <w:sz w:val="36"/>
          <w:szCs w:val="36"/>
        </w:rPr>
      </w:pPr>
    </w:p>
    <w:p>
      <w:pPr>
        <w:pStyle w:val="13"/>
        <w:spacing w:before="88"/>
        <w:rPr>
          <w:sz w:val="36"/>
          <w:szCs w:val="36"/>
        </w:rPr>
      </w:pPr>
    </w:p>
    <w:p>
      <w:pPr>
        <w:spacing w:before="0"/>
        <w:ind w:left="510" w:right="0" w:firstLine="0"/>
        <w:jc w:val="left"/>
        <w:rPr>
          <w:sz w:val="36"/>
          <w:szCs w:val="36"/>
        </w:rPr>
      </w:pPr>
      <w:r>
        <w:rPr>
          <w:sz w:val="36"/>
          <w:szCs w:val="36"/>
        </w:rPr>
        <w:t>printf("Possible</w:t>
      </w:r>
      <w:r>
        <w:rPr>
          <w:spacing w:val="42"/>
          <w:sz w:val="36"/>
          <w:szCs w:val="36"/>
        </w:rPr>
        <w:t xml:space="preserve"> </w:t>
      </w:r>
      <w:r>
        <w:rPr>
          <w:sz w:val="36"/>
          <w:szCs w:val="36"/>
        </w:rPr>
        <w:t>plaintext</w:t>
      </w:r>
      <w:r>
        <w:rPr>
          <w:spacing w:val="50"/>
          <w:sz w:val="36"/>
          <w:szCs w:val="36"/>
        </w:rPr>
        <w:t xml:space="preserve"> </w:t>
      </w:r>
      <w:r>
        <w:rPr>
          <w:sz w:val="36"/>
          <w:szCs w:val="36"/>
        </w:rPr>
        <w:t>In</w:t>
      </w:r>
      <w:r>
        <w:rPr>
          <w:spacing w:val="15"/>
          <w:sz w:val="36"/>
          <w:szCs w:val="36"/>
        </w:rPr>
        <w:t xml:space="preserve"> </w:t>
      </w:r>
      <w:r>
        <w:rPr>
          <w:sz w:val="36"/>
          <w:szCs w:val="36"/>
        </w:rPr>
        <w:t>order</w:t>
      </w:r>
      <w:r>
        <w:rPr>
          <w:spacing w:val="18"/>
          <w:sz w:val="36"/>
          <w:szCs w:val="36"/>
        </w:rPr>
        <w:t xml:space="preserve"> </w:t>
      </w:r>
      <w:r>
        <w:rPr>
          <w:sz w:val="36"/>
          <w:szCs w:val="36"/>
        </w:rPr>
        <w:t>of</w:t>
      </w:r>
      <w:r>
        <w:rPr>
          <w:spacing w:val="19"/>
          <w:sz w:val="36"/>
          <w:szCs w:val="36"/>
        </w:rPr>
        <w:t xml:space="preserve"> </w:t>
      </w:r>
      <w:r>
        <w:rPr>
          <w:spacing w:val="-2"/>
          <w:sz w:val="36"/>
          <w:szCs w:val="36"/>
        </w:rPr>
        <w:t>likelihood:\n");</w:t>
      </w:r>
    </w:p>
    <w:p>
      <w:pPr>
        <w:tabs>
          <w:tab w:val="left" w:pos="1654"/>
        </w:tabs>
        <w:spacing w:before="358" w:line="408" w:lineRule="auto"/>
        <w:ind w:left="877" w:right="12381" w:hanging="358"/>
        <w:jc w:val="left"/>
        <w:rPr>
          <w:sz w:val="36"/>
          <w:szCs w:val="36"/>
        </w:rPr>
      </w:pPr>
      <w:r>
        <w:rPr>
          <w:sz w:val="36"/>
          <w:szCs w:val="36"/>
        </w:rPr>
        <w:t>for (i</w:t>
      </w:r>
      <w:r>
        <w:rPr>
          <w:sz w:val="36"/>
          <w:szCs w:val="36"/>
        </w:rPr>
        <w:tab/>
      </w:r>
      <w:r>
        <w:rPr>
          <w:sz w:val="36"/>
          <w:szCs w:val="36"/>
        </w:rPr>
        <w:t xml:space="preserve">0; i &lt; 10; i++) { decrypt(ciphertext, shift); </w:t>
      </w:r>
      <w:r>
        <w:rPr>
          <w:spacing w:val="-6"/>
          <w:sz w:val="36"/>
          <w:szCs w:val="36"/>
        </w:rPr>
        <w:t>printf("96d.</w:t>
      </w:r>
      <w:r>
        <w:rPr>
          <w:spacing w:val="-10"/>
          <w:sz w:val="36"/>
          <w:szCs w:val="36"/>
        </w:rPr>
        <w:t xml:space="preserve"> </w:t>
      </w:r>
      <w:r>
        <w:rPr>
          <w:spacing w:val="-6"/>
          <w:sz w:val="36"/>
          <w:szCs w:val="36"/>
        </w:rPr>
        <w:t>%s\n",</w:t>
      </w:r>
      <w:r>
        <w:rPr>
          <w:spacing w:val="-12"/>
          <w:sz w:val="36"/>
          <w:szCs w:val="36"/>
        </w:rPr>
        <w:t xml:space="preserve"> </w:t>
      </w:r>
      <w:r>
        <w:rPr>
          <w:spacing w:val="-6"/>
          <w:sz w:val="36"/>
          <w:szCs w:val="36"/>
        </w:rPr>
        <w:t>i</w:t>
      </w:r>
      <w:r>
        <w:rPr>
          <w:spacing w:val="-17"/>
          <w:sz w:val="36"/>
          <w:szCs w:val="36"/>
        </w:rPr>
        <w:t xml:space="preserve"> </w:t>
      </w:r>
      <w:r>
        <w:rPr>
          <w:spacing w:val="-6"/>
          <w:sz w:val="36"/>
          <w:szCs w:val="36"/>
        </w:rPr>
        <w:t>+</w:t>
      </w:r>
      <w:r>
        <w:rPr>
          <w:spacing w:val="-16"/>
          <w:sz w:val="36"/>
          <w:szCs w:val="36"/>
        </w:rPr>
        <w:t xml:space="preserve"> </w:t>
      </w:r>
      <w:r>
        <w:rPr>
          <w:spacing w:val="-6"/>
          <w:sz w:val="36"/>
          <w:szCs w:val="36"/>
        </w:rPr>
        <w:t>1,</w:t>
      </w:r>
      <w:r>
        <w:rPr>
          <w:spacing w:val="-17"/>
          <w:sz w:val="36"/>
          <w:szCs w:val="36"/>
        </w:rPr>
        <w:t xml:space="preserve"> </w:t>
      </w:r>
      <w:r>
        <w:rPr>
          <w:spacing w:val="-6"/>
          <w:sz w:val="36"/>
          <w:szCs w:val="36"/>
        </w:rPr>
        <w:t>ciphertext);</w:t>
      </w:r>
    </w:p>
    <w:p>
      <w:pPr>
        <w:pStyle w:val="13"/>
        <w:rPr>
          <w:sz w:val="36"/>
          <w:szCs w:val="36"/>
        </w:rPr>
      </w:pPr>
    </w:p>
    <w:p>
      <w:pPr>
        <w:pStyle w:val="13"/>
        <w:rPr>
          <w:sz w:val="36"/>
          <w:szCs w:val="36"/>
        </w:rPr>
      </w:pPr>
    </w:p>
    <w:p>
      <w:pPr>
        <w:pStyle w:val="13"/>
        <w:spacing w:before="198"/>
        <w:rPr>
          <w:sz w:val="36"/>
          <w:szCs w:val="36"/>
        </w:rPr>
      </w:pPr>
    </w:p>
    <w:p>
      <w:pPr>
        <w:pStyle w:val="10"/>
        <w:ind w:left="507"/>
        <w:rPr>
          <w:sz w:val="36"/>
          <w:szCs w:val="36"/>
        </w:rPr>
      </w:pPr>
      <w:r>
        <w:rPr>
          <w:spacing w:val="-6"/>
          <w:sz w:val="36"/>
          <w:szCs w:val="36"/>
        </w:rPr>
        <w:t>return</w:t>
      </w:r>
      <w:r>
        <w:rPr>
          <w:spacing w:val="-19"/>
          <w:sz w:val="36"/>
          <w:szCs w:val="36"/>
        </w:rPr>
        <w:t xml:space="preserve"> </w:t>
      </w:r>
      <w:r>
        <w:rPr>
          <w:spacing w:val="-6"/>
          <w:sz w:val="36"/>
          <w:szCs w:val="36"/>
        </w:rPr>
        <w:t>0;</w:t>
      </w:r>
      <w:r>
        <w:rPr>
          <w:spacing w:val="16"/>
          <w:sz w:val="36"/>
          <w:szCs w:val="36"/>
        </w:rPr>
        <w:t xml:space="preserve"> </w:t>
      </w:r>
      <w:r>
        <w:rPr>
          <w:spacing w:val="-10"/>
          <w:sz w:val="36"/>
          <w:szCs w:val="36"/>
        </w:rPr>
        <w:t>)</w:t>
      </w:r>
    </w:p>
    <w:p>
      <w:pPr>
        <w:spacing w:before="325"/>
        <w:ind w:left="146" w:right="0" w:firstLine="0"/>
        <w:jc w:val="left"/>
        <w:rPr>
          <w:sz w:val="36"/>
          <w:szCs w:val="36"/>
        </w:rPr>
      </w:pPr>
      <w:r>
        <w:rPr>
          <w:spacing w:val="-2"/>
          <w:sz w:val="36"/>
          <w:szCs w:val="36"/>
        </w:rPr>
        <w:t>OUTPUT:</w:t>
      </w:r>
    </w:p>
    <w:p>
      <w:pPr>
        <w:spacing w:before="402"/>
        <w:ind w:left="153" w:right="0" w:firstLine="0"/>
        <w:jc w:val="left"/>
        <w:rPr>
          <w:sz w:val="36"/>
          <w:szCs w:val="36"/>
        </w:rPr>
      </w:pPr>
      <w:r>
        <w:rPr>
          <w:w w:val="120"/>
          <w:sz w:val="36"/>
          <w:szCs w:val="36"/>
        </w:rPr>
        <w:t>Entlzr</w:t>
      </w:r>
      <w:r>
        <w:rPr>
          <w:spacing w:val="-4"/>
          <w:w w:val="120"/>
          <w:sz w:val="36"/>
          <w:szCs w:val="36"/>
        </w:rPr>
        <w:t xml:space="preserve"> </w:t>
      </w:r>
      <w:r>
        <w:rPr>
          <w:w w:val="120"/>
          <w:sz w:val="36"/>
          <w:szCs w:val="36"/>
        </w:rPr>
        <w:t>the</w:t>
      </w:r>
      <w:r>
        <w:rPr>
          <w:spacing w:val="22"/>
          <w:w w:val="120"/>
          <w:sz w:val="36"/>
          <w:szCs w:val="36"/>
        </w:rPr>
        <w:t xml:space="preserve"> </w:t>
      </w:r>
      <w:r>
        <w:rPr>
          <w:w w:val="120"/>
          <w:sz w:val="36"/>
          <w:szCs w:val="36"/>
        </w:rPr>
        <w:t>Ciphe.FteXt:</w:t>
      </w:r>
      <w:r>
        <w:rPr>
          <w:spacing w:val="10"/>
          <w:w w:val="120"/>
          <w:sz w:val="36"/>
          <w:szCs w:val="36"/>
        </w:rPr>
        <w:t xml:space="preserve"> </w:t>
      </w:r>
      <w:r>
        <w:rPr>
          <w:spacing w:val="-2"/>
          <w:w w:val="120"/>
          <w:sz w:val="36"/>
          <w:szCs w:val="36"/>
        </w:rPr>
        <w:t>lipps</w:t>
      </w:r>
    </w:p>
    <w:p>
      <w:pPr>
        <w:spacing w:before="324"/>
        <w:ind w:left="142" w:right="0" w:firstLine="0"/>
        <w:jc w:val="left"/>
        <w:rPr>
          <w:sz w:val="36"/>
          <w:szCs w:val="36"/>
        </w:rPr>
      </w:pPr>
      <w:r>
        <w:rPr>
          <w:spacing w:val="-12"/>
          <w:sz w:val="36"/>
          <w:szCs w:val="36"/>
        </w:rPr>
        <w:t>Possible</w:t>
      </w:r>
      <w:r>
        <w:rPr>
          <w:spacing w:val="-7"/>
          <w:sz w:val="36"/>
          <w:szCs w:val="36"/>
        </w:rPr>
        <w:t xml:space="preserve"> </w:t>
      </w:r>
      <w:r>
        <w:rPr>
          <w:spacing w:val="-12"/>
          <w:sz w:val="36"/>
          <w:szCs w:val="36"/>
        </w:rPr>
        <w:t>plaintexts</w:t>
      </w:r>
      <w:r>
        <w:rPr>
          <w:spacing w:val="16"/>
          <w:sz w:val="36"/>
          <w:szCs w:val="36"/>
        </w:rPr>
        <w:t xml:space="preserve"> </w:t>
      </w:r>
      <w:r>
        <w:rPr>
          <w:spacing w:val="-12"/>
          <w:sz w:val="36"/>
          <w:szCs w:val="36"/>
        </w:rPr>
        <w:t>in order</w:t>
      </w:r>
      <w:r>
        <w:rPr>
          <w:spacing w:val="-17"/>
          <w:sz w:val="36"/>
          <w:szCs w:val="36"/>
        </w:rPr>
        <w:t xml:space="preserve"> </w:t>
      </w:r>
      <w:r>
        <w:rPr>
          <w:spacing w:val="-12"/>
          <w:sz w:val="36"/>
          <w:szCs w:val="36"/>
        </w:rPr>
        <w:t>of</w:t>
      </w:r>
      <w:r>
        <w:rPr>
          <w:spacing w:val="-10"/>
          <w:sz w:val="36"/>
          <w:szCs w:val="36"/>
        </w:rPr>
        <w:t xml:space="preserve"> </w:t>
      </w:r>
      <w:r>
        <w:rPr>
          <w:spacing w:val="-12"/>
          <w:sz w:val="36"/>
          <w:szCs w:val="36"/>
        </w:rPr>
        <w:t>likelihood:</w:t>
      </w:r>
    </w:p>
    <w:p>
      <w:pPr>
        <w:pStyle w:val="16"/>
        <w:numPr>
          <w:ilvl w:val="0"/>
          <w:numId w:val="4"/>
        </w:numPr>
        <w:tabs>
          <w:tab w:val="left" w:pos="539"/>
        </w:tabs>
        <w:spacing w:before="344" w:after="0" w:line="240" w:lineRule="auto"/>
        <w:ind w:left="539" w:right="0" w:hanging="395"/>
        <w:jc w:val="left"/>
        <w:rPr>
          <w:sz w:val="36"/>
          <w:szCs w:val="36"/>
        </w:rPr>
      </w:pPr>
      <w:r>
        <w:rPr>
          <w:spacing w:val="-2"/>
          <w:sz w:val="36"/>
          <w:szCs w:val="36"/>
        </w:rPr>
        <w:t>axeeh</w:t>
      </w:r>
    </w:p>
    <w:p>
      <w:pPr>
        <w:pStyle w:val="10"/>
        <w:numPr>
          <w:ilvl w:val="0"/>
          <w:numId w:val="4"/>
        </w:numPr>
        <w:tabs>
          <w:tab w:val="left" w:pos="543"/>
        </w:tabs>
        <w:spacing w:before="288" w:after="0" w:line="240" w:lineRule="auto"/>
        <w:ind w:left="543" w:right="0" w:hanging="402"/>
        <w:jc w:val="left"/>
        <w:rPr>
          <w:sz w:val="36"/>
          <w:szCs w:val="36"/>
        </w:rPr>
      </w:pPr>
      <w:r>
        <w:rPr>
          <w:spacing w:val="-2"/>
          <w:sz w:val="36"/>
          <w:szCs w:val="36"/>
        </w:rPr>
        <w:t>pmttw</w:t>
      </w:r>
    </w:p>
    <w:p>
      <w:pPr>
        <w:pStyle w:val="16"/>
        <w:numPr>
          <w:ilvl w:val="0"/>
          <w:numId w:val="4"/>
        </w:numPr>
        <w:tabs>
          <w:tab w:val="left" w:pos="537"/>
        </w:tabs>
        <w:spacing w:before="290" w:after="0" w:line="240" w:lineRule="auto"/>
        <w:ind w:left="537" w:right="0" w:hanging="393"/>
        <w:jc w:val="left"/>
        <w:rPr>
          <w:sz w:val="36"/>
          <w:szCs w:val="36"/>
        </w:rPr>
      </w:pPr>
      <w:r>
        <w:rPr>
          <w:spacing w:val="-2"/>
          <w:sz w:val="36"/>
          <w:szCs w:val="36"/>
        </w:rPr>
        <w:t>ebiil</w:t>
      </w:r>
    </w:p>
    <w:p>
      <w:pPr>
        <w:pStyle w:val="13"/>
        <w:rPr>
          <w:sz w:val="36"/>
          <w:szCs w:val="36"/>
        </w:rPr>
      </w:pPr>
    </w:p>
    <w:p>
      <w:pPr>
        <w:pStyle w:val="13"/>
        <w:rPr>
          <w:sz w:val="36"/>
          <w:szCs w:val="36"/>
        </w:rPr>
      </w:pPr>
    </w:p>
    <w:p>
      <w:pPr>
        <w:pStyle w:val="13"/>
        <w:rPr>
          <w:sz w:val="36"/>
          <w:szCs w:val="36"/>
        </w:rPr>
      </w:pPr>
    </w:p>
    <w:p>
      <w:pPr>
        <w:pStyle w:val="13"/>
        <w:spacing w:before="442"/>
        <w:rPr>
          <w:sz w:val="36"/>
          <w:szCs w:val="36"/>
        </w:rPr>
      </w:pPr>
    </w:p>
    <w:p>
      <w:pPr>
        <w:pStyle w:val="3"/>
        <w:tabs>
          <w:tab w:val="left" w:pos="13077"/>
        </w:tabs>
        <w:rPr>
          <w:sz w:val="36"/>
          <w:szCs w:val="36"/>
        </w:rPr>
      </w:pPr>
      <w:r>
        <w:rPr>
          <w:position w:val="-12"/>
          <w:sz w:val="36"/>
          <w:szCs w:val="36"/>
        </w:rPr>
        <w:drawing>
          <wp:inline distT="0" distB="0" distL="0" distR="0">
            <wp:extent cx="458470" cy="358140"/>
            <wp:effectExtent l="0" t="0" r="0" b="0"/>
            <wp:docPr id="88" name="Image 88"/>
            <wp:cNvGraphicFramePr/>
            <a:graphic xmlns:a="http://schemas.openxmlformats.org/drawingml/2006/main">
              <a:graphicData uri="http://schemas.openxmlformats.org/drawingml/2006/picture">
                <pic:pic xmlns:pic="http://schemas.openxmlformats.org/drawingml/2006/picture">
                  <pic:nvPicPr>
                    <pic:cNvPr id="88" name="Image 88"/>
                    <pic:cNvPicPr/>
                  </pic:nvPicPr>
                  <pic:blipFill>
                    <a:blip r:embed="rId18" cstate="print"/>
                    <a:stretch>
                      <a:fillRect/>
                    </a:stretch>
                  </pic:blipFill>
                  <pic:spPr>
                    <a:xfrm>
                      <a:off x="0" y="0"/>
                      <a:ext cx="458825" cy="358282"/>
                    </a:xfrm>
                    <a:prstGeom prst="rect">
                      <a:avLst/>
                    </a:prstGeom>
                  </pic:spPr>
                </pic:pic>
              </a:graphicData>
            </a:graphic>
          </wp:inline>
        </w:drawing>
      </w:r>
      <w:r>
        <w:rPr>
          <w:rFonts w:ascii="Times New Roman"/>
          <w:sz w:val="36"/>
          <w:szCs w:val="36"/>
        </w:rPr>
        <w:tab/>
      </w:r>
      <w:r>
        <w:rPr>
          <w:color w:val="181818"/>
          <w:spacing w:val="-2"/>
          <w:sz w:val="36"/>
          <w:szCs w:val="36"/>
        </w:rPr>
        <w:t>Scanned</w:t>
      </w:r>
      <w:r>
        <w:rPr>
          <w:color w:val="181818"/>
          <w:spacing w:val="-19"/>
          <w:sz w:val="36"/>
          <w:szCs w:val="36"/>
        </w:rPr>
        <w:t xml:space="preserve"> </w:t>
      </w:r>
      <w:r>
        <w:rPr>
          <w:color w:val="1A1A1A"/>
          <w:spacing w:val="-2"/>
          <w:sz w:val="36"/>
          <w:szCs w:val="36"/>
        </w:rPr>
        <w:t>with</w:t>
      </w:r>
      <w:r>
        <w:rPr>
          <w:color w:val="1A1A1A"/>
          <w:spacing w:val="-27"/>
          <w:sz w:val="36"/>
          <w:szCs w:val="36"/>
        </w:rPr>
        <w:t xml:space="preserve"> </w:t>
      </w:r>
      <w:r>
        <w:rPr>
          <w:color w:val="161616"/>
          <w:spacing w:val="-2"/>
          <w:sz w:val="36"/>
          <w:szCs w:val="36"/>
        </w:rPr>
        <w:t>OKEN</w:t>
      </w:r>
      <w:r>
        <w:rPr>
          <w:color w:val="161616"/>
          <w:spacing w:val="-25"/>
          <w:sz w:val="36"/>
          <w:szCs w:val="36"/>
        </w:rPr>
        <w:t xml:space="preserve"> </w:t>
      </w:r>
      <w:r>
        <w:rPr>
          <w:color w:val="161616"/>
          <w:spacing w:val="-2"/>
          <w:sz w:val="36"/>
          <w:szCs w:val="36"/>
        </w:rPr>
        <w:t>Scanner</w:t>
      </w:r>
    </w:p>
    <w:p>
      <w:pPr>
        <w:spacing w:after="0"/>
        <w:rPr>
          <w:sz w:val="36"/>
          <w:szCs w:val="36"/>
        </w:rPr>
        <w:sectPr>
          <w:pgSz w:w="22390" w:h="31660"/>
          <w:pgMar w:top="2300" w:right="520" w:bottom="440" w:left="2940" w:header="0" w:footer="244" w:gutter="0"/>
          <w:cols w:space="720" w:num="1"/>
        </w:sectPr>
      </w:pPr>
    </w:p>
    <w:p>
      <w:pPr>
        <w:pStyle w:val="16"/>
        <w:numPr>
          <w:ilvl w:val="0"/>
          <w:numId w:val="4"/>
        </w:numPr>
        <w:tabs>
          <w:tab w:val="left" w:pos="569"/>
        </w:tabs>
        <w:spacing w:before="0" w:after="0" w:line="507" w:lineRule="exact"/>
        <w:ind w:left="569" w:right="0" w:hanging="414"/>
        <w:jc w:val="left"/>
        <w:rPr>
          <w:sz w:val="36"/>
          <w:szCs w:val="36"/>
        </w:rPr>
      </w:pPr>
      <w:r>
        <w:rPr>
          <w:spacing w:val="-2"/>
          <w:sz w:val="36"/>
          <w:szCs w:val="36"/>
        </w:rPr>
        <w:t>tqxxa</w:t>
      </w:r>
    </w:p>
    <w:p>
      <w:pPr>
        <w:pStyle w:val="16"/>
        <w:numPr>
          <w:ilvl w:val="0"/>
          <w:numId w:val="4"/>
        </w:numPr>
        <w:tabs>
          <w:tab w:val="left" w:pos="548"/>
        </w:tabs>
        <w:spacing w:before="276" w:after="0" w:line="240" w:lineRule="auto"/>
        <w:ind w:left="548" w:right="0" w:hanging="391"/>
        <w:jc w:val="left"/>
        <w:rPr>
          <w:sz w:val="36"/>
          <w:szCs w:val="36"/>
        </w:rPr>
      </w:pPr>
      <w:r>
        <w:rPr>
          <w:spacing w:val="-2"/>
          <w:sz w:val="36"/>
          <w:szCs w:val="36"/>
        </w:rPr>
        <w:t>ifmmp</w:t>
      </w:r>
    </w:p>
    <w:p>
      <w:pPr>
        <w:pStyle w:val="16"/>
        <w:numPr>
          <w:ilvl w:val="0"/>
          <w:numId w:val="4"/>
        </w:numPr>
        <w:tabs>
          <w:tab w:val="left" w:pos="566"/>
        </w:tabs>
        <w:spacing w:before="287" w:after="0" w:line="240" w:lineRule="auto"/>
        <w:ind w:left="566" w:right="0" w:hanging="411"/>
        <w:jc w:val="left"/>
        <w:rPr>
          <w:sz w:val="36"/>
          <w:szCs w:val="36"/>
        </w:rPr>
      </w:pPr>
      <w:r>
        <w:rPr>
          <w:spacing w:val="-2"/>
          <w:sz w:val="36"/>
          <w:szCs w:val="36"/>
        </w:rPr>
        <w:t>xubbe</w:t>
      </w:r>
    </w:p>
    <w:p>
      <w:pPr>
        <w:pStyle w:val="16"/>
        <w:numPr>
          <w:ilvl w:val="0"/>
          <w:numId w:val="4"/>
        </w:numPr>
        <w:tabs>
          <w:tab w:val="left" w:pos="542"/>
        </w:tabs>
        <w:spacing w:before="277" w:after="0" w:line="240" w:lineRule="auto"/>
        <w:ind w:left="542" w:right="0" w:hanging="385"/>
        <w:jc w:val="left"/>
        <w:rPr>
          <w:sz w:val="36"/>
          <w:szCs w:val="36"/>
        </w:rPr>
      </w:pPr>
      <w:r>
        <w:rPr>
          <w:spacing w:val="-2"/>
          <w:sz w:val="36"/>
          <w:szCs w:val="36"/>
        </w:rPr>
        <w:t>mjqqt</w:t>
      </w:r>
    </w:p>
    <w:p>
      <w:pPr>
        <w:pStyle w:val="7"/>
        <w:numPr>
          <w:ilvl w:val="0"/>
          <w:numId w:val="4"/>
        </w:numPr>
        <w:tabs>
          <w:tab w:val="left" w:pos="540"/>
        </w:tabs>
        <w:spacing w:before="255" w:after="0" w:line="240" w:lineRule="auto"/>
        <w:ind w:left="540" w:right="0" w:hanging="381"/>
        <w:jc w:val="left"/>
        <w:rPr>
          <w:sz w:val="36"/>
          <w:szCs w:val="36"/>
        </w:rPr>
      </w:pPr>
      <w:r>
        <w:rPr>
          <w:spacing w:val="-2"/>
          <w:w w:val="95"/>
          <w:sz w:val="36"/>
          <w:szCs w:val="36"/>
        </w:rPr>
        <w:t>byffi</w:t>
      </w:r>
    </w:p>
    <w:p>
      <w:pPr>
        <w:pStyle w:val="16"/>
        <w:numPr>
          <w:ilvl w:val="0"/>
          <w:numId w:val="4"/>
        </w:numPr>
        <w:tabs>
          <w:tab w:val="left" w:pos="557"/>
        </w:tabs>
        <w:spacing w:before="307" w:after="0" w:line="240" w:lineRule="auto"/>
        <w:ind w:left="557" w:right="0" w:hanging="395"/>
        <w:jc w:val="left"/>
        <w:rPr>
          <w:sz w:val="36"/>
          <w:szCs w:val="36"/>
        </w:rPr>
      </w:pPr>
      <w:r>
        <w:rPr>
          <w:spacing w:val="-2"/>
          <w:sz w:val="36"/>
          <w:szCs w:val="36"/>
        </w:rPr>
        <w:t>qnuux</w:t>
      </w:r>
    </w:p>
    <w:p>
      <w:pPr>
        <w:pStyle w:val="16"/>
        <w:numPr>
          <w:ilvl w:val="0"/>
          <w:numId w:val="4"/>
        </w:numPr>
        <w:tabs>
          <w:tab w:val="left" w:pos="757"/>
        </w:tabs>
        <w:spacing w:before="304" w:after="0" w:line="240" w:lineRule="auto"/>
        <w:ind w:left="757" w:right="0" w:hanging="615"/>
        <w:jc w:val="left"/>
        <w:rPr>
          <w:sz w:val="36"/>
          <w:szCs w:val="36"/>
        </w:rPr>
      </w:pPr>
      <w:r>
        <w:rPr>
          <w:spacing w:val="-4"/>
          <w:sz w:val="36"/>
          <w:szCs w:val="36"/>
        </w:rPr>
        <w:t>fc§m</w:t>
      </w:r>
    </w:p>
    <w:p>
      <w:pPr>
        <w:pStyle w:val="16"/>
        <w:numPr>
          <w:ilvl w:val="0"/>
          <w:numId w:val="1"/>
        </w:numPr>
        <w:tabs>
          <w:tab w:val="left" w:pos="1180"/>
        </w:tabs>
        <w:spacing w:before="334" w:after="0" w:line="242" w:lineRule="auto"/>
        <w:ind w:left="152" w:right="3076" w:firstLine="224"/>
        <w:jc w:val="both"/>
        <w:rPr>
          <w:sz w:val="36"/>
          <w:szCs w:val="36"/>
        </w:rPr>
      </w:pPr>
      <w:r>
        <w:rPr>
          <w:sz w:val="36"/>
          <w:szCs w:val="36"/>
        </w:rPr>
        <w:t>Wrlte a C program that can perform a letter frequency attack on any monoalphabetic substituñon cipher without human intewenhon. Your soRware should produce possible plaintext in rough order of likelihood. It would be. good if your user interface allowed the user to specify “give me the top 10 possible plaintexts."</w:t>
      </w:r>
    </w:p>
    <w:p>
      <w:pPr>
        <w:pStyle w:val="2"/>
        <w:spacing w:before="585"/>
        <w:ind w:firstLine="0"/>
        <w:rPr>
          <w:sz w:val="36"/>
          <w:szCs w:val="36"/>
        </w:rPr>
      </w:pPr>
      <w:r>
        <w:rPr>
          <w:spacing w:val="-2"/>
          <w:sz w:val="36"/>
          <w:szCs w:val="36"/>
        </w:rPr>
        <w:t>PROGRAM:</w:t>
      </w:r>
    </w:p>
    <w:p>
      <w:pPr>
        <w:spacing w:before="571" w:line="230" w:lineRule="auto"/>
        <w:ind w:left="158" w:right="14700" w:hanging="1"/>
        <w:jc w:val="left"/>
        <w:rPr>
          <w:sz w:val="36"/>
          <w:szCs w:val="36"/>
        </w:rPr>
      </w:pPr>
      <w:r>
        <w:rPr>
          <w:w w:val="85"/>
          <w:sz w:val="36"/>
          <w:szCs w:val="36"/>
        </w:rPr>
        <w:t xml:space="preserve">#inclu#incIude &lt;stdio.h&gt; </w:t>
      </w:r>
      <w:r>
        <w:rPr>
          <w:sz w:val="36"/>
          <w:szCs w:val="36"/>
        </w:rPr>
        <w:t>#incIude &lt;string.h&gt; #incIude &lt;ctype.h&gt;</w:t>
      </w:r>
    </w:p>
    <w:p>
      <w:pPr>
        <w:pStyle w:val="13"/>
        <w:spacing w:before="15"/>
        <w:rPr>
          <w:sz w:val="36"/>
          <w:szCs w:val="36"/>
        </w:rPr>
      </w:pPr>
    </w:p>
    <w:p>
      <w:pPr>
        <w:tabs>
          <w:tab w:val="left" w:pos="4091"/>
        </w:tabs>
        <w:spacing w:before="0" w:line="237" w:lineRule="auto"/>
        <w:ind w:left="171" w:right="13156" w:firstLine="0"/>
        <w:jc w:val="left"/>
        <w:rPr>
          <w:sz w:val="36"/>
          <w:szCs w:val="36"/>
        </w:rPr>
      </w:pPr>
      <w:r>
        <w:rPr>
          <w:sz w:val="36"/>
          <w:szCs w:val="36"/>
        </w:rPr>
        <w:t>#define ALPHABET</w:t>
      </w:r>
      <w:r>
        <w:rPr>
          <w:spacing w:val="80"/>
          <w:sz w:val="36"/>
          <w:szCs w:val="36"/>
        </w:rPr>
        <w:t xml:space="preserve"> </w:t>
      </w:r>
      <w:r>
        <w:rPr>
          <w:sz w:val="36"/>
          <w:szCs w:val="36"/>
        </w:rPr>
        <w:t>SIE</w:t>
      </w:r>
      <w:r>
        <w:rPr>
          <w:sz w:val="36"/>
          <w:szCs w:val="36"/>
        </w:rPr>
        <w:tab/>
      </w:r>
      <w:r>
        <w:rPr>
          <w:spacing w:val="-6"/>
          <w:sz w:val="36"/>
          <w:szCs w:val="36"/>
        </w:rPr>
        <w:t>26</w:t>
      </w:r>
      <w:r>
        <w:rPr>
          <w:spacing w:val="40"/>
          <w:sz w:val="36"/>
          <w:szCs w:val="36"/>
        </w:rPr>
        <w:t xml:space="preserve"> </w:t>
      </w:r>
      <w:r>
        <w:rPr>
          <w:spacing w:val="-4"/>
          <w:sz w:val="36"/>
          <w:szCs w:val="36"/>
        </w:rPr>
        <w:t>#define</w:t>
      </w:r>
      <w:r>
        <w:rPr>
          <w:spacing w:val="-11"/>
          <w:sz w:val="36"/>
          <w:szCs w:val="36"/>
        </w:rPr>
        <w:t xml:space="preserve"> </w:t>
      </w:r>
      <w:r>
        <w:rPr>
          <w:spacing w:val="-4"/>
          <w:sz w:val="36"/>
          <w:szCs w:val="36"/>
        </w:rPr>
        <w:t>NUM_TOP_PLAINTEXT5</w:t>
      </w:r>
      <w:r>
        <w:rPr>
          <w:spacing w:val="-19"/>
          <w:sz w:val="36"/>
          <w:szCs w:val="36"/>
        </w:rPr>
        <w:t xml:space="preserve"> </w:t>
      </w:r>
      <w:r>
        <w:rPr>
          <w:spacing w:val="-4"/>
          <w:sz w:val="36"/>
          <w:szCs w:val="36"/>
        </w:rPr>
        <w:t>10</w:t>
      </w:r>
    </w:p>
    <w:p>
      <w:pPr>
        <w:spacing w:before="443" w:line="505" w:lineRule="exact"/>
        <w:ind w:left="159" w:right="0" w:firstLine="0"/>
        <w:jc w:val="left"/>
        <w:rPr>
          <w:sz w:val="36"/>
          <w:szCs w:val="36"/>
        </w:rPr>
      </w:pPr>
      <w:r>
        <w:rPr>
          <w:w w:val="90"/>
          <w:sz w:val="36"/>
          <w:szCs w:val="36"/>
        </w:rPr>
        <w:t>const</w:t>
      </w:r>
      <w:r>
        <w:rPr>
          <w:spacing w:val="8"/>
          <w:sz w:val="36"/>
          <w:szCs w:val="36"/>
        </w:rPr>
        <w:t xml:space="preserve"> </w:t>
      </w:r>
      <w:r>
        <w:rPr>
          <w:w w:val="90"/>
          <w:sz w:val="36"/>
          <w:szCs w:val="36"/>
        </w:rPr>
        <w:t>double</w:t>
      </w:r>
      <w:r>
        <w:rPr>
          <w:spacing w:val="16"/>
          <w:sz w:val="36"/>
          <w:szCs w:val="36"/>
        </w:rPr>
        <w:t xml:space="preserve"> </w:t>
      </w:r>
      <w:r>
        <w:rPr>
          <w:w w:val="90"/>
          <w:sz w:val="36"/>
          <w:szCs w:val="36"/>
        </w:rPr>
        <w:t>engIishLexerFreq[ALPHABET</w:t>
      </w:r>
      <w:r>
        <w:rPr>
          <w:spacing w:val="47"/>
          <w:w w:val="150"/>
          <w:sz w:val="36"/>
          <w:szCs w:val="36"/>
        </w:rPr>
        <w:t xml:space="preserve"> </w:t>
      </w:r>
      <w:r>
        <w:rPr>
          <w:w w:val="90"/>
          <w:sz w:val="36"/>
          <w:szCs w:val="36"/>
        </w:rPr>
        <w:t>SIZEj</w:t>
      </w:r>
      <w:r>
        <w:rPr>
          <w:spacing w:val="-6"/>
          <w:sz w:val="36"/>
          <w:szCs w:val="36"/>
        </w:rPr>
        <w:t xml:space="preserve"> </w:t>
      </w:r>
      <w:r>
        <w:rPr>
          <w:w w:val="90"/>
          <w:sz w:val="36"/>
          <w:szCs w:val="36"/>
        </w:rPr>
        <w:t>=</w:t>
      </w:r>
      <w:r>
        <w:rPr>
          <w:spacing w:val="-13"/>
          <w:w w:val="90"/>
          <w:sz w:val="36"/>
          <w:szCs w:val="36"/>
        </w:rPr>
        <w:t xml:space="preserve"> </w:t>
      </w:r>
      <w:r>
        <w:rPr>
          <w:spacing w:val="-10"/>
          <w:w w:val="90"/>
          <w:sz w:val="36"/>
          <w:szCs w:val="36"/>
        </w:rPr>
        <w:t>(</w:t>
      </w:r>
    </w:p>
    <w:p>
      <w:pPr>
        <w:pStyle w:val="8"/>
        <w:spacing w:line="490" w:lineRule="exact"/>
        <w:ind w:left="523"/>
        <w:rPr>
          <w:sz w:val="36"/>
          <w:szCs w:val="36"/>
        </w:rPr>
      </w:pPr>
      <w:r>
        <w:rPr>
          <w:sz w:val="36"/>
          <w:szCs w:val="36"/>
        </w:rPr>
        <mc:AlternateContent>
          <mc:Choice Requires="wpg">
            <w:drawing>
              <wp:anchor distT="0" distB="0" distL="0" distR="0" simplePos="0" relativeHeight="251666432" behindDoc="0" locked="0" layoutInCell="1" allowOverlap="1">
                <wp:simplePos x="0" y="0"/>
                <wp:positionH relativeFrom="page">
                  <wp:posOffset>7928610</wp:posOffset>
                </wp:positionH>
                <wp:positionV relativeFrom="paragraph">
                  <wp:posOffset>287655</wp:posOffset>
                </wp:positionV>
                <wp:extent cx="765175" cy="334645"/>
                <wp:effectExtent l="0" t="0" r="0" b="0"/>
                <wp:wrapNone/>
                <wp:docPr id="89" name="Group 89"/>
                <wp:cNvGraphicFramePr/>
                <a:graphic xmlns:a="http://schemas.openxmlformats.org/drawingml/2006/main">
                  <a:graphicData uri="http://schemas.microsoft.com/office/word/2010/wordprocessingGroup">
                    <wpg:wgp>
                      <wpg:cNvGrpSpPr/>
                      <wpg:grpSpPr>
                        <a:xfrm>
                          <a:off x="0" y="0"/>
                          <a:ext cx="765175" cy="334645"/>
                          <a:chOff x="0" y="0"/>
                          <a:chExt cx="765175" cy="334645"/>
                        </a:xfrm>
                      </wpg:grpSpPr>
                      <pic:pic xmlns:pic="http://schemas.openxmlformats.org/drawingml/2006/picture">
                        <pic:nvPicPr>
                          <pic:cNvPr id="90" name="Image 90"/>
                          <pic:cNvPicPr/>
                        </pic:nvPicPr>
                        <pic:blipFill>
                          <a:blip r:embed="rId58" cstate="print"/>
                          <a:stretch>
                            <a:fillRect/>
                          </a:stretch>
                        </pic:blipFill>
                        <pic:spPr>
                          <a:xfrm>
                            <a:off x="0" y="0"/>
                            <a:ext cx="764709" cy="225436"/>
                          </a:xfrm>
                          <a:prstGeom prst="rect">
                            <a:avLst/>
                          </a:prstGeom>
                        </pic:spPr>
                      </pic:pic>
                      <wps:wsp>
                        <wps:cNvPr id="91" name="Textbox 91"/>
                        <wps:cNvSpPr txBox="1"/>
                        <wps:spPr>
                          <a:xfrm>
                            <a:off x="0" y="0"/>
                            <a:ext cx="765175" cy="334645"/>
                          </a:xfrm>
                          <a:prstGeom prst="rect">
                            <a:avLst/>
                          </a:prstGeom>
                        </wps:spPr>
                        <wps:txbx>
                          <w:txbxContent>
                            <w:p>
                              <w:pPr>
                                <w:spacing w:before="9" w:line="517" w:lineRule="exact"/>
                                <w:ind w:left="-3" w:right="0" w:firstLine="0"/>
                                <w:jc w:val="left"/>
                                <w:rPr>
                                  <w:sz w:val="43"/>
                                </w:rPr>
                              </w:pPr>
                              <w:r>
                                <w:rPr>
                                  <w:spacing w:val="-2"/>
                                  <w:w w:val="90"/>
                                  <w:sz w:val="43"/>
                                </w:rPr>
                                <w:t>0.0193,</w:t>
                              </w:r>
                            </w:p>
                          </w:txbxContent>
                        </wps:txbx>
                        <wps:bodyPr wrap="square" lIns="0" tIns="0" rIns="0" bIns="0" rtlCol="0">
                          <a:noAutofit/>
                        </wps:bodyPr>
                      </wps:wsp>
                    </wpg:wgp>
                  </a:graphicData>
                </a:graphic>
              </wp:anchor>
            </w:drawing>
          </mc:Choice>
          <mc:Fallback>
            <w:pict>
              <v:group id="_x0000_s1026" o:spid="_x0000_s1026" o:spt="203" style="position:absolute;left:0pt;margin-left:624.3pt;margin-top:22.65pt;height:26.35pt;width:60.25pt;mso-position-horizontal-relative:page;z-index:251666432;mso-width-relative:page;mso-height-relative:page;" coordsize="765175,334645" o:gfxdata="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">
                <o:lock v:ext="edit" aspectratio="f"/>
                <v:shape id="Image 90" o:spid="_x0000_s1026" o:spt="75" type="#_x0000_t75" style="position:absolute;left:0;top:0;height:225436;width:764709;" filled="f" o:preferrelative="t" stroked="f" coordsize="21600,21600" o:gfxdata="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UgI5L4A&#10;AADbAAAADwAAAAAAAAABACAAAAAiAAAAZHJzL2Rvd25yZXYueG1sUEsBAhQAFAAAAAgAh07iQDMv&#10;BZ47AAAAOQAAABAAAAAAAAAAAQAgAAAADQEAAGRycy9zaGFwZXhtbC54bWxQSwUGAAAAAAYABgBb&#10;AQAAtwMAAAAA&#10;">
                  <v:fill on="f" focussize="0,0"/>
                  <v:stroke on="f"/>
                  <v:imagedata r:id="rId58" o:title=""/>
                  <o:lock v:ext="edit" aspectratio="f"/>
                </v:shape>
                <v:shape id="Textbox 91" o:spid="_x0000_s1026" o:spt="202" type="#_x0000_t202" style="position:absolute;left:0;top:0;height:334645;width:765175;" filled="f" stroked="f" coordsize="21600,21600" o:gfxdata="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IlVd5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before="9" w:line="517" w:lineRule="exact"/>
                          <w:ind w:left="-3" w:right="0" w:firstLine="0"/>
                          <w:jc w:val="left"/>
                          <w:rPr>
                            <w:sz w:val="43"/>
                          </w:rPr>
                        </w:pPr>
                        <w:r>
                          <w:rPr>
                            <w:spacing w:val="-2"/>
                            <w:w w:val="90"/>
                            <w:sz w:val="43"/>
                          </w:rPr>
                          <w:t>0.0193,</w:t>
                        </w:r>
                      </w:p>
                    </w:txbxContent>
                  </v:textbox>
                </v:shape>
              </v:group>
            </w:pict>
          </mc:Fallback>
        </mc:AlternateContent>
      </w:r>
      <w:r>
        <w:rPr>
          <w:w w:val="85"/>
          <w:sz w:val="36"/>
          <w:szCs w:val="36"/>
        </w:rPr>
        <w:t>0,0817,</w:t>
      </w:r>
      <w:r>
        <w:rPr>
          <w:spacing w:val="-8"/>
          <w:sz w:val="36"/>
          <w:szCs w:val="36"/>
        </w:rPr>
        <w:t xml:space="preserve"> </w:t>
      </w:r>
      <w:r>
        <w:rPr>
          <w:w w:val="85"/>
          <w:sz w:val="36"/>
          <w:szCs w:val="36"/>
        </w:rPr>
        <w:t>0.0149,</w:t>
      </w:r>
      <w:r>
        <w:rPr>
          <w:spacing w:val="21"/>
          <w:sz w:val="36"/>
          <w:szCs w:val="36"/>
        </w:rPr>
        <w:t xml:space="preserve"> </w:t>
      </w:r>
      <w:r>
        <w:rPr>
          <w:w w:val="85"/>
          <w:sz w:val="36"/>
          <w:szCs w:val="36"/>
        </w:rPr>
        <w:t>0.0278,</w:t>
      </w:r>
      <w:r>
        <w:rPr>
          <w:spacing w:val="13"/>
          <w:sz w:val="36"/>
          <w:szCs w:val="36"/>
        </w:rPr>
        <w:t xml:space="preserve"> </w:t>
      </w:r>
      <w:r>
        <w:rPr>
          <w:w w:val="85"/>
          <w:sz w:val="36"/>
          <w:szCs w:val="36"/>
        </w:rPr>
        <w:t>0.042S,</w:t>
      </w:r>
      <w:r>
        <w:rPr>
          <w:spacing w:val="21"/>
          <w:sz w:val="36"/>
          <w:szCs w:val="36"/>
        </w:rPr>
        <w:t xml:space="preserve"> </w:t>
      </w:r>
      <w:r>
        <w:rPr>
          <w:w w:val="85"/>
          <w:sz w:val="36"/>
          <w:szCs w:val="36"/>
        </w:rPr>
        <w:t>0.1270,</w:t>
      </w:r>
      <w:r>
        <w:rPr>
          <w:spacing w:val="13"/>
          <w:sz w:val="36"/>
          <w:szCs w:val="36"/>
        </w:rPr>
        <w:t xml:space="preserve"> </w:t>
      </w:r>
      <w:r>
        <w:rPr>
          <w:w w:val="85"/>
          <w:sz w:val="36"/>
          <w:szCs w:val="36"/>
        </w:rPr>
        <w:t>0.0223,</w:t>
      </w:r>
      <w:r>
        <w:rPr>
          <w:spacing w:val="42"/>
          <w:sz w:val="36"/>
          <w:szCs w:val="36"/>
        </w:rPr>
        <w:t xml:space="preserve"> </w:t>
      </w:r>
      <w:r>
        <w:rPr>
          <w:spacing w:val="-2"/>
          <w:w w:val="85"/>
          <w:sz w:val="36"/>
          <w:szCs w:val="36"/>
        </w:rPr>
        <w:t>0.O2O2,</w:t>
      </w:r>
    </w:p>
    <w:p>
      <w:pPr>
        <w:spacing w:before="0" w:line="458" w:lineRule="exact"/>
        <w:ind w:left="524" w:right="0" w:firstLine="0"/>
        <w:jc w:val="left"/>
        <w:rPr>
          <w:sz w:val="36"/>
          <w:szCs w:val="36"/>
        </w:rPr>
      </w:pPr>
      <w:r>
        <w:rPr>
          <w:w w:val="90"/>
          <w:sz w:val="36"/>
          <w:szCs w:val="36"/>
        </w:rPr>
        <w:t>0.0697,</w:t>
      </w:r>
      <w:r>
        <w:rPr>
          <w:spacing w:val="15"/>
          <w:sz w:val="36"/>
          <w:szCs w:val="36"/>
        </w:rPr>
        <w:t xml:space="preserve"> </w:t>
      </w:r>
      <w:r>
        <w:rPr>
          <w:w w:val="90"/>
          <w:sz w:val="36"/>
          <w:szCs w:val="36"/>
        </w:rPr>
        <w:t>0.0015,</w:t>
      </w:r>
      <w:r>
        <w:rPr>
          <w:spacing w:val="32"/>
          <w:sz w:val="36"/>
          <w:szCs w:val="36"/>
        </w:rPr>
        <w:t xml:space="preserve"> </w:t>
      </w:r>
      <w:r>
        <w:rPr>
          <w:w w:val="90"/>
          <w:sz w:val="36"/>
          <w:szCs w:val="36"/>
        </w:rPr>
        <w:t>0,0077,</w:t>
      </w:r>
      <w:r>
        <w:rPr>
          <w:spacing w:val="18"/>
          <w:sz w:val="36"/>
          <w:szCs w:val="36"/>
        </w:rPr>
        <w:t xml:space="preserve"> </w:t>
      </w:r>
      <w:r>
        <w:rPr>
          <w:w w:val="90"/>
          <w:sz w:val="36"/>
          <w:szCs w:val="36"/>
        </w:rPr>
        <w:t>0.603,</w:t>
      </w:r>
      <w:r>
        <w:rPr>
          <w:spacing w:val="18"/>
          <w:sz w:val="36"/>
          <w:szCs w:val="36"/>
        </w:rPr>
        <w:t xml:space="preserve"> </w:t>
      </w:r>
      <w:r>
        <w:rPr>
          <w:w w:val="90"/>
          <w:sz w:val="36"/>
          <w:szCs w:val="36"/>
        </w:rPr>
        <w:t>D,0241,</w:t>
      </w:r>
      <w:r>
        <w:rPr>
          <w:spacing w:val="35"/>
          <w:sz w:val="36"/>
          <w:szCs w:val="36"/>
        </w:rPr>
        <w:t xml:space="preserve"> </w:t>
      </w:r>
      <w:r>
        <w:rPr>
          <w:w w:val="90"/>
          <w:sz w:val="36"/>
          <w:szCs w:val="36"/>
        </w:rPr>
        <w:t>O.0675,</w:t>
      </w:r>
      <w:r>
        <w:rPr>
          <w:spacing w:val="28"/>
          <w:sz w:val="36"/>
          <w:szCs w:val="36"/>
        </w:rPr>
        <w:t xml:space="preserve"> </w:t>
      </w:r>
      <w:r>
        <w:rPr>
          <w:spacing w:val="-2"/>
          <w:w w:val="90"/>
          <w:sz w:val="36"/>
          <w:szCs w:val="36"/>
        </w:rPr>
        <w:t>D,O751,</w:t>
      </w:r>
    </w:p>
    <w:p>
      <w:pPr>
        <w:pStyle w:val="7"/>
        <w:spacing w:before="39" w:line="196" w:lineRule="auto"/>
        <w:ind w:left="519" w:right="7975" w:firstLine="4"/>
        <w:rPr>
          <w:sz w:val="36"/>
          <w:szCs w:val="36"/>
        </w:rPr>
      </w:pPr>
      <w:r>
        <w:rPr>
          <w:w w:val="85"/>
          <w:sz w:val="36"/>
          <w:szCs w:val="36"/>
        </w:rPr>
        <w:t>0.0010, 0.0599, 0.0633, 0.606, 0.0276, 0.</w:t>
      </w:r>
      <w:r>
        <w:rPr>
          <w:w w:val="85"/>
          <w:position w:val="2"/>
          <w:sz w:val="36"/>
          <w:szCs w:val="36"/>
        </w:rPr>
        <w:t>0</w:t>
      </w:r>
      <w:r>
        <w:rPr>
          <w:w w:val="85"/>
          <w:sz w:val="36"/>
          <w:szCs w:val="36"/>
        </w:rPr>
        <w:t>098,0.0236, 0.0015,</w:t>
      </w:r>
      <w:r>
        <w:rPr>
          <w:spacing w:val="80"/>
          <w:sz w:val="36"/>
          <w:szCs w:val="36"/>
        </w:rPr>
        <w:t xml:space="preserve"> </w:t>
      </w:r>
      <w:r>
        <w:rPr>
          <w:spacing w:val="-2"/>
          <w:sz w:val="36"/>
          <w:szCs w:val="36"/>
        </w:rPr>
        <w:t>o.oD7,</w:t>
      </w:r>
      <w:r>
        <w:rPr>
          <w:spacing w:val="-36"/>
          <w:sz w:val="36"/>
          <w:szCs w:val="36"/>
        </w:rPr>
        <w:t xml:space="preserve"> </w:t>
      </w:r>
      <w:r>
        <w:rPr>
          <w:spacing w:val="-2"/>
          <w:sz w:val="36"/>
          <w:szCs w:val="36"/>
        </w:rPr>
        <w:t>a.0007</w:t>
      </w:r>
    </w:p>
    <w:p>
      <w:pPr>
        <w:pStyle w:val="13"/>
        <w:spacing w:before="423"/>
        <w:rPr>
          <w:sz w:val="36"/>
          <w:szCs w:val="36"/>
        </w:rPr>
      </w:pPr>
    </w:p>
    <w:p>
      <w:pPr>
        <w:spacing w:before="0" w:line="237" w:lineRule="auto"/>
        <w:ind w:left="513" w:right="8392" w:hanging="355"/>
        <w:jc w:val="left"/>
        <w:rPr>
          <w:sz w:val="36"/>
          <w:szCs w:val="36"/>
        </w:rPr>
      </w:pPr>
      <w:r>
        <w:rPr>
          <w:position w:val="2"/>
          <w:sz w:val="36"/>
          <w:szCs w:val="36"/>
        </w:rPr>
        <w:t>void calculateLette</w:t>
      </w:r>
      <w:r>
        <w:rPr>
          <w:sz w:val="36"/>
          <w:szCs w:val="36"/>
        </w:rPr>
        <w:t>rF</w:t>
      </w:r>
      <w:r>
        <w:rPr>
          <w:position w:val="2"/>
          <w:sz w:val="36"/>
          <w:szCs w:val="36"/>
        </w:rPr>
        <w:t>requency(const</w:t>
      </w:r>
      <w:r>
        <w:rPr>
          <w:spacing w:val="-1"/>
          <w:position w:val="2"/>
          <w:sz w:val="36"/>
          <w:szCs w:val="36"/>
        </w:rPr>
        <w:t xml:space="preserve"> </w:t>
      </w:r>
      <w:r>
        <w:rPr>
          <w:position w:val="2"/>
          <w:sz w:val="36"/>
          <w:szCs w:val="36"/>
        </w:rPr>
        <w:t>char ”text, double</w:t>
      </w:r>
      <w:r>
        <w:rPr>
          <w:spacing w:val="40"/>
          <w:position w:val="2"/>
          <w:sz w:val="36"/>
          <w:szCs w:val="36"/>
        </w:rPr>
        <w:t xml:space="preserve"> </w:t>
      </w:r>
      <w:r>
        <w:rPr>
          <w:position w:val="2"/>
          <w:sz w:val="36"/>
          <w:szCs w:val="36"/>
        </w:rPr>
        <w:t xml:space="preserve">"freq) { </w:t>
      </w:r>
      <w:r>
        <w:rPr>
          <w:sz w:val="36"/>
          <w:szCs w:val="36"/>
        </w:rPr>
        <w:t>int totalLRtters</w:t>
      </w:r>
      <w:r>
        <w:rPr>
          <w:spacing w:val="40"/>
          <w:sz w:val="36"/>
          <w:szCs w:val="36"/>
        </w:rPr>
        <w:t xml:space="preserve"> </w:t>
      </w:r>
      <w:r>
        <w:rPr>
          <w:sz w:val="36"/>
          <w:szCs w:val="36"/>
        </w:rPr>
        <w:t>=</w:t>
      </w:r>
      <w:r>
        <w:rPr>
          <w:spacing w:val="-18"/>
          <w:sz w:val="36"/>
          <w:szCs w:val="36"/>
        </w:rPr>
        <w:t xml:space="preserve"> </w:t>
      </w:r>
      <w:r>
        <w:rPr>
          <w:sz w:val="36"/>
          <w:szCs w:val="36"/>
        </w:rPr>
        <w:t>D,i;</w:t>
      </w:r>
    </w:p>
    <w:p>
      <w:pPr>
        <w:pStyle w:val="13"/>
        <w:spacing w:before="23"/>
        <w:rPr>
          <w:sz w:val="36"/>
          <w:szCs w:val="36"/>
        </w:rPr>
      </w:pPr>
    </w:p>
    <w:p>
      <w:pPr>
        <w:pStyle w:val="8"/>
        <w:tabs>
          <w:tab w:val="left" w:pos="1184"/>
        </w:tabs>
        <w:spacing w:line="514" w:lineRule="exact"/>
        <w:ind w:left="0" w:right="14926"/>
        <w:jc w:val="right"/>
        <w:rPr>
          <w:sz w:val="36"/>
          <w:szCs w:val="36"/>
        </w:rPr>
      </w:pPr>
      <w:r>
        <w:rPr>
          <w:w w:val="95"/>
          <w:sz w:val="36"/>
          <w:szCs w:val="36"/>
        </w:rPr>
        <w:t>!or</w:t>
      </w:r>
      <w:r>
        <w:rPr>
          <w:spacing w:val="-21"/>
          <w:w w:val="95"/>
          <w:sz w:val="36"/>
          <w:szCs w:val="36"/>
        </w:rPr>
        <w:t xml:space="preserve"> </w:t>
      </w:r>
      <w:r>
        <w:rPr>
          <w:spacing w:val="-5"/>
          <w:sz w:val="36"/>
          <w:szCs w:val="36"/>
        </w:rPr>
        <w:t>li</w:t>
      </w:r>
      <w:r>
        <w:rPr>
          <w:sz w:val="36"/>
          <w:szCs w:val="36"/>
        </w:rPr>
        <w:tab/>
      </w:r>
      <w:r>
        <w:rPr>
          <w:w w:val="85"/>
          <w:sz w:val="36"/>
          <w:szCs w:val="36"/>
        </w:rPr>
        <w:t>0:</w:t>
      </w:r>
      <w:r>
        <w:rPr>
          <w:spacing w:val="28"/>
          <w:sz w:val="36"/>
          <w:szCs w:val="36"/>
        </w:rPr>
        <w:t xml:space="preserve"> </w:t>
      </w:r>
      <w:r>
        <w:rPr>
          <w:w w:val="85"/>
          <w:sz w:val="36"/>
          <w:szCs w:val="36"/>
        </w:rPr>
        <w:t>te^tli]:</w:t>
      </w:r>
      <w:r>
        <w:rPr>
          <w:spacing w:val="6"/>
          <w:sz w:val="36"/>
          <w:szCs w:val="36"/>
        </w:rPr>
        <w:t xml:space="preserve"> </w:t>
      </w:r>
      <w:r>
        <w:rPr>
          <w:w w:val="85"/>
          <w:sz w:val="36"/>
          <w:szCs w:val="36"/>
        </w:rPr>
        <w:t>i*+I</w:t>
      </w:r>
      <w:r>
        <w:rPr>
          <w:spacing w:val="-17"/>
          <w:w w:val="85"/>
          <w:sz w:val="36"/>
          <w:szCs w:val="36"/>
        </w:rPr>
        <w:t xml:space="preserve"> </w:t>
      </w:r>
      <w:r>
        <w:rPr>
          <w:spacing w:val="-10"/>
          <w:w w:val="85"/>
          <w:sz w:val="36"/>
          <w:szCs w:val="36"/>
        </w:rPr>
        <w:t>I</w:t>
      </w:r>
    </w:p>
    <w:p>
      <w:pPr>
        <w:pStyle w:val="13"/>
        <w:spacing w:line="426" w:lineRule="exact"/>
        <w:ind w:left="204" w:right="14960"/>
        <w:jc w:val="right"/>
        <w:rPr>
          <w:sz w:val="36"/>
          <w:szCs w:val="36"/>
        </w:rPr>
      </w:pPr>
      <w:r>
        <w:rPr>
          <w:w w:val="105"/>
          <w:sz w:val="36"/>
          <w:szCs w:val="36"/>
        </w:rPr>
        <w:t>if(isaipha(text|i]))</w:t>
      </w:r>
      <w:r>
        <w:rPr>
          <w:spacing w:val="-21"/>
          <w:w w:val="105"/>
          <w:sz w:val="36"/>
          <w:szCs w:val="36"/>
        </w:rPr>
        <w:t xml:space="preserve"> </w:t>
      </w:r>
      <w:r>
        <w:rPr>
          <w:spacing w:val="-10"/>
          <w:w w:val="105"/>
          <w:sz w:val="36"/>
          <w:szCs w:val="36"/>
        </w:rPr>
        <w:t>(</w:t>
      </w:r>
    </w:p>
    <w:p>
      <w:pPr>
        <w:spacing w:before="0" w:line="484" w:lineRule="exact"/>
        <w:ind w:left="1261" w:right="0" w:firstLine="0"/>
        <w:jc w:val="left"/>
        <w:rPr>
          <w:sz w:val="36"/>
          <w:szCs w:val="36"/>
        </w:rPr>
      </w:pPr>
      <w:r>
        <w:rPr>
          <w:w w:val="90"/>
          <w:sz w:val="36"/>
          <w:szCs w:val="36"/>
        </w:rPr>
        <w:t>freq[toIower(text|i])</w:t>
      </w:r>
      <w:r>
        <w:rPr>
          <w:spacing w:val="28"/>
          <w:sz w:val="36"/>
          <w:szCs w:val="36"/>
        </w:rPr>
        <w:t xml:space="preserve"> </w:t>
      </w:r>
      <w:r>
        <w:rPr>
          <w:w w:val="90"/>
          <w:sz w:val="36"/>
          <w:szCs w:val="36"/>
        </w:rPr>
        <w:t>-</w:t>
      </w:r>
      <w:r>
        <w:rPr>
          <w:spacing w:val="54"/>
          <w:sz w:val="36"/>
          <w:szCs w:val="36"/>
        </w:rPr>
        <w:t xml:space="preserve"> </w:t>
      </w:r>
      <w:r>
        <w:rPr>
          <w:spacing w:val="-2"/>
          <w:w w:val="90"/>
          <w:sz w:val="36"/>
          <w:szCs w:val="36"/>
        </w:rPr>
        <w:t>’a’j++;</w:t>
      </w:r>
    </w:p>
    <w:p>
      <w:pPr>
        <w:spacing w:before="0" w:line="499" w:lineRule="exact"/>
        <w:ind w:left="1242" w:right="0" w:firstLine="0"/>
        <w:jc w:val="left"/>
        <w:rPr>
          <w:sz w:val="36"/>
          <w:szCs w:val="36"/>
        </w:rPr>
      </w:pPr>
      <w:r>
        <w:rPr>
          <w:spacing w:val="-2"/>
          <w:sz w:val="36"/>
          <w:szCs w:val="36"/>
        </w:rPr>
        <w:t>totalLecers++;</w:t>
      </w:r>
    </w:p>
    <w:p>
      <w:pPr>
        <w:pStyle w:val="13"/>
        <w:rPr>
          <w:sz w:val="36"/>
          <w:szCs w:val="36"/>
        </w:rPr>
      </w:pPr>
    </w:p>
    <w:p>
      <w:pPr>
        <w:pStyle w:val="13"/>
        <w:spacing w:before="433"/>
        <w:rPr>
          <w:sz w:val="36"/>
          <w:szCs w:val="36"/>
        </w:rPr>
      </w:pPr>
    </w:p>
    <w:p>
      <w:pPr>
        <w:pStyle w:val="13"/>
        <w:tabs>
          <w:tab w:val="left" w:pos="4398"/>
        </w:tabs>
        <w:spacing w:before="1" w:line="463" w:lineRule="exact"/>
        <w:ind w:left="532"/>
        <w:rPr>
          <w:sz w:val="36"/>
          <w:szCs w:val="36"/>
        </w:rPr>
      </w:pPr>
      <w:r>
        <w:rPr>
          <w:w w:val="105"/>
          <w:sz w:val="36"/>
          <w:szCs w:val="36"/>
        </w:rPr>
        <w:t>for (i</w:t>
      </w:r>
      <w:r>
        <w:rPr>
          <w:spacing w:val="-17"/>
          <w:w w:val="105"/>
          <w:sz w:val="36"/>
          <w:szCs w:val="36"/>
        </w:rPr>
        <w:t xml:space="preserve"> </w:t>
      </w:r>
      <w:r>
        <w:rPr>
          <w:color w:val="232323"/>
          <w:w w:val="105"/>
          <w:sz w:val="36"/>
          <w:szCs w:val="36"/>
        </w:rPr>
        <w:t>=</w:t>
      </w:r>
      <w:r>
        <w:rPr>
          <w:color w:val="232323"/>
          <w:spacing w:val="-8"/>
          <w:w w:val="105"/>
          <w:sz w:val="36"/>
          <w:szCs w:val="36"/>
        </w:rPr>
        <w:t xml:space="preserve"> </w:t>
      </w:r>
      <w:r>
        <w:rPr>
          <w:w w:val="105"/>
          <w:sz w:val="36"/>
          <w:szCs w:val="36"/>
        </w:rPr>
        <w:t>0;</w:t>
      </w:r>
      <w:r>
        <w:rPr>
          <w:spacing w:val="-7"/>
          <w:w w:val="105"/>
          <w:sz w:val="36"/>
          <w:szCs w:val="36"/>
        </w:rPr>
        <w:t xml:space="preserve"> </w:t>
      </w:r>
      <w:r>
        <w:rPr>
          <w:w w:val="105"/>
          <w:sz w:val="36"/>
          <w:szCs w:val="36"/>
        </w:rPr>
        <w:t>i</w:t>
      </w:r>
      <w:r>
        <w:rPr>
          <w:spacing w:val="-3"/>
          <w:w w:val="105"/>
          <w:sz w:val="36"/>
          <w:szCs w:val="36"/>
        </w:rPr>
        <w:t xml:space="preserve"> </w:t>
      </w:r>
      <w:r>
        <w:rPr>
          <w:w w:val="105"/>
          <w:sz w:val="36"/>
          <w:szCs w:val="36"/>
        </w:rPr>
        <w:t>&lt;</w:t>
      </w:r>
      <w:r>
        <w:rPr>
          <w:spacing w:val="-13"/>
          <w:w w:val="105"/>
          <w:sz w:val="36"/>
          <w:szCs w:val="36"/>
        </w:rPr>
        <w:t xml:space="preserve"> </w:t>
      </w:r>
      <w:r>
        <w:rPr>
          <w:spacing w:val="-2"/>
          <w:w w:val="105"/>
          <w:sz w:val="36"/>
          <w:szCs w:val="36"/>
        </w:rPr>
        <w:t>ALPHABET</w:t>
      </w:r>
      <w:r>
        <w:rPr>
          <w:sz w:val="36"/>
          <w:szCs w:val="36"/>
        </w:rPr>
        <w:tab/>
      </w:r>
      <w:r>
        <w:rPr>
          <w:w w:val="105"/>
          <w:sz w:val="36"/>
          <w:szCs w:val="36"/>
        </w:rPr>
        <w:t>SEE;</w:t>
      </w:r>
      <w:r>
        <w:rPr>
          <w:spacing w:val="36"/>
          <w:w w:val="105"/>
          <w:sz w:val="36"/>
          <w:szCs w:val="36"/>
        </w:rPr>
        <w:t xml:space="preserve"> </w:t>
      </w:r>
      <w:r>
        <w:rPr>
          <w:w w:val="105"/>
          <w:sz w:val="36"/>
          <w:szCs w:val="36"/>
        </w:rPr>
        <w:t>i++)</w:t>
      </w:r>
      <w:r>
        <w:rPr>
          <w:spacing w:val="22"/>
          <w:w w:val="105"/>
          <w:sz w:val="36"/>
          <w:szCs w:val="36"/>
        </w:rPr>
        <w:t xml:space="preserve"> </w:t>
      </w:r>
      <w:r>
        <w:rPr>
          <w:spacing w:val="-10"/>
          <w:w w:val="105"/>
          <w:sz w:val="36"/>
          <w:szCs w:val="36"/>
        </w:rPr>
        <w:t>(</w:t>
      </w:r>
    </w:p>
    <w:p>
      <w:pPr>
        <w:spacing w:before="0" w:line="488" w:lineRule="exact"/>
        <w:ind w:left="880" w:right="0" w:firstLine="0"/>
        <w:jc w:val="left"/>
        <w:rPr>
          <w:sz w:val="36"/>
          <w:szCs w:val="36"/>
        </w:rPr>
      </w:pPr>
      <w:r>
        <w:rPr>
          <w:sz w:val="36"/>
          <w:szCs w:val="36"/>
        </w:rPr>
        <w:t>feq[i]</w:t>
      </w:r>
      <w:r>
        <w:rPr>
          <w:spacing w:val="45"/>
          <w:sz w:val="36"/>
          <w:szCs w:val="36"/>
        </w:rPr>
        <w:t xml:space="preserve"> </w:t>
      </w:r>
      <w:r>
        <w:rPr>
          <w:sz w:val="36"/>
          <w:szCs w:val="36"/>
        </w:rPr>
        <w:t>/=</w:t>
      </w:r>
      <w:r>
        <w:rPr>
          <w:spacing w:val="64"/>
          <w:sz w:val="36"/>
          <w:szCs w:val="36"/>
        </w:rPr>
        <w:t xml:space="preserve"> </w:t>
      </w:r>
      <w:r>
        <w:rPr>
          <w:spacing w:val="-2"/>
          <w:sz w:val="36"/>
          <w:szCs w:val="36"/>
        </w:rPr>
        <w:t>totalLetters;</w:t>
      </w:r>
    </w:p>
    <w:p>
      <w:pPr>
        <w:pStyle w:val="13"/>
        <w:rPr>
          <w:sz w:val="36"/>
          <w:szCs w:val="36"/>
        </w:rPr>
      </w:pPr>
    </w:p>
    <w:p>
      <w:pPr>
        <w:pStyle w:val="13"/>
        <w:spacing w:before="459"/>
        <w:rPr>
          <w:sz w:val="36"/>
          <w:szCs w:val="36"/>
        </w:rPr>
      </w:pPr>
    </w:p>
    <w:p>
      <w:pPr>
        <w:spacing w:before="0"/>
        <w:ind w:left="159" w:right="0" w:firstLine="0"/>
        <w:jc w:val="left"/>
        <w:rPr>
          <w:sz w:val="36"/>
          <w:szCs w:val="36"/>
        </w:rPr>
      </w:pPr>
      <w:r>
        <w:rPr>
          <w:spacing w:val="-6"/>
          <w:sz w:val="36"/>
          <w:szCs w:val="36"/>
        </w:rPr>
        <w:t>double</w:t>
      </w:r>
      <w:r>
        <w:rPr>
          <w:spacing w:val="-18"/>
          <w:sz w:val="36"/>
          <w:szCs w:val="36"/>
        </w:rPr>
        <w:t xml:space="preserve"> </w:t>
      </w:r>
      <w:r>
        <w:rPr>
          <w:spacing w:val="-6"/>
          <w:sz w:val="36"/>
          <w:szCs w:val="36"/>
        </w:rPr>
        <w:t>caIculateScore(const</w:t>
      </w:r>
      <w:r>
        <w:rPr>
          <w:spacing w:val="-17"/>
          <w:sz w:val="36"/>
          <w:szCs w:val="36"/>
        </w:rPr>
        <w:t xml:space="preserve"> </w:t>
      </w:r>
      <w:r>
        <w:rPr>
          <w:spacing w:val="-6"/>
          <w:sz w:val="36"/>
          <w:szCs w:val="36"/>
        </w:rPr>
        <w:t>double</w:t>
      </w:r>
      <w:r>
        <w:rPr>
          <w:spacing w:val="5"/>
          <w:sz w:val="36"/>
          <w:szCs w:val="36"/>
        </w:rPr>
        <w:t xml:space="preserve"> </w:t>
      </w:r>
      <w:r>
        <w:rPr>
          <w:spacing w:val="-6"/>
          <w:sz w:val="36"/>
          <w:szCs w:val="36"/>
        </w:rPr>
        <w:t>’freq)</w:t>
      </w:r>
      <w:r>
        <w:rPr>
          <w:spacing w:val="-31"/>
          <w:sz w:val="36"/>
          <w:szCs w:val="36"/>
        </w:rPr>
        <w:t xml:space="preserve"> </w:t>
      </w:r>
      <w:r>
        <w:rPr>
          <w:color w:val="212121"/>
          <w:spacing w:val="-10"/>
          <w:sz w:val="36"/>
          <w:szCs w:val="36"/>
        </w:rPr>
        <w:t>(</w:t>
      </w:r>
    </w:p>
    <w:p>
      <w:pPr>
        <w:pStyle w:val="13"/>
        <w:rPr>
          <w:sz w:val="36"/>
          <w:szCs w:val="36"/>
        </w:rPr>
      </w:pPr>
    </w:p>
    <w:p>
      <w:pPr>
        <w:pStyle w:val="13"/>
        <w:rPr>
          <w:sz w:val="36"/>
          <w:szCs w:val="36"/>
        </w:rPr>
      </w:pPr>
    </w:p>
    <w:p>
      <w:pPr>
        <w:pStyle w:val="13"/>
        <w:rPr>
          <w:sz w:val="36"/>
          <w:szCs w:val="36"/>
        </w:rPr>
      </w:pPr>
    </w:p>
    <w:p>
      <w:pPr>
        <w:pStyle w:val="13"/>
        <w:rPr>
          <w:sz w:val="36"/>
          <w:szCs w:val="36"/>
        </w:rPr>
      </w:pPr>
    </w:p>
    <w:p>
      <w:pPr>
        <w:pStyle w:val="13"/>
        <w:spacing w:before="97"/>
        <w:rPr>
          <w:sz w:val="36"/>
          <w:szCs w:val="36"/>
        </w:rPr>
      </w:pPr>
    </w:p>
    <w:p>
      <w:pPr>
        <w:pStyle w:val="3"/>
        <w:tabs>
          <w:tab w:val="left" w:pos="13077"/>
        </w:tabs>
        <w:rPr>
          <w:sz w:val="36"/>
          <w:szCs w:val="36"/>
        </w:rPr>
      </w:pPr>
      <w:r>
        <w:rPr>
          <w:position w:val="-12"/>
          <w:sz w:val="36"/>
          <w:szCs w:val="36"/>
        </w:rPr>
        <w:drawing>
          <wp:inline distT="0" distB="0" distL="0" distR="0">
            <wp:extent cx="458470" cy="358140"/>
            <wp:effectExtent l="0" t="0" r="0" b="0"/>
            <wp:docPr id="92" name="Image 92"/>
            <wp:cNvGraphicFramePr/>
            <a:graphic xmlns:a="http://schemas.openxmlformats.org/drawingml/2006/main">
              <a:graphicData uri="http://schemas.openxmlformats.org/drawingml/2006/picture">
                <pic:pic xmlns:pic="http://schemas.openxmlformats.org/drawingml/2006/picture">
                  <pic:nvPicPr>
                    <pic:cNvPr id="92" name="Image 92"/>
                    <pic:cNvPicPr/>
                  </pic:nvPicPr>
                  <pic:blipFill>
                    <a:blip r:embed="rId18" cstate="print"/>
                    <a:stretch>
                      <a:fillRect/>
                    </a:stretch>
                  </pic:blipFill>
                  <pic:spPr>
                    <a:xfrm>
                      <a:off x="0" y="0"/>
                      <a:ext cx="458825" cy="358282"/>
                    </a:xfrm>
                    <a:prstGeom prst="rect">
                      <a:avLst/>
                    </a:prstGeom>
                  </pic:spPr>
                </pic:pic>
              </a:graphicData>
            </a:graphic>
          </wp:inline>
        </w:drawing>
      </w:r>
      <w:r>
        <w:rPr>
          <w:rFonts w:ascii="Times New Roman"/>
          <w:sz w:val="36"/>
          <w:szCs w:val="36"/>
        </w:rPr>
        <w:tab/>
      </w:r>
      <w:r>
        <w:rPr>
          <w:color w:val="181818"/>
          <w:spacing w:val="-2"/>
          <w:sz w:val="36"/>
          <w:szCs w:val="36"/>
        </w:rPr>
        <w:t>Scanned</w:t>
      </w:r>
      <w:r>
        <w:rPr>
          <w:color w:val="181818"/>
          <w:spacing w:val="-19"/>
          <w:sz w:val="36"/>
          <w:szCs w:val="36"/>
        </w:rPr>
        <w:t xml:space="preserve"> </w:t>
      </w:r>
      <w:r>
        <w:rPr>
          <w:color w:val="1A1A1A"/>
          <w:spacing w:val="-2"/>
          <w:sz w:val="36"/>
          <w:szCs w:val="36"/>
        </w:rPr>
        <w:t>with</w:t>
      </w:r>
      <w:r>
        <w:rPr>
          <w:color w:val="1A1A1A"/>
          <w:spacing w:val="-27"/>
          <w:sz w:val="36"/>
          <w:szCs w:val="36"/>
        </w:rPr>
        <w:t xml:space="preserve"> </w:t>
      </w:r>
      <w:r>
        <w:rPr>
          <w:color w:val="161616"/>
          <w:spacing w:val="-2"/>
          <w:sz w:val="36"/>
          <w:szCs w:val="36"/>
        </w:rPr>
        <w:t>OKEN</w:t>
      </w:r>
      <w:r>
        <w:rPr>
          <w:color w:val="161616"/>
          <w:spacing w:val="-25"/>
          <w:sz w:val="36"/>
          <w:szCs w:val="36"/>
        </w:rPr>
        <w:t xml:space="preserve"> </w:t>
      </w:r>
      <w:r>
        <w:rPr>
          <w:color w:val="161616"/>
          <w:spacing w:val="-2"/>
          <w:sz w:val="36"/>
          <w:szCs w:val="36"/>
        </w:rPr>
        <w:t>Scanner</w:t>
      </w:r>
    </w:p>
    <w:p>
      <w:pPr>
        <w:spacing w:after="0"/>
        <w:rPr>
          <w:sz w:val="36"/>
          <w:szCs w:val="36"/>
        </w:rPr>
        <w:sectPr>
          <w:pgSz w:w="22390" w:h="31660"/>
          <w:pgMar w:top="2300" w:right="520" w:bottom="440" w:left="2940" w:header="0" w:footer="244" w:gutter="0"/>
          <w:cols w:space="720" w:num="1"/>
        </w:sectPr>
      </w:pPr>
    </w:p>
    <w:p>
      <w:pPr>
        <w:tabs>
          <w:tab w:val="left" w:pos="2966"/>
        </w:tabs>
        <w:spacing w:before="0" w:line="447" w:lineRule="exact"/>
        <w:ind w:left="522" w:right="0" w:firstLine="0"/>
        <w:jc w:val="left"/>
        <w:rPr>
          <w:sz w:val="36"/>
          <w:szCs w:val="36"/>
        </w:rPr>
      </w:pPr>
      <w:r>
        <w:rPr>
          <w:color w:val="111111"/>
          <w:sz w:val="36"/>
          <w:szCs w:val="36"/>
        </w:rPr>
        <w:t>double</w:t>
      </w:r>
      <w:r>
        <w:rPr>
          <w:color w:val="111111"/>
          <w:spacing w:val="64"/>
          <w:sz w:val="36"/>
          <w:szCs w:val="36"/>
        </w:rPr>
        <w:t xml:space="preserve"> </w:t>
      </w:r>
      <w:r>
        <w:rPr>
          <w:color w:val="383838"/>
          <w:sz w:val="36"/>
          <w:szCs w:val="36"/>
        </w:rPr>
        <w:t>sco</w:t>
      </w:r>
      <w:r>
        <w:rPr>
          <w:color w:val="383838"/>
          <w:spacing w:val="-45"/>
          <w:sz w:val="36"/>
          <w:szCs w:val="36"/>
        </w:rPr>
        <w:t xml:space="preserve"> </w:t>
      </w:r>
      <w:r>
        <w:rPr>
          <w:color w:val="161616"/>
          <w:spacing w:val="-5"/>
          <w:sz w:val="36"/>
          <w:szCs w:val="36"/>
        </w:rPr>
        <w:t>re</w:t>
      </w:r>
      <w:r>
        <w:rPr>
          <w:color w:val="161616"/>
          <w:sz w:val="36"/>
          <w:szCs w:val="36"/>
        </w:rPr>
        <w:tab/>
      </w:r>
      <w:r>
        <w:rPr>
          <w:color w:val="4D4D4D"/>
          <w:spacing w:val="-4"/>
          <w:sz w:val="36"/>
          <w:szCs w:val="36"/>
        </w:rPr>
        <w:t>0.0,</w:t>
      </w:r>
    </w:p>
    <w:p>
      <w:pPr>
        <w:spacing w:before="52"/>
        <w:ind w:left="536" w:right="0" w:firstLine="0"/>
        <w:jc w:val="left"/>
        <w:rPr>
          <w:sz w:val="36"/>
          <w:szCs w:val="36"/>
        </w:rPr>
      </w:pPr>
      <w:r>
        <w:rPr>
          <w:color w:val="0E0E0E"/>
          <w:w w:val="105"/>
          <w:sz w:val="36"/>
          <w:szCs w:val="36"/>
        </w:rPr>
        <w:t>int</w:t>
      </w:r>
      <w:r>
        <w:rPr>
          <w:color w:val="0E0E0E"/>
          <w:spacing w:val="48"/>
          <w:w w:val="105"/>
          <w:sz w:val="36"/>
          <w:szCs w:val="36"/>
        </w:rPr>
        <w:t xml:space="preserve"> </w:t>
      </w:r>
      <w:r>
        <w:rPr>
          <w:color w:val="424242"/>
          <w:spacing w:val="-5"/>
          <w:w w:val="105"/>
          <w:sz w:val="36"/>
          <w:szCs w:val="36"/>
        </w:rPr>
        <w:t>i;</w:t>
      </w:r>
    </w:p>
    <w:p>
      <w:pPr>
        <w:pStyle w:val="13"/>
        <w:spacing w:before="92"/>
        <w:rPr>
          <w:sz w:val="36"/>
          <w:szCs w:val="36"/>
        </w:rPr>
      </w:pPr>
    </w:p>
    <w:p>
      <w:pPr>
        <w:tabs>
          <w:tab w:val="left" w:pos="1755"/>
          <w:tab w:val="left" w:pos="3684"/>
          <w:tab w:val="left" w:pos="4492"/>
        </w:tabs>
        <w:spacing w:before="0" w:line="247" w:lineRule="auto"/>
        <w:ind w:left="891" w:right="11996" w:hanging="360"/>
        <w:jc w:val="left"/>
        <w:rPr>
          <w:sz w:val="36"/>
          <w:szCs w:val="36"/>
        </w:rPr>
      </w:pPr>
      <w:r>
        <w:rPr>
          <w:sz w:val="36"/>
          <w:szCs w:val="36"/>
        </w:rPr>
        <w:t xml:space="preserve">for </w:t>
      </w:r>
      <w:r>
        <w:rPr>
          <w:color w:val="525252"/>
          <w:sz w:val="36"/>
          <w:szCs w:val="36"/>
        </w:rPr>
        <w:t xml:space="preserve">( </w:t>
      </w:r>
      <w:r>
        <w:rPr>
          <w:color w:val="565656"/>
          <w:sz w:val="36"/>
          <w:szCs w:val="36"/>
        </w:rPr>
        <w:t>i</w:t>
      </w:r>
      <w:r>
        <w:rPr>
          <w:color w:val="565656"/>
          <w:sz w:val="36"/>
          <w:szCs w:val="36"/>
        </w:rPr>
        <w:tab/>
      </w:r>
      <w:r>
        <w:rPr>
          <w:color w:val="606060"/>
          <w:sz w:val="36"/>
          <w:szCs w:val="36"/>
        </w:rPr>
        <w:t xml:space="preserve">0; i </w:t>
      </w:r>
      <w:r>
        <w:rPr>
          <w:color w:val="797979"/>
          <w:sz w:val="36"/>
          <w:szCs w:val="36"/>
        </w:rPr>
        <w:t xml:space="preserve">c </w:t>
      </w:r>
      <w:r>
        <w:rPr>
          <w:color w:val="0F0F0F"/>
          <w:sz w:val="36"/>
          <w:szCs w:val="36"/>
        </w:rPr>
        <w:t>ALPHABET</w:t>
      </w:r>
      <w:r>
        <w:rPr>
          <w:color w:val="0F0F0F"/>
          <w:sz w:val="36"/>
          <w:szCs w:val="36"/>
        </w:rPr>
        <w:tab/>
      </w:r>
      <w:r>
        <w:rPr>
          <w:sz w:val="36"/>
          <w:szCs w:val="36"/>
        </w:rPr>
        <w:t xml:space="preserve">\iIZfi; i•+) </w:t>
      </w:r>
      <w:r>
        <w:rPr>
          <w:color w:val="242424"/>
          <w:sz w:val="36"/>
          <w:szCs w:val="36"/>
        </w:rPr>
        <w:t xml:space="preserve">( </w:t>
      </w:r>
      <w:r>
        <w:rPr>
          <w:color w:val="0F0F0F"/>
          <w:sz w:val="36"/>
          <w:szCs w:val="36"/>
        </w:rPr>
        <w:t xml:space="preserve">score </w:t>
      </w:r>
      <w:r>
        <w:rPr>
          <w:sz w:val="36"/>
          <w:szCs w:val="36"/>
        </w:rPr>
        <w:t xml:space="preserve">•= </w:t>
      </w:r>
      <w:r>
        <w:rPr>
          <w:color w:val="0E0E0E"/>
          <w:sz w:val="36"/>
          <w:szCs w:val="36"/>
        </w:rPr>
        <w:t>freq[i|</w:t>
      </w:r>
      <w:r>
        <w:rPr>
          <w:color w:val="0E0E0E"/>
          <w:sz w:val="36"/>
          <w:szCs w:val="36"/>
        </w:rPr>
        <w:tab/>
      </w:r>
      <w:r>
        <w:rPr>
          <w:spacing w:val="-2"/>
          <w:sz w:val="36"/>
          <w:szCs w:val="36"/>
        </w:rPr>
        <w:t>engIishLetterFreq[i];</w:t>
      </w:r>
    </w:p>
    <w:p>
      <w:pPr>
        <w:pStyle w:val="13"/>
        <w:rPr>
          <w:sz w:val="36"/>
          <w:szCs w:val="36"/>
        </w:rPr>
      </w:pPr>
    </w:p>
    <w:p>
      <w:pPr>
        <w:pStyle w:val="13"/>
        <w:spacing w:before="17"/>
        <w:rPr>
          <w:sz w:val="36"/>
          <w:szCs w:val="36"/>
        </w:rPr>
      </w:pPr>
    </w:p>
    <w:p>
      <w:pPr>
        <w:pStyle w:val="13"/>
        <w:ind w:left="530"/>
        <w:rPr>
          <w:sz w:val="36"/>
          <w:szCs w:val="36"/>
        </w:rPr>
      </w:pPr>
      <w:r>
        <w:rPr>
          <w:w w:val="105"/>
          <w:sz w:val="36"/>
          <w:szCs w:val="36"/>
        </w:rPr>
        <w:t>ret</w:t>
      </w:r>
      <w:r>
        <w:rPr>
          <w:spacing w:val="-50"/>
          <w:w w:val="105"/>
          <w:sz w:val="36"/>
          <w:szCs w:val="36"/>
        </w:rPr>
        <w:t xml:space="preserve"> </w:t>
      </w:r>
      <w:r>
        <w:rPr>
          <w:color w:val="2B2B2B"/>
          <w:w w:val="105"/>
          <w:sz w:val="36"/>
          <w:szCs w:val="36"/>
        </w:rPr>
        <w:t>u</w:t>
      </w:r>
      <w:r>
        <w:rPr>
          <w:color w:val="2B2B2B"/>
          <w:spacing w:val="5"/>
          <w:w w:val="105"/>
          <w:sz w:val="36"/>
          <w:szCs w:val="36"/>
        </w:rPr>
        <w:t xml:space="preserve"> </w:t>
      </w:r>
      <w:r>
        <w:rPr>
          <w:color w:val="282828"/>
          <w:w w:val="105"/>
          <w:sz w:val="36"/>
          <w:szCs w:val="36"/>
        </w:rPr>
        <w:t>n</w:t>
      </w:r>
      <w:r>
        <w:rPr>
          <w:color w:val="282828"/>
          <w:spacing w:val="-22"/>
          <w:w w:val="105"/>
          <w:sz w:val="36"/>
          <w:szCs w:val="36"/>
        </w:rPr>
        <w:t xml:space="preserve"> </w:t>
      </w:r>
      <w:r>
        <w:rPr>
          <w:spacing w:val="-2"/>
          <w:w w:val="105"/>
          <w:sz w:val="36"/>
          <w:szCs w:val="36"/>
        </w:rPr>
        <w:t>score</w:t>
      </w:r>
      <w:r>
        <w:rPr>
          <w:color w:val="6B6B6B"/>
          <w:spacing w:val="-2"/>
          <w:w w:val="105"/>
          <w:sz w:val="36"/>
          <w:szCs w:val="36"/>
        </w:rPr>
        <w:t>,</w:t>
      </w:r>
    </w:p>
    <w:p>
      <w:pPr>
        <w:pStyle w:val="13"/>
        <w:rPr>
          <w:sz w:val="36"/>
          <w:szCs w:val="36"/>
        </w:rPr>
      </w:pPr>
    </w:p>
    <w:p>
      <w:pPr>
        <w:pStyle w:val="13"/>
        <w:spacing w:before="19"/>
        <w:rPr>
          <w:sz w:val="36"/>
          <w:szCs w:val="36"/>
        </w:rPr>
      </w:pPr>
    </w:p>
    <w:p>
      <w:pPr>
        <w:pStyle w:val="10"/>
        <w:spacing w:line="521" w:lineRule="exact"/>
        <w:ind w:left="171"/>
        <w:rPr>
          <w:sz w:val="36"/>
          <w:szCs w:val="36"/>
        </w:rPr>
      </w:pPr>
      <w:r>
        <w:rPr>
          <w:w w:val="90"/>
          <w:sz w:val="36"/>
          <w:szCs w:val="36"/>
        </w:rPr>
        <w:t>void</w:t>
      </w:r>
      <w:r>
        <w:rPr>
          <w:spacing w:val="-14"/>
          <w:w w:val="90"/>
          <w:sz w:val="36"/>
          <w:szCs w:val="36"/>
        </w:rPr>
        <w:t xml:space="preserve"> </w:t>
      </w:r>
      <w:r>
        <w:rPr>
          <w:w w:val="90"/>
          <w:sz w:val="36"/>
          <w:szCs w:val="36"/>
        </w:rPr>
        <w:t>decryptSubs0tu0on(const</w:t>
      </w:r>
      <w:r>
        <w:rPr>
          <w:spacing w:val="-4"/>
          <w:sz w:val="36"/>
          <w:szCs w:val="36"/>
        </w:rPr>
        <w:t xml:space="preserve"> </w:t>
      </w:r>
      <w:r>
        <w:rPr>
          <w:color w:val="232323"/>
          <w:w w:val="90"/>
          <w:sz w:val="36"/>
          <w:szCs w:val="36"/>
        </w:rPr>
        <w:t>char</w:t>
      </w:r>
      <w:r>
        <w:rPr>
          <w:color w:val="232323"/>
          <w:spacing w:val="-4"/>
          <w:sz w:val="36"/>
          <w:szCs w:val="36"/>
        </w:rPr>
        <w:t xml:space="preserve"> </w:t>
      </w:r>
      <w:r>
        <w:rPr>
          <w:w w:val="90"/>
          <w:sz w:val="36"/>
          <w:szCs w:val="36"/>
        </w:rPr>
        <w:t>•ciphertext,</w:t>
      </w:r>
      <w:r>
        <w:rPr>
          <w:spacing w:val="29"/>
          <w:sz w:val="36"/>
          <w:szCs w:val="36"/>
        </w:rPr>
        <w:t xml:space="preserve"> </w:t>
      </w:r>
      <w:r>
        <w:rPr>
          <w:color w:val="1C1C1C"/>
          <w:w w:val="90"/>
          <w:sz w:val="36"/>
          <w:szCs w:val="36"/>
        </w:rPr>
        <w:t>char</w:t>
      </w:r>
      <w:r>
        <w:rPr>
          <w:color w:val="1C1C1C"/>
          <w:spacing w:val="2"/>
          <w:sz w:val="36"/>
          <w:szCs w:val="36"/>
        </w:rPr>
        <w:t xml:space="preserve"> </w:t>
      </w:r>
      <w:r>
        <w:rPr>
          <w:w w:val="90"/>
          <w:sz w:val="36"/>
          <w:szCs w:val="36"/>
        </w:rPr>
        <w:t>*plaintext,</w:t>
      </w:r>
      <w:r>
        <w:rPr>
          <w:spacing w:val="9"/>
          <w:sz w:val="36"/>
          <w:szCs w:val="36"/>
        </w:rPr>
        <w:t xml:space="preserve"> </w:t>
      </w:r>
      <w:r>
        <w:rPr>
          <w:w w:val="90"/>
          <w:sz w:val="36"/>
          <w:szCs w:val="36"/>
        </w:rPr>
        <w:t>int</w:t>
      </w:r>
      <w:r>
        <w:rPr>
          <w:spacing w:val="8"/>
          <w:sz w:val="36"/>
          <w:szCs w:val="36"/>
        </w:rPr>
        <w:t xml:space="preserve"> </w:t>
      </w:r>
      <w:r>
        <w:rPr>
          <w:w w:val="90"/>
          <w:sz w:val="36"/>
          <w:szCs w:val="36"/>
        </w:rPr>
        <w:t>sh1ù)</w:t>
      </w:r>
      <w:r>
        <w:rPr>
          <w:spacing w:val="-6"/>
          <w:sz w:val="36"/>
          <w:szCs w:val="36"/>
        </w:rPr>
        <w:t xml:space="preserve"> </w:t>
      </w:r>
      <w:r>
        <w:rPr>
          <w:color w:val="525252"/>
          <w:spacing w:val="-10"/>
          <w:w w:val="90"/>
          <w:sz w:val="36"/>
          <w:szCs w:val="36"/>
        </w:rPr>
        <w:t>(</w:t>
      </w:r>
    </w:p>
    <w:p>
      <w:pPr>
        <w:pStyle w:val="13"/>
        <w:spacing w:line="460" w:lineRule="exact"/>
        <w:ind w:left="2156"/>
        <w:rPr>
          <w:sz w:val="36"/>
          <w:szCs w:val="36"/>
        </w:rPr>
      </w:pPr>
      <w:r>
        <w:rPr>
          <w:color w:val="0F0F0F"/>
          <w:sz w:val="36"/>
          <w:szCs w:val="36"/>
        </w:rPr>
        <w:t>int</w:t>
      </w:r>
      <w:r>
        <w:rPr>
          <w:color w:val="0F0F0F"/>
          <w:spacing w:val="15"/>
          <w:sz w:val="36"/>
          <w:szCs w:val="36"/>
        </w:rPr>
        <w:t xml:space="preserve"> </w:t>
      </w:r>
      <w:r>
        <w:rPr>
          <w:color w:val="565656"/>
          <w:spacing w:val="-5"/>
          <w:sz w:val="36"/>
          <w:szCs w:val="36"/>
        </w:rPr>
        <w:t>i.</w:t>
      </w:r>
    </w:p>
    <w:p>
      <w:pPr>
        <w:tabs>
          <w:tab w:val="left" w:pos="1134"/>
        </w:tabs>
        <w:spacing w:before="27"/>
        <w:ind w:left="0" w:right="13897" w:firstLine="0"/>
        <w:jc w:val="right"/>
        <w:rPr>
          <w:sz w:val="36"/>
          <w:szCs w:val="36"/>
        </w:rPr>
      </w:pPr>
      <w:r>
        <w:rPr>
          <w:sz w:val="36"/>
          <w:szCs w:val="36"/>
        </w:rPr>
        <w:t>far</w:t>
      </w:r>
      <w:r>
        <w:rPr>
          <w:spacing w:val="45"/>
          <w:sz w:val="36"/>
          <w:szCs w:val="36"/>
        </w:rPr>
        <w:t xml:space="preserve"> </w:t>
      </w:r>
      <w:r>
        <w:rPr>
          <w:color w:val="5B5B5B"/>
          <w:spacing w:val="-5"/>
          <w:sz w:val="36"/>
          <w:szCs w:val="36"/>
        </w:rPr>
        <w:t>(i</w:t>
      </w:r>
      <w:r>
        <w:rPr>
          <w:color w:val="5B5B5B"/>
          <w:sz w:val="36"/>
          <w:szCs w:val="36"/>
        </w:rPr>
        <w:tab/>
      </w:r>
      <w:r>
        <w:rPr>
          <w:color w:val="5B5B5B"/>
          <w:sz w:val="36"/>
          <w:szCs w:val="36"/>
        </w:rPr>
        <w:t>0,</w:t>
      </w:r>
      <w:r>
        <w:rPr>
          <w:color w:val="5B5B5B"/>
          <w:spacing w:val="50"/>
          <w:sz w:val="36"/>
          <w:szCs w:val="36"/>
        </w:rPr>
        <w:t xml:space="preserve"> </w:t>
      </w:r>
      <w:r>
        <w:rPr>
          <w:sz w:val="36"/>
          <w:szCs w:val="36"/>
        </w:rPr>
        <w:t>ciphertextt</w:t>
      </w:r>
      <w:r>
        <w:rPr>
          <w:spacing w:val="-7"/>
          <w:sz w:val="36"/>
          <w:szCs w:val="36"/>
        </w:rPr>
        <w:t xml:space="preserve"> </w:t>
      </w:r>
      <w:r>
        <w:rPr>
          <w:color w:val="161616"/>
          <w:sz w:val="36"/>
          <w:szCs w:val="36"/>
        </w:rPr>
        <w:t>i)</w:t>
      </w:r>
      <w:r>
        <w:rPr>
          <w:color w:val="575757"/>
          <w:sz w:val="36"/>
          <w:szCs w:val="36"/>
        </w:rPr>
        <w:t>;</w:t>
      </w:r>
      <w:r>
        <w:rPr>
          <w:color w:val="575757"/>
          <w:spacing w:val="-7"/>
          <w:sz w:val="36"/>
          <w:szCs w:val="36"/>
        </w:rPr>
        <w:t xml:space="preserve"> </w:t>
      </w:r>
      <w:r>
        <w:rPr>
          <w:color w:val="3F3F3F"/>
          <w:sz w:val="36"/>
          <w:szCs w:val="36"/>
        </w:rPr>
        <w:t>i++)</w:t>
      </w:r>
      <w:r>
        <w:rPr>
          <w:color w:val="3F3F3F"/>
          <w:spacing w:val="38"/>
          <w:sz w:val="36"/>
          <w:szCs w:val="36"/>
        </w:rPr>
        <w:t xml:space="preserve"> </w:t>
      </w:r>
      <w:r>
        <w:rPr>
          <w:color w:val="2D2D2D"/>
          <w:spacing w:val="-10"/>
          <w:sz w:val="36"/>
          <w:szCs w:val="36"/>
        </w:rPr>
        <w:t>{</w:t>
      </w:r>
    </w:p>
    <w:p>
      <w:pPr>
        <w:pStyle w:val="13"/>
        <w:spacing w:before="21"/>
        <w:ind w:left="204" w:right="13932"/>
        <w:jc w:val="right"/>
        <w:rPr>
          <w:sz w:val="36"/>
          <w:szCs w:val="36"/>
        </w:rPr>
      </w:pPr>
      <w:r>
        <w:rPr>
          <w:sz w:val="36"/>
          <w:szCs w:val="36"/>
        </w:rPr>
        <w:t>if</w:t>
      </w:r>
      <w:r>
        <w:rPr>
          <w:spacing w:val="27"/>
          <w:sz w:val="36"/>
          <w:szCs w:val="36"/>
        </w:rPr>
        <w:t xml:space="preserve"> </w:t>
      </w:r>
      <w:r>
        <w:rPr>
          <w:color w:val="343434"/>
          <w:sz w:val="36"/>
          <w:szCs w:val="36"/>
        </w:rPr>
        <w:t>(isal</w:t>
      </w:r>
      <w:r>
        <w:rPr>
          <w:color w:val="0F0F0F"/>
          <w:sz w:val="36"/>
          <w:szCs w:val="36"/>
        </w:rPr>
        <w:t>pha(ciphertext</w:t>
      </w:r>
      <w:r>
        <w:rPr>
          <w:color w:val="0F0F0F"/>
          <w:spacing w:val="-32"/>
          <w:sz w:val="36"/>
          <w:szCs w:val="36"/>
        </w:rPr>
        <w:t xml:space="preserve"> </w:t>
      </w:r>
      <w:r>
        <w:rPr>
          <w:color w:val="0E0E0E"/>
          <w:sz w:val="36"/>
          <w:szCs w:val="36"/>
        </w:rPr>
        <w:t>ti)j)</w:t>
      </w:r>
      <w:r>
        <w:rPr>
          <w:color w:val="0E0E0E"/>
          <w:spacing w:val="50"/>
          <w:sz w:val="36"/>
          <w:szCs w:val="36"/>
        </w:rPr>
        <w:t xml:space="preserve"> </w:t>
      </w:r>
      <w:r>
        <w:rPr>
          <w:color w:val="2B2B2B"/>
          <w:spacing w:val="-10"/>
          <w:sz w:val="36"/>
          <w:szCs w:val="36"/>
        </w:rPr>
        <w:t>(</w:t>
      </w:r>
    </w:p>
    <w:p>
      <w:pPr>
        <w:pStyle w:val="13"/>
        <w:spacing w:before="18"/>
        <w:ind w:left="1232"/>
        <w:rPr>
          <w:sz w:val="36"/>
          <w:szCs w:val="36"/>
        </w:rPr>
      </w:pPr>
      <w:r>
        <w:rPr>
          <w:color w:val="151515"/>
          <w:sz w:val="36"/>
          <w:szCs w:val="36"/>
        </w:rPr>
        <w:t>char</w:t>
      </w:r>
      <w:r>
        <w:rPr>
          <w:color w:val="151515"/>
          <w:spacing w:val="13"/>
          <w:sz w:val="36"/>
          <w:szCs w:val="36"/>
        </w:rPr>
        <w:t xml:space="preserve"> </w:t>
      </w:r>
      <w:r>
        <w:rPr>
          <w:color w:val="111111"/>
          <w:sz w:val="36"/>
          <w:szCs w:val="36"/>
        </w:rPr>
        <w:t>base</w:t>
      </w:r>
      <w:r>
        <w:rPr>
          <w:color w:val="111111"/>
          <w:spacing w:val="12"/>
          <w:sz w:val="36"/>
          <w:szCs w:val="36"/>
        </w:rPr>
        <w:t xml:space="preserve"> </w:t>
      </w:r>
      <w:r>
        <w:rPr>
          <w:color w:val="4B4B4B"/>
          <w:sz w:val="36"/>
          <w:szCs w:val="36"/>
        </w:rPr>
        <w:t>=</w:t>
      </w:r>
      <w:r>
        <w:rPr>
          <w:color w:val="4B4B4B"/>
          <w:spacing w:val="8"/>
          <w:sz w:val="36"/>
          <w:szCs w:val="36"/>
        </w:rPr>
        <w:t xml:space="preserve"> </w:t>
      </w:r>
      <w:r>
        <w:rPr>
          <w:sz w:val="36"/>
          <w:szCs w:val="36"/>
        </w:rPr>
        <w:t>isupper(ciphertext|i|)</w:t>
      </w:r>
      <w:r>
        <w:rPr>
          <w:spacing w:val="10"/>
          <w:sz w:val="36"/>
          <w:szCs w:val="36"/>
        </w:rPr>
        <w:t xml:space="preserve"> </w:t>
      </w:r>
      <w:r>
        <w:rPr>
          <w:color w:val="878787"/>
          <w:sz w:val="36"/>
          <w:szCs w:val="36"/>
        </w:rPr>
        <w:t>2</w:t>
      </w:r>
      <w:r>
        <w:rPr>
          <w:color w:val="878787"/>
          <w:spacing w:val="1"/>
          <w:sz w:val="36"/>
          <w:szCs w:val="36"/>
        </w:rPr>
        <w:t xml:space="preserve"> </w:t>
      </w:r>
      <w:r>
        <w:rPr>
          <w:color w:val="1F1F1F"/>
          <w:sz w:val="36"/>
          <w:szCs w:val="36"/>
        </w:rPr>
        <w:t>'A'</w:t>
      </w:r>
      <w:r>
        <w:rPr>
          <w:color w:val="1F1F1F"/>
          <w:spacing w:val="-4"/>
          <w:sz w:val="36"/>
          <w:szCs w:val="36"/>
        </w:rPr>
        <w:t xml:space="preserve"> </w:t>
      </w:r>
      <w:r>
        <w:rPr>
          <w:color w:val="646464"/>
          <w:sz w:val="36"/>
          <w:szCs w:val="36"/>
        </w:rPr>
        <w:t>:</w:t>
      </w:r>
      <w:r>
        <w:rPr>
          <w:color w:val="646464"/>
          <w:spacing w:val="-3"/>
          <w:sz w:val="36"/>
          <w:szCs w:val="36"/>
        </w:rPr>
        <w:t xml:space="preserve"> </w:t>
      </w:r>
      <w:r>
        <w:rPr>
          <w:color w:val="2A2A2A"/>
          <w:spacing w:val="-4"/>
          <w:sz w:val="36"/>
          <w:szCs w:val="36"/>
        </w:rPr>
        <w:t>'a';</w:t>
      </w:r>
    </w:p>
    <w:p>
      <w:pPr>
        <w:pStyle w:val="13"/>
        <w:tabs>
          <w:tab w:val="left" w:pos="5765"/>
          <w:tab w:val="left" w:pos="6792"/>
          <w:tab w:val="left" w:pos="9748"/>
          <w:tab w:val="left" w:pos="10984"/>
          <w:tab w:val="left" w:pos="12879"/>
        </w:tabs>
        <w:spacing w:before="11"/>
        <w:ind w:left="1258"/>
        <w:rPr>
          <w:sz w:val="36"/>
          <w:szCs w:val="36"/>
        </w:rPr>
      </w:pPr>
      <w:r>
        <w:rPr>
          <w:spacing w:val="-4"/>
          <w:sz w:val="36"/>
          <w:szCs w:val="36"/>
        </w:rPr>
        <w:t>pIaintext|i)</w:t>
      </w:r>
      <w:r>
        <w:rPr>
          <w:spacing w:val="20"/>
          <w:sz w:val="36"/>
          <w:szCs w:val="36"/>
        </w:rPr>
        <w:t xml:space="preserve"> </w:t>
      </w:r>
      <w:r>
        <w:rPr>
          <w:color w:val="6B6B6B"/>
          <w:spacing w:val="-4"/>
          <w:sz w:val="36"/>
          <w:szCs w:val="36"/>
        </w:rPr>
        <w:t>=</w:t>
      </w:r>
      <w:r>
        <w:rPr>
          <w:color w:val="6B6B6B"/>
          <w:spacing w:val="3"/>
          <w:sz w:val="36"/>
          <w:szCs w:val="36"/>
        </w:rPr>
        <w:t xml:space="preserve"> </w:t>
      </w:r>
      <w:r>
        <w:rPr>
          <w:spacing w:val="-4"/>
          <w:sz w:val="36"/>
          <w:szCs w:val="36"/>
        </w:rPr>
        <w:t>(c›phertext[i)</w:t>
      </w:r>
      <w:r>
        <w:rPr>
          <w:sz w:val="36"/>
          <w:szCs w:val="36"/>
        </w:rPr>
        <w:tab/>
      </w:r>
      <w:r>
        <w:rPr>
          <w:spacing w:val="-4"/>
          <w:sz w:val="36"/>
          <w:szCs w:val="36"/>
        </w:rPr>
        <w:t>base</w:t>
      </w:r>
      <w:r>
        <w:rPr>
          <w:sz w:val="36"/>
          <w:szCs w:val="36"/>
        </w:rPr>
        <w:tab/>
      </w:r>
      <w:r>
        <w:rPr>
          <w:sz w:val="36"/>
          <w:szCs w:val="36"/>
        </w:rPr>
        <w:t>shift</w:t>
      </w:r>
      <w:r>
        <w:rPr>
          <w:spacing w:val="16"/>
          <w:sz w:val="36"/>
          <w:szCs w:val="36"/>
        </w:rPr>
        <w:t xml:space="preserve"> </w:t>
      </w:r>
      <w:r>
        <w:rPr>
          <w:sz w:val="36"/>
          <w:szCs w:val="36"/>
        </w:rPr>
        <w:t>+</w:t>
      </w:r>
      <w:r>
        <w:rPr>
          <w:spacing w:val="31"/>
          <w:sz w:val="36"/>
          <w:szCs w:val="36"/>
        </w:rPr>
        <w:t xml:space="preserve"> </w:t>
      </w:r>
      <w:r>
        <w:rPr>
          <w:spacing w:val="-2"/>
          <w:sz w:val="36"/>
          <w:szCs w:val="36"/>
        </w:rPr>
        <w:t>ALPHABET</w:t>
      </w:r>
      <w:r>
        <w:rPr>
          <w:sz w:val="36"/>
          <w:szCs w:val="36"/>
        </w:rPr>
        <w:tab/>
      </w:r>
      <w:r>
        <w:rPr>
          <w:color w:val="1A1A1A"/>
          <w:spacing w:val="-2"/>
          <w:sz w:val="36"/>
          <w:szCs w:val="36"/>
        </w:rPr>
        <w:t>SIZE)</w:t>
      </w:r>
      <w:r>
        <w:rPr>
          <w:color w:val="5E5E5E"/>
          <w:spacing w:val="-2"/>
          <w:sz w:val="36"/>
          <w:szCs w:val="36"/>
        </w:rPr>
        <w:t>8</w:t>
      </w:r>
      <w:r>
        <w:rPr>
          <w:color w:val="5E5E5E"/>
          <w:sz w:val="36"/>
          <w:szCs w:val="36"/>
        </w:rPr>
        <w:tab/>
      </w:r>
      <w:r>
        <w:rPr>
          <w:spacing w:val="-2"/>
          <w:sz w:val="36"/>
          <w:szCs w:val="36"/>
        </w:rPr>
        <w:t>ALPHABET</w:t>
      </w:r>
      <w:r>
        <w:rPr>
          <w:sz w:val="36"/>
          <w:szCs w:val="36"/>
        </w:rPr>
        <w:tab/>
      </w:r>
      <w:r>
        <w:rPr>
          <w:color w:val="161616"/>
          <w:sz w:val="36"/>
          <w:szCs w:val="36"/>
        </w:rPr>
        <w:t>SIZE</w:t>
      </w:r>
      <w:r>
        <w:rPr>
          <w:color w:val="161616"/>
          <w:spacing w:val="12"/>
          <w:sz w:val="36"/>
          <w:szCs w:val="36"/>
        </w:rPr>
        <w:t xml:space="preserve"> </w:t>
      </w:r>
      <w:r>
        <w:rPr>
          <w:sz w:val="36"/>
          <w:szCs w:val="36"/>
        </w:rPr>
        <w:t xml:space="preserve">+ </w:t>
      </w:r>
      <w:r>
        <w:rPr>
          <w:spacing w:val="-2"/>
          <w:sz w:val="36"/>
          <w:szCs w:val="36"/>
        </w:rPr>
        <w:t>base;</w:t>
      </w:r>
    </w:p>
    <w:p>
      <w:pPr>
        <w:spacing w:before="3"/>
        <w:ind w:left="897" w:right="0" w:firstLine="0"/>
        <w:jc w:val="left"/>
        <w:rPr>
          <w:sz w:val="36"/>
          <w:szCs w:val="36"/>
        </w:rPr>
      </w:pPr>
      <w:r>
        <w:rPr>
          <w:color w:val="707070"/>
          <w:sz w:val="36"/>
          <w:szCs w:val="36"/>
        </w:rPr>
        <w:t>}</w:t>
      </w:r>
      <w:r>
        <w:rPr>
          <w:color w:val="707070"/>
          <w:spacing w:val="-13"/>
          <w:sz w:val="36"/>
          <w:szCs w:val="36"/>
        </w:rPr>
        <w:t xml:space="preserve"> </w:t>
      </w:r>
      <w:r>
        <w:rPr>
          <w:sz w:val="36"/>
          <w:szCs w:val="36"/>
        </w:rPr>
        <w:t>else</w:t>
      </w:r>
      <w:r>
        <w:rPr>
          <w:spacing w:val="1"/>
          <w:sz w:val="36"/>
          <w:szCs w:val="36"/>
        </w:rPr>
        <w:t xml:space="preserve"> </w:t>
      </w:r>
      <w:r>
        <w:rPr>
          <w:color w:val="484848"/>
          <w:spacing w:val="-10"/>
          <w:sz w:val="36"/>
          <w:szCs w:val="36"/>
        </w:rPr>
        <w:t>{</w:t>
      </w:r>
    </w:p>
    <w:p>
      <w:pPr>
        <w:pStyle w:val="13"/>
        <w:spacing w:before="27"/>
        <w:ind w:left="1258"/>
        <w:rPr>
          <w:sz w:val="36"/>
          <w:szCs w:val="36"/>
        </w:rPr>
      </w:pPr>
      <w:r>
        <w:rPr>
          <w:spacing w:val="-4"/>
          <w:sz w:val="36"/>
          <w:szCs w:val="36"/>
        </w:rPr>
        <w:t>pIaintext|i]</w:t>
      </w:r>
      <w:r>
        <w:rPr>
          <w:spacing w:val="17"/>
          <w:sz w:val="36"/>
          <w:szCs w:val="36"/>
        </w:rPr>
        <w:t xml:space="preserve"> </w:t>
      </w:r>
      <w:r>
        <w:rPr>
          <w:color w:val="707070"/>
          <w:spacing w:val="-4"/>
          <w:sz w:val="36"/>
          <w:szCs w:val="36"/>
        </w:rPr>
        <w:t>=</w:t>
      </w:r>
      <w:r>
        <w:rPr>
          <w:color w:val="707070"/>
          <w:spacing w:val="-6"/>
          <w:sz w:val="36"/>
          <w:szCs w:val="36"/>
        </w:rPr>
        <w:t xml:space="preserve"> </w:t>
      </w:r>
      <w:r>
        <w:rPr>
          <w:spacing w:val="-4"/>
          <w:sz w:val="36"/>
          <w:szCs w:val="36"/>
        </w:rPr>
        <w:t>ciphertext|i|;</w:t>
      </w:r>
    </w:p>
    <w:p>
      <w:pPr>
        <w:pStyle w:val="13"/>
        <w:rPr>
          <w:sz w:val="36"/>
          <w:szCs w:val="36"/>
        </w:rPr>
      </w:pPr>
    </w:p>
    <w:p>
      <w:pPr>
        <w:pStyle w:val="13"/>
        <w:spacing w:before="57"/>
        <w:rPr>
          <w:sz w:val="36"/>
          <w:szCs w:val="36"/>
        </w:rPr>
      </w:pPr>
    </w:p>
    <w:p>
      <w:pPr>
        <w:tabs>
          <w:tab w:val="left" w:pos="5348"/>
        </w:tabs>
        <w:spacing w:before="0"/>
        <w:ind w:left="529" w:right="0" w:firstLine="0"/>
        <w:jc w:val="left"/>
        <w:rPr>
          <w:sz w:val="36"/>
          <w:szCs w:val="36"/>
        </w:rPr>
      </w:pPr>
      <w:r>
        <w:rPr>
          <w:spacing w:val="-2"/>
          <w:sz w:val="36"/>
          <w:szCs w:val="36"/>
        </w:rPr>
        <w:t>plaintext[strIen(ciphertext)]</w:t>
      </w:r>
      <w:r>
        <w:rPr>
          <w:sz w:val="36"/>
          <w:szCs w:val="36"/>
        </w:rPr>
        <w:tab/>
      </w:r>
      <w:r>
        <w:rPr>
          <w:color w:val="0F0F0F"/>
          <w:spacing w:val="-2"/>
          <w:sz w:val="36"/>
          <w:szCs w:val="36"/>
        </w:rPr>
        <w:t>'\0';</w:t>
      </w:r>
    </w:p>
    <w:p>
      <w:pPr>
        <w:pStyle w:val="13"/>
        <w:rPr>
          <w:sz w:val="36"/>
          <w:szCs w:val="36"/>
        </w:rPr>
      </w:pPr>
    </w:p>
    <w:p>
      <w:pPr>
        <w:pStyle w:val="13"/>
        <w:spacing w:before="48"/>
        <w:rPr>
          <w:sz w:val="36"/>
          <w:szCs w:val="36"/>
        </w:rPr>
      </w:pPr>
    </w:p>
    <w:p>
      <w:pPr>
        <w:spacing w:before="0"/>
        <w:ind w:left="172" w:right="0" w:firstLine="0"/>
        <w:jc w:val="left"/>
        <w:rPr>
          <w:rFonts w:ascii="Arial"/>
          <w:sz w:val="36"/>
          <w:szCs w:val="36"/>
        </w:rPr>
      </w:pPr>
      <w:r>
        <w:rPr>
          <w:rFonts w:ascii="Arial"/>
          <w:sz w:val="36"/>
          <w:szCs w:val="36"/>
        </w:rPr>
        <w:t>int</w:t>
      </w:r>
      <w:r>
        <w:rPr>
          <w:rFonts w:ascii="Arial"/>
          <w:spacing w:val="-5"/>
          <w:sz w:val="36"/>
          <w:szCs w:val="36"/>
        </w:rPr>
        <w:t xml:space="preserve"> </w:t>
      </w:r>
      <w:r>
        <w:rPr>
          <w:rFonts w:ascii="Arial"/>
          <w:color w:val="282828"/>
          <w:sz w:val="36"/>
          <w:szCs w:val="36"/>
        </w:rPr>
        <w:t>main()</w:t>
      </w:r>
      <w:r>
        <w:rPr>
          <w:rFonts w:ascii="Arial"/>
          <w:color w:val="282828"/>
          <w:spacing w:val="-4"/>
          <w:sz w:val="36"/>
          <w:szCs w:val="36"/>
        </w:rPr>
        <w:t xml:space="preserve"> </w:t>
      </w:r>
      <w:r>
        <w:rPr>
          <w:rFonts w:ascii="Arial"/>
          <w:color w:val="4B4B4B"/>
          <w:spacing w:val="-10"/>
          <w:sz w:val="36"/>
          <w:szCs w:val="36"/>
        </w:rPr>
        <w:t>{</w:t>
      </w:r>
    </w:p>
    <w:p>
      <w:pPr>
        <w:spacing w:before="57"/>
        <w:ind w:left="525" w:right="0" w:firstLine="0"/>
        <w:jc w:val="left"/>
        <w:rPr>
          <w:rFonts w:ascii="Arial" w:hAnsi="Arial"/>
          <w:sz w:val="36"/>
          <w:szCs w:val="36"/>
        </w:rPr>
      </w:pPr>
      <w:r>
        <w:rPr>
          <w:rFonts w:ascii="Arial" w:hAnsi="Arial"/>
          <w:w w:val="90"/>
          <w:sz w:val="36"/>
          <w:szCs w:val="36"/>
        </w:rPr>
        <w:t>const</w:t>
      </w:r>
      <w:r>
        <w:rPr>
          <w:rFonts w:ascii="Arial" w:hAnsi="Arial"/>
          <w:spacing w:val="29"/>
          <w:sz w:val="36"/>
          <w:szCs w:val="36"/>
        </w:rPr>
        <w:t xml:space="preserve"> </w:t>
      </w:r>
      <w:r>
        <w:rPr>
          <w:rFonts w:ascii="Arial" w:hAnsi="Arial"/>
          <w:color w:val="424242"/>
          <w:w w:val="90"/>
          <w:sz w:val="36"/>
          <w:szCs w:val="36"/>
        </w:rPr>
        <w:t>char</w:t>
      </w:r>
      <w:r>
        <w:rPr>
          <w:rFonts w:ascii="Arial" w:hAnsi="Arial"/>
          <w:color w:val="424242"/>
          <w:spacing w:val="42"/>
          <w:sz w:val="36"/>
          <w:szCs w:val="36"/>
        </w:rPr>
        <w:t xml:space="preserve"> </w:t>
      </w:r>
      <w:r>
        <w:rPr>
          <w:rFonts w:ascii="Arial" w:hAnsi="Arial"/>
          <w:color w:val="161616"/>
          <w:w w:val="90"/>
          <w:sz w:val="36"/>
          <w:szCs w:val="36"/>
        </w:rPr>
        <w:t>•</w:t>
      </w:r>
      <w:r>
        <w:rPr>
          <w:rFonts w:ascii="Arial" w:hAnsi="Arial"/>
          <w:color w:val="161616"/>
          <w:spacing w:val="-58"/>
          <w:w w:val="90"/>
          <w:sz w:val="36"/>
          <w:szCs w:val="36"/>
        </w:rPr>
        <w:t xml:space="preserve"> </w:t>
      </w:r>
      <w:r>
        <w:rPr>
          <w:rFonts w:ascii="Arial" w:hAnsi="Arial"/>
          <w:w w:val="90"/>
          <w:sz w:val="36"/>
          <w:szCs w:val="36"/>
        </w:rPr>
        <w:t>ciphertext</w:t>
      </w:r>
      <w:r>
        <w:rPr>
          <w:rFonts w:ascii="Arial" w:hAnsi="Arial"/>
          <w:spacing w:val="46"/>
          <w:sz w:val="36"/>
          <w:szCs w:val="36"/>
        </w:rPr>
        <w:t xml:space="preserve"> </w:t>
      </w:r>
      <w:r>
        <w:rPr>
          <w:rFonts w:ascii="Arial" w:hAnsi="Arial"/>
          <w:color w:val="383838"/>
          <w:w w:val="90"/>
          <w:sz w:val="36"/>
          <w:szCs w:val="36"/>
        </w:rPr>
        <w:t>=</w:t>
      </w:r>
      <w:r>
        <w:rPr>
          <w:rFonts w:ascii="Arial" w:hAnsi="Arial"/>
          <w:color w:val="383838"/>
          <w:spacing w:val="16"/>
          <w:sz w:val="36"/>
          <w:szCs w:val="36"/>
        </w:rPr>
        <w:t xml:space="preserve"> </w:t>
      </w:r>
      <w:r>
        <w:rPr>
          <w:rFonts w:ascii="Arial" w:hAnsi="Arial"/>
          <w:color w:val="0F0F0F"/>
          <w:w w:val="90"/>
          <w:sz w:val="36"/>
          <w:szCs w:val="36"/>
        </w:rPr>
        <w:t>"FALSXY</w:t>
      </w:r>
      <w:r>
        <w:rPr>
          <w:rFonts w:ascii="Arial" w:hAnsi="Arial"/>
          <w:color w:val="0F0F0F"/>
          <w:spacing w:val="48"/>
          <w:sz w:val="36"/>
          <w:szCs w:val="36"/>
        </w:rPr>
        <w:t xml:space="preserve"> </w:t>
      </w:r>
      <w:r>
        <w:rPr>
          <w:rFonts w:ascii="Arial" w:hAnsi="Arial"/>
          <w:w w:val="90"/>
          <w:sz w:val="36"/>
          <w:szCs w:val="36"/>
        </w:rPr>
        <w:t>XS</w:t>
      </w:r>
      <w:r>
        <w:rPr>
          <w:rFonts w:ascii="Arial" w:hAnsi="Arial"/>
          <w:spacing w:val="-7"/>
          <w:w w:val="90"/>
          <w:sz w:val="36"/>
          <w:szCs w:val="36"/>
        </w:rPr>
        <w:t xml:space="preserve"> </w:t>
      </w:r>
      <w:r>
        <w:rPr>
          <w:rFonts w:ascii="Arial" w:hAnsi="Arial"/>
          <w:w w:val="90"/>
          <w:sz w:val="36"/>
          <w:szCs w:val="36"/>
        </w:rPr>
        <w:t>LSX</w:t>
      </w:r>
      <w:r>
        <w:rPr>
          <w:rFonts w:ascii="Arial" w:hAnsi="Arial"/>
          <w:color w:val="1C1C1C"/>
          <w:w w:val="90"/>
          <w:sz w:val="36"/>
          <w:szCs w:val="36"/>
        </w:rPr>
        <w:t>!</w:t>
      </w:r>
      <w:r>
        <w:rPr>
          <w:rFonts w:ascii="Arial" w:hAnsi="Arial"/>
          <w:color w:val="1F1F1F"/>
          <w:w w:val="90"/>
          <w:sz w:val="36"/>
          <w:szCs w:val="36"/>
        </w:rPr>
        <w:t>'</w:t>
      </w:r>
      <w:r>
        <w:rPr>
          <w:rFonts w:ascii="Arial" w:hAnsi="Arial"/>
          <w:color w:val="1F1F1F"/>
          <w:w w:val="90"/>
          <w:position w:val="17"/>
          <w:sz w:val="36"/>
          <w:szCs w:val="36"/>
        </w:rPr>
        <w:t>1</w:t>
      </w:r>
      <w:r>
        <w:rPr>
          <w:rFonts w:ascii="Arial" w:hAnsi="Arial"/>
          <w:color w:val="1F1F1F"/>
          <w:w w:val="90"/>
          <w:sz w:val="36"/>
          <w:szCs w:val="36"/>
        </w:rPr>
        <w:t>:</w:t>
      </w:r>
      <w:r>
        <w:rPr>
          <w:rFonts w:ascii="Arial" w:hAnsi="Arial"/>
          <w:color w:val="1F1F1F"/>
          <w:spacing w:val="-16"/>
          <w:w w:val="90"/>
          <w:sz w:val="36"/>
          <w:szCs w:val="36"/>
        </w:rPr>
        <w:t xml:space="preserve"> </w:t>
      </w:r>
      <w:r>
        <w:rPr>
          <w:rFonts w:ascii="Arial" w:hAnsi="Arial"/>
          <w:color w:val="181818"/>
          <w:w w:val="90"/>
          <w:sz w:val="36"/>
          <w:szCs w:val="36"/>
        </w:rPr>
        <w:t>//</w:t>
      </w:r>
      <w:r>
        <w:rPr>
          <w:rFonts w:ascii="Arial" w:hAnsi="Arial"/>
          <w:color w:val="181818"/>
          <w:spacing w:val="56"/>
          <w:w w:val="150"/>
          <w:sz w:val="36"/>
          <w:szCs w:val="36"/>
        </w:rPr>
        <w:t xml:space="preserve"> </w:t>
      </w:r>
      <w:r>
        <w:rPr>
          <w:rFonts w:ascii="Arial" w:hAnsi="Arial"/>
          <w:w w:val="90"/>
          <w:sz w:val="36"/>
          <w:szCs w:val="36"/>
        </w:rPr>
        <w:t>Replace</w:t>
      </w:r>
      <w:r>
        <w:rPr>
          <w:rFonts w:ascii="Arial" w:hAnsi="Arial"/>
          <w:spacing w:val="45"/>
          <w:sz w:val="36"/>
          <w:szCs w:val="36"/>
        </w:rPr>
        <w:t xml:space="preserve"> </w:t>
      </w:r>
      <w:r>
        <w:rPr>
          <w:rFonts w:ascii="Arial" w:hAnsi="Arial"/>
          <w:w w:val="90"/>
          <w:sz w:val="36"/>
          <w:szCs w:val="36"/>
        </w:rPr>
        <w:t>with</w:t>
      </w:r>
      <w:r>
        <w:rPr>
          <w:rFonts w:ascii="Arial" w:hAnsi="Arial"/>
          <w:spacing w:val="17"/>
          <w:sz w:val="36"/>
          <w:szCs w:val="36"/>
        </w:rPr>
        <w:t xml:space="preserve"> </w:t>
      </w:r>
      <w:r>
        <w:rPr>
          <w:rFonts w:ascii="Arial" w:hAnsi="Arial"/>
          <w:color w:val="181818"/>
          <w:w w:val="90"/>
          <w:sz w:val="36"/>
          <w:szCs w:val="36"/>
        </w:rPr>
        <w:t>your</w:t>
      </w:r>
      <w:r>
        <w:rPr>
          <w:rFonts w:ascii="Arial" w:hAnsi="Arial"/>
          <w:color w:val="181818"/>
          <w:spacing w:val="18"/>
          <w:sz w:val="36"/>
          <w:szCs w:val="36"/>
        </w:rPr>
        <w:t xml:space="preserve"> </w:t>
      </w:r>
      <w:r>
        <w:rPr>
          <w:rFonts w:ascii="Arial" w:hAnsi="Arial"/>
          <w:spacing w:val="-2"/>
          <w:w w:val="90"/>
          <w:sz w:val="36"/>
          <w:szCs w:val="36"/>
        </w:rPr>
        <w:t>ciphertext</w:t>
      </w:r>
    </w:p>
    <w:p>
      <w:pPr>
        <w:pStyle w:val="13"/>
        <w:tabs>
          <w:tab w:val="left" w:pos="6087"/>
        </w:tabs>
        <w:spacing w:before="34"/>
        <w:ind w:left="526"/>
        <w:rPr>
          <w:rFonts w:ascii="Arial"/>
          <w:sz w:val="36"/>
          <w:szCs w:val="36"/>
        </w:rPr>
      </w:pPr>
      <w:r>
        <w:rPr>
          <w:rFonts w:ascii="Arial"/>
          <w:color w:val="131313"/>
          <w:w w:val="95"/>
          <w:sz w:val="36"/>
          <w:szCs w:val="36"/>
        </w:rPr>
        <w:t>double</w:t>
      </w:r>
      <w:r>
        <w:rPr>
          <w:rFonts w:ascii="Arial"/>
          <w:color w:val="131313"/>
          <w:spacing w:val="-4"/>
          <w:sz w:val="36"/>
          <w:szCs w:val="36"/>
        </w:rPr>
        <w:t xml:space="preserve"> </w:t>
      </w:r>
      <w:r>
        <w:rPr>
          <w:rFonts w:ascii="Arial"/>
          <w:w w:val="95"/>
          <w:sz w:val="36"/>
          <w:szCs w:val="36"/>
        </w:rPr>
        <w:t>ciphertext</w:t>
      </w:r>
      <w:r>
        <w:rPr>
          <w:rFonts w:ascii="Arial"/>
          <w:spacing w:val="-33"/>
          <w:w w:val="95"/>
          <w:sz w:val="36"/>
          <w:szCs w:val="36"/>
        </w:rPr>
        <w:t xml:space="preserve"> </w:t>
      </w:r>
      <w:r>
        <w:rPr>
          <w:rFonts w:ascii="Arial"/>
          <w:spacing w:val="-2"/>
          <w:w w:val="95"/>
          <w:sz w:val="36"/>
          <w:szCs w:val="36"/>
        </w:rPr>
        <w:t>Freq|ALPHABET</w:t>
      </w:r>
      <w:r>
        <w:rPr>
          <w:rFonts w:ascii="Arial"/>
          <w:sz w:val="36"/>
          <w:szCs w:val="36"/>
        </w:rPr>
        <w:tab/>
      </w:r>
      <w:r>
        <w:rPr>
          <w:rFonts w:ascii="Arial"/>
          <w:w w:val="80"/>
          <w:sz w:val="36"/>
          <w:szCs w:val="36"/>
        </w:rPr>
        <w:t>SIZE]</w:t>
      </w:r>
      <w:r>
        <w:rPr>
          <w:rFonts w:ascii="Arial"/>
          <w:spacing w:val="6"/>
          <w:sz w:val="36"/>
          <w:szCs w:val="36"/>
        </w:rPr>
        <w:t xml:space="preserve"> </w:t>
      </w:r>
      <w:r>
        <w:rPr>
          <w:rFonts w:ascii="Arial"/>
          <w:color w:val="838383"/>
          <w:w w:val="80"/>
          <w:sz w:val="36"/>
          <w:szCs w:val="36"/>
        </w:rPr>
        <w:t>=</w:t>
      </w:r>
      <w:r>
        <w:rPr>
          <w:rFonts w:ascii="Arial"/>
          <w:color w:val="838383"/>
          <w:spacing w:val="-5"/>
          <w:sz w:val="36"/>
          <w:szCs w:val="36"/>
        </w:rPr>
        <w:t xml:space="preserve"> </w:t>
      </w:r>
      <w:r>
        <w:rPr>
          <w:rFonts w:ascii="Arial"/>
          <w:spacing w:val="-2"/>
          <w:w w:val="80"/>
          <w:sz w:val="36"/>
          <w:szCs w:val="36"/>
        </w:rPr>
        <w:t>{0.0};</w:t>
      </w:r>
    </w:p>
    <w:p>
      <w:pPr>
        <w:spacing w:before="82"/>
        <w:ind w:left="535" w:right="0" w:firstLine="0"/>
        <w:jc w:val="left"/>
        <w:rPr>
          <w:rFonts w:ascii="Arial"/>
          <w:sz w:val="36"/>
          <w:szCs w:val="36"/>
        </w:rPr>
      </w:pPr>
      <w:r>
        <w:rPr>
          <w:rFonts w:ascii="Arial"/>
          <w:color w:val="111111"/>
          <w:w w:val="110"/>
          <w:sz w:val="36"/>
          <w:szCs w:val="36"/>
        </w:rPr>
        <w:t>int</w:t>
      </w:r>
      <w:r>
        <w:rPr>
          <w:rFonts w:ascii="Arial"/>
          <w:color w:val="111111"/>
          <w:spacing w:val="12"/>
          <w:w w:val="110"/>
          <w:sz w:val="36"/>
          <w:szCs w:val="36"/>
        </w:rPr>
        <w:t xml:space="preserve"> </w:t>
      </w:r>
      <w:r>
        <w:rPr>
          <w:rFonts w:ascii="Arial"/>
          <w:color w:val="111111"/>
          <w:spacing w:val="-2"/>
          <w:w w:val="110"/>
          <w:sz w:val="36"/>
          <w:szCs w:val="36"/>
        </w:rPr>
        <w:t>shift</w:t>
      </w:r>
      <w:r>
        <w:rPr>
          <w:rFonts w:ascii="Arial"/>
          <w:color w:val="595959"/>
          <w:spacing w:val="-2"/>
          <w:w w:val="110"/>
          <w:sz w:val="36"/>
          <w:szCs w:val="36"/>
        </w:rPr>
        <w:t>;</w:t>
      </w:r>
    </w:p>
    <w:p>
      <w:pPr>
        <w:spacing w:before="63"/>
        <w:ind w:left="525" w:right="0" w:firstLine="0"/>
        <w:jc w:val="left"/>
        <w:rPr>
          <w:rFonts w:ascii="Arial"/>
          <w:sz w:val="36"/>
          <w:szCs w:val="36"/>
        </w:rPr>
      </w:pPr>
      <w:r>
        <w:rPr>
          <w:rFonts w:ascii="Arial"/>
          <w:spacing w:val="-6"/>
          <w:sz w:val="36"/>
          <w:szCs w:val="36"/>
        </w:rPr>
        <w:t>calcuIateLetterFrequency(ciphertext,</w:t>
      </w:r>
      <w:r>
        <w:rPr>
          <w:rFonts w:ascii="Arial"/>
          <w:spacing w:val="40"/>
          <w:sz w:val="36"/>
          <w:szCs w:val="36"/>
        </w:rPr>
        <w:t xml:space="preserve"> </w:t>
      </w:r>
      <w:r>
        <w:rPr>
          <w:rFonts w:ascii="Arial"/>
          <w:spacing w:val="-2"/>
          <w:sz w:val="36"/>
          <w:szCs w:val="36"/>
        </w:rPr>
        <w:t>ciphertextFreq):</w:t>
      </w:r>
    </w:p>
    <w:p>
      <w:pPr>
        <w:pStyle w:val="13"/>
        <w:spacing w:before="68"/>
        <w:rPr>
          <w:rFonts w:ascii="Arial"/>
          <w:sz w:val="36"/>
          <w:szCs w:val="36"/>
        </w:rPr>
      </w:pPr>
    </w:p>
    <w:p>
      <w:pPr>
        <w:spacing w:before="0"/>
        <w:ind w:left="529" w:right="0" w:firstLine="0"/>
        <w:jc w:val="left"/>
        <w:rPr>
          <w:sz w:val="36"/>
          <w:szCs w:val="36"/>
        </w:rPr>
      </w:pPr>
      <w:r>
        <w:rPr>
          <w:sz w:val="36"/>
          <w:szCs w:val="36"/>
        </w:rPr>
        <w:t>printf("Ciphertext:</w:t>
      </w:r>
      <w:r>
        <w:rPr>
          <w:spacing w:val="-23"/>
          <w:sz w:val="36"/>
          <w:szCs w:val="36"/>
        </w:rPr>
        <w:t xml:space="preserve"> </w:t>
      </w:r>
      <w:r>
        <w:rPr>
          <w:color w:val="2A2A2A"/>
          <w:sz w:val="36"/>
          <w:szCs w:val="36"/>
        </w:rPr>
        <w:t>%s\n\n'</w:t>
      </w:r>
      <w:r>
        <w:rPr>
          <w:color w:val="2A2A2A"/>
          <w:spacing w:val="-2"/>
          <w:sz w:val="36"/>
          <w:szCs w:val="36"/>
        </w:rPr>
        <w:t xml:space="preserve"> </w:t>
      </w:r>
      <w:r>
        <w:rPr>
          <w:color w:val="313131"/>
          <w:sz w:val="36"/>
          <w:szCs w:val="36"/>
        </w:rPr>
        <w:t>,</w:t>
      </w:r>
      <w:r>
        <w:rPr>
          <w:color w:val="313131"/>
          <w:spacing w:val="1"/>
          <w:sz w:val="36"/>
          <w:szCs w:val="36"/>
        </w:rPr>
        <w:t xml:space="preserve"> </w:t>
      </w:r>
      <w:r>
        <w:rPr>
          <w:spacing w:val="-2"/>
          <w:position w:val="2"/>
          <w:sz w:val="36"/>
          <w:szCs w:val="36"/>
        </w:rPr>
        <w:t>c</w:t>
      </w:r>
      <w:r>
        <w:rPr>
          <w:spacing w:val="-2"/>
          <w:sz w:val="36"/>
          <w:szCs w:val="36"/>
        </w:rPr>
        <w:t>iphertext);</w:t>
      </w:r>
    </w:p>
    <w:p>
      <w:pPr>
        <w:tabs>
          <w:tab w:val="left" w:pos="7774"/>
        </w:tabs>
        <w:spacing w:before="12"/>
        <w:ind w:left="529" w:right="0" w:firstLine="0"/>
        <w:jc w:val="left"/>
        <w:rPr>
          <w:sz w:val="36"/>
          <w:szCs w:val="36"/>
        </w:rPr>
      </w:pPr>
      <w:r>
        <w:rPr>
          <w:spacing w:val="-4"/>
          <w:sz w:val="36"/>
          <w:szCs w:val="36"/>
        </w:rPr>
        <w:t>printf("Top</w:t>
      </w:r>
      <w:r>
        <w:rPr>
          <w:sz w:val="36"/>
          <w:szCs w:val="36"/>
        </w:rPr>
        <w:t xml:space="preserve"> </w:t>
      </w:r>
      <w:r>
        <w:rPr>
          <w:color w:val="545454"/>
          <w:spacing w:val="-4"/>
          <w:sz w:val="36"/>
          <w:szCs w:val="36"/>
        </w:rPr>
        <w:t>had</w:t>
      </w:r>
      <w:r>
        <w:rPr>
          <w:color w:val="545454"/>
          <w:spacing w:val="10"/>
          <w:sz w:val="36"/>
          <w:szCs w:val="36"/>
        </w:rPr>
        <w:t xml:space="preserve"> </w:t>
      </w:r>
      <w:r>
        <w:rPr>
          <w:color w:val="131313"/>
          <w:spacing w:val="-4"/>
          <w:sz w:val="36"/>
          <w:szCs w:val="36"/>
        </w:rPr>
        <w:t>possible</w:t>
      </w:r>
      <w:r>
        <w:rPr>
          <w:color w:val="131313"/>
          <w:spacing w:val="14"/>
          <w:sz w:val="36"/>
          <w:szCs w:val="36"/>
        </w:rPr>
        <w:t xml:space="preserve"> </w:t>
      </w:r>
      <w:r>
        <w:rPr>
          <w:spacing w:val="-4"/>
          <w:sz w:val="36"/>
          <w:szCs w:val="36"/>
        </w:rPr>
        <w:t>plaintexts:\n</w:t>
      </w:r>
      <w:r>
        <w:rPr>
          <w:spacing w:val="-4"/>
          <w:position w:val="19"/>
          <w:sz w:val="36"/>
          <w:szCs w:val="36"/>
        </w:rPr>
        <w:t>1</w:t>
      </w:r>
      <w:r>
        <w:rPr>
          <w:spacing w:val="-4"/>
          <w:sz w:val="36"/>
          <w:szCs w:val="36"/>
        </w:rPr>
        <w:t>',</w:t>
      </w:r>
      <w:r>
        <w:rPr>
          <w:spacing w:val="-18"/>
          <w:sz w:val="36"/>
          <w:szCs w:val="36"/>
        </w:rPr>
        <w:t xml:space="preserve"> </w:t>
      </w:r>
      <w:r>
        <w:rPr>
          <w:color w:val="0E0E0E"/>
          <w:spacing w:val="-5"/>
          <w:sz w:val="36"/>
          <w:szCs w:val="36"/>
        </w:rPr>
        <w:t>NUM</w:t>
      </w:r>
      <w:r>
        <w:rPr>
          <w:color w:val="0E0E0E"/>
          <w:sz w:val="36"/>
          <w:szCs w:val="36"/>
        </w:rPr>
        <w:tab/>
      </w:r>
      <w:r>
        <w:rPr>
          <w:sz w:val="36"/>
          <w:szCs w:val="36"/>
        </w:rPr>
        <w:t>TOP</w:t>
      </w:r>
      <w:r>
        <w:rPr>
          <w:spacing w:val="75"/>
          <w:sz w:val="36"/>
          <w:szCs w:val="36"/>
        </w:rPr>
        <w:t xml:space="preserve"> </w:t>
      </w:r>
      <w:r>
        <w:rPr>
          <w:spacing w:val="-2"/>
          <w:sz w:val="36"/>
          <w:szCs w:val="36"/>
        </w:rPr>
        <w:t>PLAINTEXTS):</w:t>
      </w:r>
    </w:p>
    <w:p>
      <w:pPr>
        <w:pStyle w:val="13"/>
        <w:spacing w:before="40"/>
        <w:rPr>
          <w:sz w:val="36"/>
          <w:szCs w:val="36"/>
        </w:rPr>
      </w:pPr>
    </w:p>
    <w:p>
      <w:pPr>
        <w:pStyle w:val="13"/>
        <w:tabs>
          <w:tab w:val="left" w:pos="2275"/>
          <w:tab w:val="left" w:pos="5622"/>
        </w:tabs>
        <w:spacing w:before="1"/>
        <w:ind w:left="532"/>
        <w:rPr>
          <w:sz w:val="36"/>
          <w:szCs w:val="36"/>
        </w:rPr>
      </w:pPr>
      <w:r>
        <w:rPr>
          <w:color w:val="161616"/>
          <w:spacing w:val="10"/>
          <w:sz w:val="36"/>
          <w:szCs w:val="36"/>
        </w:rPr>
        <w:t>fo</w:t>
      </w:r>
      <w:r>
        <w:rPr>
          <w:color w:val="383838"/>
          <w:spacing w:val="10"/>
          <w:sz w:val="36"/>
          <w:szCs w:val="36"/>
        </w:rPr>
        <w:t>r</w:t>
      </w:r>
      <w:r>
        <w:rPr>
          <w:color w:val="383838"/>
          <w:spacing w:val="-16"/>
          <w:sz w:val="36"/>
          <w:szCs w:val="36"/>
        </w:rPr>
        <w:t xml:space="preserve"> </w:t>
      </w:r>
      <w:r>
        <w:rPr>
          <w:color w:val="131313"/>
          <w:spacing w:val="-2"/>
          <w:sz w:val="36"/>
          <w:szCs w:val="36"/>
        </w:rPr>
        <w:t>(shift</w:t>
      </w:r>
      <w:r>
        <w:rPr>
          <w:color w:val="131313"/>
          <w:sz w:val="36"/>
          <w:szCs w:val="36"/>
        </w:rPr>
        <w:tab/>
      </w:r>
      <w:r>
        <w:rPr>
          <w:color w:val="494949"/>
          <w:sz w:val="36"/>
          <w:szCs w:val="36"/>
        </w:rPr>
        <w:t>0:</w:t>
      </w:r>
      <w:r>
        <w:rPr>
          <w:color w:val="494949"/>
          <w:spacing w:val="-2"/>
          <w:sz w:val="36"/>
          <w:szCs w:val="36"/>
        </w:rPr>
        <w:t xml:space="preserve"> </w:t>
      </w:r>
      <w:r>
        <w:rPr>
          <w:color w:val="131313"/>
          <w:sz w:val="36"/>
          <w:szCs w:val="36"/>
        </w:rPr>
        <w:t>shift</w:t>
      </w:r>
      <w:r>
        <w:rPr>
          <w:color w:val="131313"/>
          <w:spacing w:val="13"/>
          <w:sz w:val="36"/>
          <w:szCs w:val="36"/>
        </w:rPr>
        <w:t xml:space="preserve"> </w:t>
      </w:r>
      <w:r>
        <w:rPr>
          <w:color w:val="494949"/>
          <w:sz w:val="36"/>
          <w:szCs w:val="36"/>
        </w:rPr>
        <w:t>&lt;</w:t>
      </w:r>
      <w:r>
        <w:rPr>
          <w:color w:val="494949"/>
          <w:spacing w:val="24"/>
          <w:sz w:val="36"/>
          <w:szCs w:val="36"/>
        </w:rPr>
        <w:t xml:space="preserve"> </w:t>
      </w:r>
      <w:r>
        <w:rPr>
          <w:color w:val="0F0F0F"/>
          <w:sz w:val="36"/>
          <w:szCs w:val="36"/>
        </w:rPr>
        <w:t>ALPHAB</w:t>
      </w:r>
      <w:r>
        <w:rPr>
          <w:color w:val="0F0F0F"/>
          <w:spacing w:val="-22"/>
          <w:sz w:val="36"/>
          <w:szCs w:val="36"/>
        </w:rPr>
        <w:t xml:space="preserve"> </w:t>
      </w:r>
      <w:r>
        <w:rPr>
          <w:spacing w:val="-5"/>
          <w:sz w:val="36"/>
          <w:szCs w:val="36"/>
        </w:rPr>
        <w:t>fiT</w:t>
      </w:r>
      <w:r>
        <w:rPr>
          <w:sz w:val="36"/>
          <w:szCs w:val="36"/>
        </w:rPr>
        <w:tab/>
      </w:r>
      <w:r>
        <w:rPr>
          <w:color w:val="0C0C0C"/>
          <w:sz w:val="36"/>
          <w:szCs w:val="36"/>
        </w:rPr>
        <w:t>SIZE;</w:t>
      </w:r>
      <w:r>
        <w:rPr>
          <w:color w:val="0C0C0C"/>
          <w:spacing w:val="12"/>
          <w:sz w:val="36"/>
          <w:szCs w:val="36"/>
        </w:rPr>
        <w:t xml:space="preserve"> </w:t>
      </w:r>
      <w:r>
        <w:rPr>
          <w:sz w:val="36"/>
          <w:szCs w:val="36"/>
        </w:rPr>
        <w:t>shift+•)</w:t>
      </w:r>
      <w:r>
        <w:rPr>
          <w:spacing w:val="43"/>
          <w:sz w:val="36"/>
          <w:szCs w:val="36"/>
        </w:rPr>
        <w:t xml:space="preserve"> </w:t>
      </w:r>
      <w:r>
        <w:rPr>
          <w:color w:val="545454"/>
          <w:spacing w:val="-10"/>
          <w:sz w:val="36"/>
          <w:szCs w:val="36"/>
        </w:rPr>
        <w:t>{</w:t>
      </w:r>
    </w:p>
    <w:p>
      <w:pPr>
        <w:spacing w:before="27"/>
        <w:ind w:left="891" w:right="0" w:firstLine="0"/>
        <w:jc w:val="left"/>
        <w:rPr>
          <w:sz w:val="36"/>
          <w:szCs w:val="36"/>
        </w:rPr>
      </w:pPr>
      <w:r>
        <w:rPr>
          <w:color w:val="606060"/>
          <w:sz w:val="36"/>
          <w:szCs w:val="36"/>
        </w:rPr>
        <w:t>c</w:t>
      </w:r>
      <w:r>
        <w:rPr>
          <w:color w:val="343434"/>
          <w:sz w:val="36"/>
          <w:szCs w:val="36"/>
        </w:rPr>
        <w:t>har</w:t>
      </w:r>
      <w:r>
        <w:rPr>
          <w:color w:val="343434"/>
          <w:spacing w:val="50"/>
          <w:w w:val="150"/>
          <w:sz w:val="36"/>
          <w:szCs w:val="36"/>
        </w:rPr>
        <w:t xml:space="preserve"> </w:t>
      </w:r>
      <w:r>
        <w:rPr>
          <w:sz w:val="36"/>
          <w:szCs w:val="36"/>
        </w:rPr>
        <w:t>possible</w:t>
      </w:r>
      <w:r>
        <w:rPr>
          <w:spacing w:val="-13"/>
          <w:sz w:val="36"/>
          <w:szCs w:val="36"/>
        </w:rPr>
        <w:t xml:space="preserve"> </w:t>
      </w:r>
      <w:r>
        <w:rPr>
          <w:sz w:val="36"/>
          <w:szCs w:val="36"/>
        </w:rPr>
        <w:t>Plaintext|strlen(c</w:t>
      </w:r>
      <w:r>
        <w:rPr>
          <w:spacing w:val="-34"/>
          <w:sz w:val="36"/>
          <w:szCs w:val="36"/>
        </w:rPr>
        <w:t xml:space="preserve"> </w:t>
      </w:r>
      <w:r>
        <w:rPr>
          <w:sz w:val="36"/>
          <w:szCs w:val="36"/>
        </w:rPr>
        <w:t>iphertext</w:t>
      </w:r>
      <w:r>
        <w:rPr>
          <w:color w:val="646464"/>
          <w:sz w:val="36"/>
          <w:szCs w:val="36"/>
        </w:rPr>
        <w:t>)</w:t>
      </w:r>
      <w:r>
        <w:rPr>
          <w:color w:val="646464"/>
          <w:spacing w:val="14"/>
          <w:sz w:val="36"/>
          <w:szCs w:val="36"/>
        </w:rPr>
        <w:t xml:space="preserve"> </w:t>
      </w:r>
      <w:r>
        <w:rPr>
          <w:color w:val="0E0E0E"/>
          <w:sz w:val="36"/>
          <w:szCs w:val="36"/>
        </w:rPr>
        <w:t>•</w:t>
      </w:r>
      <w:r>
        <w:rPr>
          <w:color w:val="0E0E0E"/>
          <w:spacing w:val="36"/>
          <w:sz w:val="36"/>
          <w:szCs w:val="36"/>
        </w:rPr>
        <w:t xml:space="preserve"> </w:t>
      </w:r>
      <w:r>
        <w:rPr>
          <w:spacing w:val="-5"/>
          <w:sz w:val="36"/>
          <w:szCs w:val="36"/>
        </w:rPr>
        <w:t>1];</w:t>
      </w:r>
    </w:p>
    <w:p>
      <w:pPr>
        <w:tabs>
          <w:tab w:val="left" w:pos="7543"/>
        </w:tabs>
        <w:spacing w:before="36" w:line="242" w:lineRule="auto"/>
        <w:ind w:left="889" w:right="9119" w:firstLine="0"/>
        <w:jc w:val="left"/>
        <w:rPr>
          <w:sz w:val="36"/>
          <w:szCs w:val="36"/>
        </w:rPr>
      </w:pPr>
      <w:r>
        <w:rPr>
          <w:sz w:val="36"/>
          <w:szCs w:val="36"/>
        </w:rPr>
        <w:t>dec</w:t>
      </w:r>
      <w:r>
        <w:rPr>
          <w:spacing w:val="-28"/>
          <w:sz w:val="36"/>
          <w:szCs w:val="36"/>
        </w:rPr>
        <w:t xml:space="preserve"> </w:t>
      </w:r>
      <w:r>
        <w:rPr>
          <w:color w:val="131313"/>
          <w:sz w:val="36"/>
          <w:szCs w:val="36"/>
        </w:rPr>
        <w:t>rypt</w:t>
      </w:r>
      <w:r>
        <w:rPr>
          <w:color w:val="131313"/>
          <w:spacing w:val="-34"/>
          <w:sz w:val="36"/>
          <w:szCs w:val="36"/>
        </w:rPr>
        <w:t xml:space="preserve"> </w:t>
      </w:r>
      <w:r>
        <w:rPr>
          <w:sz w:val="36"/>
          <w:szCs w:val="36"/>
        </w:rPr>
        <w:t>Substlt</w:t>
      </w:r>
      <w:r>
        <w:rPr>
          <w:spacing w:val="-7"/>
          <w:sz w:val="36"/>
          <w:szCs w:val="36"/>
        </w:rPr>
        <w:t xml:space="preserve"> </w:t>
      </w:r>
      <w:r>
        <w:rPr>
          <w:color w:val="0F0F0F"/>
          <w:sz w:val="36"/>
          <w:szCs w:val="36"/>
        </w:rPr>
        <w:t>utio</w:t>
      </w:r>
      <w:r>
        <w:rPr>
          <w:color w:val="0F0F0F"/>
          <w:spacing w:val="-33"/>
          <w:sz w:val="36"/>
          <w:szCs w:val="36"/>
        </w:rPr>
        <w:t xml:space="preserve"> </w:t>
      </w:r>
      <w:r>
        <w:rPr>
          <w:color w:val="181818"/>
          <w:sz w:val="36"/>
          <w:szCs w:val="36"/>
        </w:rPr>
        <w:t>n(cip</w:t>
      </w:r>
      <w:r>
        <w:rPr>
          <w:color w:val="181818"/>
          <w:spacing w:val="-33"/>
          <w:sz w:val="36"/>
          <w:szCs w:val="36"/>
        </w:rPr>
        <w:t xml:space="preserve"> </w:t>
      </w:r>
      <w:r>
        <w:rPr>
          <w:sz w:val="36"/>
          <w:szCs w:val="36"/>
        </w:rPr>
        <w:t>hertext,</w:t>
      </w:r>
      <w:r>
        <w:rPr>
          <w:spacing w:val="40"/>
          <w:sz w:val="36"/>
          <w:szCs w:val="36"/>
        </w:rPr>
        <w:t xml:space="preserve"> </w:t>
      </w:r>
      <w:r>
        <w:rPr>
          <w:sz w:val="36"/>
          <w:szCs w:val="36"/>
        </w:rPr>
        <w:t xml:space="preserve">possibleP1aintext, </w:t>
      </w:r>
      <w:r>
        <w:rPr>
          <w:color w:val="131313"/>
          <w:sz w:val="36"/>
          <w:szCs w:val="36"/>
        </w:rPr>
        <w:t xml:space="preserve">Shih); </w:t>
      </w:r>
      <w:r>
        <w:rPr>
          <w:color w:val="181818"/>
          <w:sz w:val="36"/>
          <w:szCs w:val="36"/>
        </w:rPr>
        <w:t>double</w:t>
      </w:r>
      <w:r>
        <w:rPr>
          <w:color w:val="181818"/>
          <w:spacing w:val="40"/>
          <w:sz w:val="36"/>
          <w:szCs w:val="36"/>
        </w:rPr>
        <w:t xml:space="preserve"> </w:t>
      </w:r>
      <w:r>
        <w:rPr>
          <w:sz w:val="36"/>
          <w:szCs w:val="36"/>
        </w:rPr>
        <w:t>possiblePlaintext</w:t>
      </w:r>
      <w:r>
        <w:rPr>
          <w:spacing w:val="-18"/>
          <w:sz w:val="36"/>
          <w:szCs w:val="36"/>
        </w:rPr>
        <w:t xml:space="preserve"> </w:t>
      </w:r>
      <w:r>
        <w:rPr>
          <w:sz w:val="36"/>
          <w:szCs w:val="36"/>
        </w:rPr>
        <w:t>Freq|AL PHABET</w:t>
      </w:r>
      <w:r>
        <w:rPr>
          <w:sz w:val="36"/>
          <w:szCs w:val="36"/>
        </w:rPr>
        <w:tab/>
      </w:r>
      <w:r>
        <w:rPr>
          <w:color w:val="1C1C1C"/>
          <w:sz w:val="36"/>
          <w:szCs w:val="36"/>
        </w:rPr>
        <w:t xml:space="preserve">SIZE) </w:t>
      </w:r>
      <w:r>
        <w:rPr>
          <w:color w:val="8C8C8C"/>
          <w:sz w:val="36"/>
          <w:szCs w:val="36"/>
        </w:rPr>
        <w:t xml:space="preserve">= </w:t>
      </w:r>
      <w:r>
        <w:rPr>
          <w:color w:val="1A1A1A"/>
          <w:sz w:val="36"/>
          <w:szCs w:val="36"/>
        </w:rPr>
        <w:t>{0.D};</w:t>
      </w:r>
    </w:p>
    <w:p>
      <w:pPr>
        <w:pStyle w:val="13"/>
        <w:spacing w:before="10"/>
        <w:ind w:left="890"/>
        <w:rPr>
          <w:sz w:val="36"/>
          <w:szCs w:val="36"/>
        </w:rPr>
      </w:pPr>
      <w:r>
        <w:rPr>
          <w:sz w:val="36"/>
          <w:szCs w:val="36"/>
        </w:rPr>
        <w:t>caIcuIateLetterF</w:t>
      </w:r>
      <w:r>
        <w:rPr>
          <w:position w:val="2"/>
          <w:sz w:val="36"/>
          <w:szCs w:val="36"/>
        </w:rPr>
        <w:t>r</w:t>
      </w:r>
      <w:r>
        <w:rPr>
          <w:sz w:val="36"/>
          <w:szCs w:val="36"/>
        </w:rPr>
        <w:t>epuency(possibIePlaintext,</w:t>
      </w:r>
      <w:r>
        <w:rPr>
          <w:spacing w:val="71"/>
          <w:w w:val="150"/>
          <w:sz w:val="36"/>
          <w:szCs w:val="36"/>
        </w:rPr>
        <w:t xml:space="preserve"> </w:t>
      </w:r>
      <w:r>
        <w:rPr>
          <w:color w:val="0C0C0C"/>
          <w:spacing w:val="-2"/>
          <w:sz w:val="36"/>
          <w:szCs w:val="36"/>
        </w:rPr>
        <w:t>possiblePlaintext</w:t>
      </w:r>
      <w:r>
        <w:rPr>
          <w:color w:val="161616"/>
          <w:spacing w:val="-2"/>
          <w:sz w:val="36"/>
          <w:szCs w:val="36"/>
        </w:rPr>
        <w:t>Frep):</w:t>
      </w:r>
    </w:p>
    <w:p>
      <w:pPr>
        <w:spacing w:before="7"/>
        <w:ind w:left="889" w:right="0" w:firstLine="0"/>
        <w:jc w:val="left"/>
        <w:rPr>
          <w:sz w:val="36"/>
          <w:szCs w:val="36"/>
        </w:rPr>
      </w:pPr>
      <w:r>
        <w:rPr>
          <w:color w:val="161616"/>
          <w:sz w:val="36"/>
          <w:szCs w:val="36"/>
        </w:rPr>
        <w:t>double</w:t>
      </w:r>
      <w:r>
        <w:rPr>
          <w:color w:val="161616"/>
          <w:spacing w:val="79"/>
          <w:sz w:val="36"/>
          <w:szCs w:val="36"/>
        </w:rPr>
        <w:t xml:space="preserve"> </w:t>
      </w:r>
      <w:r>
        <w:rPr>
          <w:color w:val="1C1C1C"/>
          <w:sz w:val="36"/>
          <w:szCs w:val="36"/>
        </w:rPr>
        <w:t>score</w:t>
      </w:r>
      <w:r>
        <w:rPr>
          <w:color w:val="1C1C1C"/>
          <w:spacing w:val="45"/>
          <w:w w:val="150"/>
          <w:sz w:val="36"/>
          <w:szCs w:val="36"/>
        </w:rPr>
        <w:t xml:space="preserve"> </w:t>
      </w:r>
      <w:r>
        <w:rPr>
          <w:color w:val="5B5B5B"/>
          <w:sz w:val="36"/>
          <w:szCs w:val="36"/>
        </w:rPr>
        <w:t>-</w:t>
      </w:r>
      <w:r>
        <w:rPr>
          <w:color w:val="5B5B5B"/>
          <w:spacing w:val="43"/>
          <w:w w:val="150"/>
          <w:sz w:val="36"/>
          <w:szCs w:val="36"/>
        </w:rPr>
        <w:t xml:space="preserve"> </w:t>
      </w:r>
      <w:r>
        <w:rPr>
          <w:sz w:val="36"/>
          <w:szCs w:val="36"/>
        </w:rPr>
        <w:t>ca</w:t>
      </w:r>
      <w:r>
        <w:rPr>
          <w:position w:val="2"/>
          <w:sz w:val="36"/>
          <w:szCs w:val="36"/>
        </w:rPr>
        <w:t>l</w:t>
      </w:r>
      <w:r>
        <w:rPr>
          <w:sz w:val="36"/>
          <w:szCs w:val="36"/>
        </w:rPr>
        <w:t>culate5core{</w:t>
      </w:r>
      <w:r>
        <w:rPr>
          <w:color w:val="0F0F0F"/>
          <w:sz w:val="36"/>
          <w:szCs w:val="36"/>
        </w:rPr>
        <w:t>possible</w:t>
      </w:r>
      <w:r>
        <w:rPr>
          <w:color w:val="0F0F0F"/>
          <w:spacing w:val="11"/>
          <w:sz w:val="36"/>
          <w:szCs w:val="36"/>
        </w:rPr>
        <w:t xml:space="preserve"> </w:t>
      </w:r>
      <w:r>
        <w:rPr>
          <w:sz w:val="36"/>
          <w:szCs w:val="36"/>
        </w:rPr>
        <w:t>Plaintext</w:t>
      </w:r>
      <w:r>
        <w:rPr>
          <w:spacing w:val="-22"/>
          <w:sz w:val="36"/>
          <w:szCs w:val="36"/>
        </w:rPr>
        <w:t xml:space="preserve"> </w:t>
      </w:r>
      <w:r>
        <w:rPr>
          <w:color w:val="2F2F2F"/>
          <w:spacing w:val="-2"/>
          <w:sz w:val="36"/>
          <w:szCs w:val="36"/>
        </w:rPr>
        <w:t>Freq):</w:t>
      </w:r>
    </w:p>
    <w:p>
      <w:pPr>
        <w:spacing w:before="30"/>
        <w:ind w:left="892" w:right="0" w:firstLine="0"/>
        <w:jc w:val="left"/>
        <w:rPr>
          <w:sz w:val="36"/>
          <w:szCs w:val="36"/>
        </w:rPr>
      </w:pPr>
      <w:r>
        <w:rPr>
          <w:color w:val="0C0C0C"/>
          <w:sz w:val="36"/>
          <w:szCs w:val="36"/>
        </w:rPr>
        <w:t>printf("Shift</w:t>
      </w:r>
      <w:r>
        <w:rPr>
          <w:color w:val="0C0C0C"/>
          <w:spacing w:val="73"/>
          <w:sz w:val="36"/>
          <w:szCs w:val="36"/>
        </w:rPr>
        <w:t xml:space="preserve"> </w:t>
      </w:r>
      <w:r>
        <w:rPr>
          <w:color w:val="2F2F2F"/>
          <w:sz w:val="36"/>
          <w:szCs w:val="36"/>
        </w:rPr>
        <w:t>%d:</w:t>
      </w:r>
      <w:r>
        <w:rPr>
          <w:color w:val="2F2F2F"/>
          <w:spacing w:val="44"/>
          <w:sz w:val="36"/>
          <w:szCs w:val="36"/>
        </w:rPr>
        <w:t xml:space="preserve"> </w:t>
      </w:r>
      <w:r>
        <w:rPr>
          <w:color w:val="5B5B5B"/>
          <w:sz w:val="36"/>
          <w:szCs w:val="36"/>
        </w:rPr>
        <w:t>%s</w:t>
      </w:r>
      <w:r>
        <w:rPr>
          <w:color w:val="5B5B5B"/>
          <w:spacing w:val="35"/>
          <w:sz w:val="36"/>
          <w:szCs w:val="36"/>
        </w:rPr>
        <w:t xml:space="preserve"> </w:t>
      </w:r>
      <w:r>
        <w:rPr>
          <w:color w:val="262626"/>
          <w:sz w:val="36"/>
          <w:szCs w:val="36"/>
        </w:rPr>
        <w:t>(Sco</w:t>
      </w:r>
      <w:r>
        <w:rPr>
          <w:color w:val="262626"/>
          <w:spacing w:val="-41"/>
          <w:sz w:val="36"/>
          <w:szCs w:val="36"/>
        </w:rPr>
        <w:t xml:space="preserve"> </w:t>
      </w:r>
      <w:r>
        <w:rPr>
          <w:sz w:val="36"/>
          <w:szCs w:val="36"/>
        </w:rPr>
        <w:t>re:</w:t>
      </w:r>
      <w:r>
        <w:rPr>
          <w:spacing w:val="32"/>
          <w:sz w:val="36"/>
          <w:szCs w:val="36"/>
        </w:rPr>
        <w:t xml:space="preserve"> </w:t>
      </w:r>
      <w:r>
        <w:rPr>
          <w:color w:val="111111"/>
          <w:sz w:val="36"/>
          <w:szCs w:val="36"/>
        </w:rPr>
        <w:t>'a.4f)\n',</w:t>
      </w:r>
      <w:r>
        <w:rPr>
          <w:color w:val="111111"/>
          <w:spacing w:val="57"/>
          <w:sz w:val="36"/>
          <w:szCs w:val="36"/>
        </w:rPr>
        <w:t xml:space="preserve"> </w:t>
      </w:r>
      <w:r>
        <w:rPr>
          <w:sz w:val="36"/>
          <w:szCs w:val="36"/>
        </w:rPr>
        <w:t>shaft,</w:t>
      </w:r>
      <w:r>
        <w:rPr>
          <w:spacing w:val="39"/>
          <w:sz w:val="36"/>
          <w:szCs w:val="36"/>
        </w:rPr>
        <w:t xml:space="preserve"> </w:t>
      </w:r>
      <w:r>
        <w:rPr>
          <w:color w:val="212121"/>
          <w:sz w:val="36"/>
          <w:szCs w:val="36"/>
        </w:rPr>
        <w:t>possible</w:t>
      </w:r>
      <w:r>
        <w:rPr>
          <w:color w:val="212121"/>
          <w:spacing w:val="-34"/>
          <w:sz w:val="36"/>
          <w:szCs w:val="36"/>
        </w:rPr>
        <w:t xml:space="preserve"> </w:t>
      </w:r>
      <w:r>
        <w:rPr>
          <w:sz w:val="36"/>
          <w:szCs w:val="36"/>
        </w:rPr>
        <w:t>Plaintext,</w:t>
      </w:r>
      <w:r>
        <w:rPr>
          <w:spacing w:val="74"/>
          <w:sz w:val="36"/>
          <w:szCs w:val="36"/>
        </w:rPr>
        <w:t xml:space="preserve"> </w:t>
      </w:r>
      <w:r>
        <w:rPr>
          <w:color w:val="1C1C1C"/>
          <w:spacing w:val="-2"/>
          <w:sz w:val="36"/>
          <w:szCs w:val="36"/>
        </w:rPr>
        <w:t>score),</w:t>
      </w:r>
    </w:p>
    <w:p>
      <w:pPr>
        <w:pStyle w:val="13"/>
        <w:rPr>
          <w:sz w:val="36"/>
          <w:szCs w:val="36"/>
        </w:rPr>
      </w:pPr>
    </w:p>
    <w:p>
      <w:pPr>
        <w:pStyle w:val="13"/>
        <w:spacing w:before="78"/>
        <w:rPr>
          <w:sz w:val="36"/>
          <w:szCs w:val="36"/>
        </w:rPr>
      </w:pPr>
    </w:p>
    <w:p>
      <w:pPr>
        <w:spacing w:before="0"/>
        <w:ind w:left="529" w:right="0" w:firstLine="0"/>
        <w:jc w:val="left"/>
        <w:rPr>
          <w:sz w:val="36"/>
          <w:szCs w:val="36"/>
        </w:rPr>
      </w:pPr>
      <w:r>
        <w:rPr>
          <w:sz w:val="36"/>
          <w:szCs w:val="36"/>
        </w:rPr>
        <w:t>retu«›</w:t>
      </w:r>
      <w:r>
        <w:rPr>
          <w:spacing w:val="9"/>
          <w:sz w:val="36"/>
          <w:szCs w:val="36"/>
        </w:rPr>
        <w:t xml:space="preserve"> </w:t>
      </w:r>
      <w:r>
        <w:rPr>
          <w:color w:val="414141"/>
          <w:spacing w:val="-5"/>
          <w:sz w:val="36"/>
          <w:szCs w:val="36"/>
        </w:rPr>
        <w:t>0.</w:t>
      </w:r>
    </w:p>
    <w:p>
      <w:pPr>
        <w:pStyle w:val="13"/>
        <w:spacing w:before="33"/>
        <w:rPr>
          <w:sz w:val="36"/>
          <w:szCs w:val="36"/>
        </w:rPr>
      </w:pPr>
    </w:p>
    <w:p>
      <w:pPr>
        <w:pStyle w:val="4"/>
        <w:ind w:left="154"/>
        <w:rPr>
          <w:sz w:val="36"/>
          <w:szCs w:val="36"/>
        </w:rPr>
      </w:pPr>
      <w:bookmarkStart w:id="0" w:name="_GoBack"/>
      <w:r>
        <w:rPr>
          <w:spacing w:val="-2"/>
          <w:sz w:val="36"/>
          <w:szCs w:val="36"/>
        </w:rPr>
        <w:t>OUTPUT:</w:t>
      </w:r>
    </w:p>
    <w:bookmarkEnd w:id="0"/>
    <w:p>
      <w:pPr>
        <w:spacing w:before="338"/>
        <w:ind w:left="159" w:right="0" w:firstLine="0"/>
        <w:jc w:val="left"/>
        <w:rPr>
          <w:sz w:val="36"/>
          <w:szCs w:val="36"/>
        </w:rPr>
      </w:pPr>
      <w:r>
        <w:rPr>
          <w:sz w:val="36"/>
          <w:szCs w:val="36"/>
        </w:rPr>
        <w:t>Ciphertext:</w:t>
      </w:r>
      <w:r>
        <w:rPr>
          <w:spacing w:val="10"/>
          <w:sz w:val="36"/>
          <w:szCs w:val="36"/>
        </w:rPr>
        <w:t xml:space="preserve"> </w:t>
      </w:r>
      <w:r>
        <w:rPr>
          <w:sz w:val="36"/>
          <w:szCs w:val="36"/>
        </w:rPr>
        <w:t>FALSXY</w:t>
      </w:r>
      <w:r>
        <w:rPr>
          <w:spacing w:val="-2"/>
          <w:sz w:val="36"/>
          <w:szCs w:val="36"/>
        </w:rPr>
        <w:t xml:space="preserve"> </w:t>
      </w:r>
      <w:r>
        <w:rPr>
          <w:sz w:val="36"/>
          <w:szCs w:val="36"/>
        </w:rPr>
        <w:t>XS</w:t>
      </w:r>
      <w:r>
        <w:rPr>
          <w:spacing w:val="-13"/>
          <w:sz w:val="36"/>
          <w:szCs w:val="36"/>
        </w:rPr>
        <w:t xml:space="preserve"> </w:t>
      </w:r>
      <w:r>
        <w:rPr>
          <w:spacing w:val="-4"/>
          <w:sz w:val="36"/>
          <w:szCs w:val="36"/>
        </w:rPr>
        <w:t>LSX!</w:t>
      </w:r>
    </w:p>
    <w:p>
      <w:pPr>
        <w:pStyle w:val="13"/>
        <w:spacing w:before="320"/>
        <w:ind w:left="162"/>
        <w:rPr>
          <w:sz w:val="36"/>
          <w:szCs w:val="36"/>
        </w:rPr>
      </w:pPr>
      <w:r>
        <w:rPr>
          <w:color w:val="565656"/>
          <w:spacing w:val="10"/>
          <w:sz w:val="36"/>
          <w:szCs w:val="36"/>
        </w:rPr>
        <w:t>To</w:t>
      </w:r>
      <w:r>
        <w:rPr>
          <w:color w:val="2A2A2A"/>
          <w:spacing w:val="10"/>
          <w:sz w:val="36"/>
          <w:szCs w:val="36"/>
        </w:rPr>
        <w:t>p</w:t>
      </w:r>
      <w:r>
        <w:rPr>
          <w:color w:val="2A2A2A"/>
          <w:spacing w:val="-8"/>
          <w:sz w:val="36"/>
          <w:szCs w:val="36"/>
        </w:rPr>
        <w:t xml:space="preserve"> </w:t>
      </w:r>
      <w:r>
        <w:rPr>
          <w:color w:val="2B2B2B"/>
          <w:sz w:val="36"/>
          <w:szCs w:val="36"/>
        </w:rPr>
        <w:t>10</w:t>
      </w:r>
      <w:r>
        <w:rPr>
          <w:color w:val="2B2B2B"/>
          <w:spacing w:val="11"/>
          <w:sz w:val="36"/>
          <w:szCs w:val="36"/>
        </w:rPr>
        <w:t xml:space="preserve"> </w:t>
      </w:r>
      <w:r>
        <w:rPr>
          <w:color w:val="0F0F0F"/>
          <w:sz w:val="36"/>
          <w:szCs w:val="36"/>
        </w:rPr>
        <w:t>possible</w:t>
      </w:r>
      <w:r>
        <w:rPr>
          <w:color w:val="0F0F0F"/>
          <w:spacing w:val="16"/>
          <w:sz w:val="36"/>
          <w:szCs w:val="36"/>
        </w:rPr>
        <w:t xml:space="preserve"> </w:t>
      </w:r>
      <w:r>
        <w:rPr>
          <w:color w:val="2B2B2B"/>
          <w:spacing w:val="-2"/>
          <w:sz w:val="36"/>
          <w:szCs w:val="36"/>
        </w:rPr>
        <w:t>pla</w:t>
      </w:r>
      <w:r>
        <w:rPr>
          <w:spacing w:val="-2"/>
          <w:sz w:val="36"/>
          <w:szCs w:val="36"/>
        </w:rPr>
        <w:t>intexts:</w:t>
      </w:r>
    </w:p>
    <w:p>
      <w:pPr>
        <w:spacing w:before="343"/>
        <w:ind w:left="165" w:right="0" w:firstLine="0"/>
        <w:jc w:val="left"/>
        <w:rPr>
          <w:sz w:val="36"/>
          <w:szCs w:val="36"/>
        </w:rPr>
      </w:pPr>
      <w:r>
        <w:rPr>
          <w:color w:val="3B3B3B"/>
          <w:w w:val="105"/>
          <w:sz w:val="36"/>
          <w:szCs w:val="36"/>
        </w:rPr>
        <w:t>Shift</w:t>
      </w:r>
      <w:r>
        <w:rPr>
          <w:color w:val="3B3B3B"/>
          <w:spacing w:val="7"/>
          <w:w w:val="105"/>
          <w:sz w:val="36"/>
          <w:szCs w:val="36"/>
        </w:rPr>
        <w:t xml:space="preserve"> </w:t>
      </w:r>
      <w:r>
        <w:rPr>
          <w:color w:val="4B4B4B"/>
          <w:w w:val="105"/>
          <w:sz w:val="36"/>
          <w:szCs w:val="36"/>
        </w:rPr>
        <w:t>0:</w:t>
      </w:r>
      <w:r>
        <w:rPr>
          <w:color w:val="4B4B4B"/>
          <w:spacing w:val="9"/>
          <w:w w:val="105"/>
          <w:sz w:val="36"/>
          <w:szCs w:val="36"/>
        </w:rPr>
        <w:t xml:space="preserve"> </w:t>
      </w:r>
      <w:r>
        <w:rPr>
          <w:w w:val="105"/>
          <w:sz w:val="36"/>
          <w:szCs w:val="36"/>
        </w:rPr>
        <w:t>FALSXY</w:t>
      </w:r>
      <w:r>
        <w:rPr>
          <w:spacing w:val="9"/>
          <w:w w:val="105"/>
          <w:sz w:val="36"/>
          <w:szCs w:val="36"/>
        </w:rPr>
        <w:t xml:space="preserve"> </w:t>
      </w:r>
      <w:r>
        <w:rPr>
          <w:w w:val="105"/>
          <w:sz w:val="36"/>
          <w:szCs w:val="36"/>
        </w:rPr>
        <w:t>XS</w:t>
      </w:r>
      <w:r>
        <w:rPr>
          <w:spacing w:val="-11"/>
          <w:w w:val="105"/>
          <w:sz w:val="36"/>
          <w:szCs w:val="36"/>
        </w:rPr>
        <w:t xml:space="preserve"> </w:t>
      </w:r>
      <w:r>
        <w:rPr>
          <w:color w:val="151515"/>
          <w:w w:val="105"/>
          <w:sz w:val="36"/>
          <w:szCs w:val="36"/>
        </w:rPr>
        <w:t>LSX</w:t>
      </w:r>
      <w:r>
        <w:rPr>
          <w:color w:val="464646"/>
          <w:w w:val="105"/>
          <w:sz w:val="36"/>
          <w:szCs w:val="36"/>
        </w:rPr>
        <w:t>!</w:t>
      </w:r>
      <w:r>
        <w:rPr>
          <w:color w:val="464646"/>
          <w:spacing w:val="-26"/>
          <w:w w:val="105"/>
          <w:sz w:val="36"/>
          <w:szCs w:val="36"/>
        </w:rPr>
        <w:t xml:space="preserve"> </w:t>
      </w:r>
      <w:r>
        <w:rPr>
          <w:color w:val="131313"/>
          <w:w w:val="105"/>
          <w:sz w:val="36"/>
          <w:szCs w:val="36"/>
        </w:rPr>
        <w:t>(Sco</w:t>
      </w:r>
      <w:r>
        <w:rPr>
          <w:color w:val="131313"/>
          <w:w w:val="105"/>
          <w:position w:val="2"/>
          <w:sz w:val="36"/>
          <w:szCs w:val="36"/>
        </w:rPr>
        <w:t>r</w:t>
      </w:r>
      <w:r>
        <w:rPr>
          <w:color w:val="131313"/>
          <w:w w:val="105"/>
          <w:sz w:val="36"/>
          <w:szCs w:val="36"/>
        </w:rPr>
        <w:t>e:</w:t>
      </w:r>
      <w:r>
        <w:rPr>
          <w:color w:val="131313"/>
          <w:spacing w:val="-3"/>
          <w:w w:val="105"/>
          <w:sz w:val="36"/>
          <w:szCs w:val="36"/>
        </w:rPr>
        <w:t xml:space="preserve"> </w:t>
      </w:r>
      <w:r>
        <w:rPr>
          <w:spacing w:val="-2"/>
          <w:w w:val="105"/>
          <w:sz w:val="36"/>
          <w:szCs w:val="36"/>
        </w:rPr>
        <w:t>0.D362)</w:t>
      </w:r>
    </w:p>
    <w:p>
      <w:pPr>
        <w:pStyle w:val="13"/>
        <w:spacing w:before="344"/>
        <w:ind w:left="164"/>
        <w:rPr>
          <w:sz w:val="36"/>
          <w:szCs w:val="36"/>
        </w:rPr>
      </w:pPr>
      <w:r>
        <w:rPr>
          <w:color w:val="282828"/>
          <w:sz w:val="36"/>
          <w:szCs w:val="36"/>
        </w:rPr>
        <w:t>Shih</w:t>
      </w:r>
      <w:r>
        <w:rPr>
          <w:color w:val="282828"/>
          <w:spacing w:val="50"/>
          <w:sz w:val="36"/>
          <w:szCs w:val="36"/>
        </w:rPr>
        <w:t xml:space="preserve"> </w:t>
      </w:r>
      <w:r>
        <w:rPr>
          <w:sz w:val="36"/>
          <w:szCs w:val="36"/>
        </w:rPr>
        <w:t>I</w:t>
      </w:r>
      <w:r>
        <w:rPr>
          <w:color w:val="6B6B6B"/>
          <w:sz w:val="36"/>
          <w:szCs w:val="36"/>
        </w:rPr>
        <w:t>:</w:t>
      </w:r>
      <w:r>
        <w:rPr>
          <w:color w:val="6B6B6B"/>
          <w:spacing w:val="-16"/>
          <w:sz w:val="36"/>
          <w:szCs w:val="36"/>
        </w:rPr>
        <w:t xml:space="preserve"> </w:t>
      </w:r>
      <w:r>
        <w:rPr>
          <w:sz w:val="36"/>
          <w:szCs w:val="36"/>
        </w:rPr>
        <w:t>EZKRWX</w:t>
      </w:r>
      <w:r>
        <w:rPr>
          <w:spacing w:val="70"/>
          <w:sz w:val="36"/>
          <w:szCs w:val="36"/>
        </w:rPr>
        <w:t xml:space="preserve"> </w:t>
      </w:r>
      <w:r>
        <w:rPr>
          <w:sz w:val="36"/>
          <w:szCs w:val="36"/>
        </w:rPr>
        <w:t>WR</w:t>
      </w:r>
      <w:r>
        <w:rPr>
          <w:spacing w:val="61"/>
          <w:sz w:val="36"/>
          <w:szCs w:val="36"/>
        </w:rPr>
        <w:t xml:space="preserve"> </w:t>
      </w:r>
      <w:r>
        <w:rPr>
          <w:sz w:val="36"/>
          <w:szCs w:val="36"/>
        </w:rPr>
        <w:t>KRW!</w:t>
      </w:r>
      <w:r>
        <w:rPr>
          <w:spacing w:val="55"/>
          <w:sz w:val="36"/>
          <w:szCs w:val="36"/>
        </w:rPr>
        <w:t xml:space="preserve"> </w:t>
      </w:r>
      <w:r>
        <w:rPr>
          <w:color w:val="0F0F0F"/>
          <w:sz w:val="36"/>
          <w:szCs w:val="36"/>
        </w:rPr>
        <w:t>(Score:</w:t>
      </w:r>
      <w:r>
        <w:rPr>
          <w:color w:val="0F0F0F"/>
          <w:spacing w:val="40"/>
          <w:sz w:val="36"/>
          <w:szCs w:val="36"/>
        </w:rPr>
        <w:t xml:space="preserve"> </w:t>
      </w:r>
      <w:r>
        <w:rPr>
          <w:color w:val="212121"/>
          <w:spacing w:val="-2"/>
          <w:sz w:val="36"/>
          <w:szCs w:val="36"/>
        </w:rPr>
        <w:t>D.0359)</w:t>
      </w:r>
    </w:p>
    <w:p>
      <w:pPr>
        <w:pStyle w:val="13"/>
        <w:rPr>
          <w:sz w:val="36"/>
          <w:szCs w:val="36"/>
        </w:rPr>
      </w:pPr>
    </w:p>
    <w:p>
      <w:pPr>
        <w:pStyle w:val="13"/>
        <w:rPr>
          <w:sz w:val="36"/>
          <w:szCs w:val="36"/>
        </w:rPr>
      </w:pPr>
    </w:p>
    <w:p>
      <w:pPr>
        <w:pStyle w:val="13"/>
        <w:rPr>
          <w:sz w:val="36"/>
          <w:szCs w:val="36"/>
        </w:rPr>
      </w:pPr>
    </w:p>
    <w:p>
      <w:pPr>
        <w:pStyle w:val="13"/>
        <w:rPr>
          <w:sz w:val="36"/>
          <w:szCs w:val="36"/>
        </w:rPr>
      </w:pPr>
    </w:p>
    <w:p>
      <w:pPr>
        <w:pStyle w:val="13"/>
        <w:rPr>
          <w:sz w:val="36"/>
          <w:szCs w:val="36"/>
        </w:rPr>
      </w:pPr>
    </w:p>
    <w:p>
      <w:pPr>
        <w:pStyle w:val="13"/>
        <w:spacing w:before="281"/>
        <w:rPr>
          <w:sz w:val="36"/>
          <w:szCs w:val="36"/>
        </w:rPr>
      </w:pPr>
    </w:p>
    <w:p>
      <w:pPr>
        <w:pStyle w:val="3"/>
        <w:tabs>
          <w:tab w:val="left" w:pos="13077"/>
        </w:tabs>
        <w:rPr>
          <w:sz w:val="36"/>
          <w:szCs w:val="36"/>
        </w:rPr>
      </w:pPr>
      <w:r>
        <w:rPr>
          <w:position w:val="-12"/>
          <w:sz w:val="36"/>
          <w:szCs w:val="36"/>
        </w:rPr>
        <w:drawing>
          <wp:inline distT="0" distB="0" distL="0" distR="0">
            <wp:extent cx="458470" cy="358140"/>
            <wp:effectExtent l="0" t="0" r="0" b="0"/>
            <wp:docPr id="93" name="Image 93"/>
            <wp:cNvGraphicFramePr/>
            <a:graphic xmlns:a="http://schemas.openxmlformats.org/drawingml/2006/main">
              <a:graphicData uri="http://schemas.openxmlformats.org/drawingml/2006/picture">
                <pic:pic xmlns:pic="http://schemas.openxmlformats.org/drawingml/2006/picture">
                  <pic:nvPicPr>
                    <pic:cNvPr id="93" name="Image 93"/>
                    <pic:cNvPicPr/>
                  </pic:nvPicPr>
                  <pic:blipFill>
                    <a:blip r:embed="rId18" cstate="print"/>
                    <a:stretch>
                      <a:fillRect/>
                    </a:stretch>
                  </pic:blipFill>
                  <pic:spPr>
                    <a:xfrm>
                      <a:off x="0" y="0"/>
                      <a:ext cx="458825" cy="358282"/>
                    </a:xfrm>
                    <a:prstGeom prst="rect">
                      <a:avLst/>
                    </a:prstGeom>
                  </pic:spPr>
                </pic:pic>
              </a:graphicData>
            </a:graphic>
          </wp:inline>
        </w:drawing>
      </w:r>
      <w:r>
        <w:rPr>
          <w:rFonts w:ascii="Times New Roman"/>
          <w:sz w:val="36"/>
          <w:szCs w:val="36"/>
        </w:rPr>
        <w:tab/>
      </w:r>
      <w:r>
        <w:rPr>
          <w:color w:val="181818"/>
          <w:spacing w:val="-2"/>
          <w:sz w:val="36"/>
          <w:szCs w:val="36"/>
        </w:rPr>
        <w:t>Scanned</w:t>
      </w:r>
      <w:r>
        <w:rPr>
          <w:color w:val="181818"/>
          <w:spacing w:val="-19"/>
          <w:sz w:val="36"/>
          <w:szCs w:val="36"/>
        </w:rPr>
        <w:t xml:space="preserve"> </w:t>
      </w:r>
      <w:r>
        <w:rPr>
          <w:color w:val="1A1A1A"/>
          <w:spacing w:val="-2"/>
          <w:sz w:val="36"/>
          <w:szCs w:val="36"/>
        </w:rPr>
        <w:t>with</w:t>
      </w:r>
      <w:r>
        <w:rPr>
          <w:color w:val="1A1A1A"/>
          <w:spacing w:val="-27"/>
          <w:sz w:val="36"/>
          <w:szCs w:val="36"/>
        </w:rPr>
        <w:t xml:space="preserve"> </w:t>
      </w:r>
      <w:r>
        <w:rPr>
          <w:color w:val="161616"/>
          <w:spacing w:val="-2"/>
          <w:sz w:val="36"/>
          <w:szCs w:val="36"/>
        </w:rPr>
        <w:t>OKEN</w:t>
      </w:r>
      <w:r>
        <w:rPr>
          <w:color w:val="161616"/>
          <w:spacing w:val="-25"/>
          <w:sz w:val="36"/>
          <w:szCs w:val="36"/>
        </w:rPr>
        <w:t xml:space="preserve"> </w:t>
      </w:r>
      <w:r>
        <w:rPr>
          <w:color w:val="161616"/>
          <w:spacing w:val="-2"/>
          <w:sz w:val="36"/>
          <w:szCs w:val="36"/>
        </w:rPr>
        <w:t>Scanner</w:t>
      </w:r>
    </w:p>
    <w:p>
      <w:pPr>
        <w:spacing w:after="0"/>
        <w:rPr>
          <w:sz w:val="36"/>
          <w:szCs w:val="36"/>
        </w:rPr>
        <w:sectPr>
          <w:pgSz w:w="22390" w:h="31660"/>
          <w:pgMar w:top="2340" w:right="520" w:bottom="440" w:left="2940" w:header="0" w:footer="244" w:gutter="0"/>
          <w:cols w:space="720" w:num="1"/>
        </w:sectPr>
      </w:pPr>
    </w:p>
    <w:p>
      <w:pPr>
        <w:tabs>
          <w:tab w:val="left" w:pos="5577"/>
        </w:tabs>
        <w:spacing w:before="5" w:line="417" w:lineRule="auto"/>
        <w:ind w:left="152" w:right="12124" w:firstLine="0"/>
        <w:jc w:val="left"/>
        <w:rPr>
          <w:sz w:val="36"/>
          <w:szCs w:val="36"/>
        </w:rPr>
      </w:pPr>
      <w:r>
        <w:rPr>
          <w:sz w:val="36"/>
          <w:szCs w:val="36"/>
        </w:rPr>
        <w:t>Shift 2</w:t>
      </w:r>
      <w:r>
        <w:rPr>
          <w:color w:val="575757"/>
          <w:sz w:val="36"/>
          <w:szCs w:val="36"/>
        </w:rPr>
        <w:t xml:space="preserve">: </w:t>
      </w:r>
      <w:r>
        <w:rPr>
          <w:sz w:val="36"/>
          <w:szCs w:val="36"/>
        </w:rPr>
        <w:t>DYJQVW</w:t>
      </w:r>
      <w:r>
        <w:rPr>
          <w:spacing w:val="40"/>
          <w:sz w:val="36"/>
          <w:szCs w:val="36"/>
        </w:rPr>
        <w:t xml:space="preserve"> </w:t>
      </w:r>
      <w:r>
        <w:rPr>
          <w:color w:val="1C1C1C"/>
          <w:sz w:val="36"/>
          <w:szCs w:val="36"/>
        </w:rPr>
        <w:t xml:space="preserve">VQ </w:t>
      </w:r>
      <w:r>
        <w:rPr>
          <w:color w:val="111111"/>
          <w:sz w:val="36"/>
          <w:szCs w:val="36"/>
        </w:rPr>
        <w:t>JQV</w:t>
      </w:r>
      <w:r>
        <w:rPr>
          <w:color w:val="4F4F4F"/>
          <w:sz w:val="36"/>
          <w:szCs w:val="36"/>
        </w:rPr>
        <w:t>!</w:t>
      </w:r>
      <w:r>
        <w:rPr>
          <w:color w:val="111111"/>
          <w:sz w:val="36"/>
          <w:szCs w:val="36"/>
        </w:rPr>
        <w:t xml:space="preserve">(Score. </w:t>
      </w:r>
      <w:r>
        <w:rPr>
          <w:color w:val="2A2A2A"/>
          <w:sz w:val="36"/>
          <w:szCs w:val="36"/>
        </w:rPr>
        <w:t>0.0</w:t>
      </w:r>
      <w:r>
        <w:rPr>
          <w:color w:val="2A2A2A"/>
          <w:spacing w:val="-33"/>
          <w:sz w:val="36"/>
          <w:szCs w:val="36"/>
        </w:rPr>
        <w:t xml:space="preserve"> </w:t>
      </w:r>
      <w:r>
        <w:rPr>
          <w:color w:val="0C0C0C"/>
          <w:sz w:val="36"/>
          <w:szCs w:val="36"/>
        </w:rPr>
        <w:t xml:space="preserve">110) </w:t>
      </w:r>
      <w:r>
        <w:rPr>
          <w:sz w:val="36"/>
          <w:szCs w:val="36"/>
        </w:rPr>
        <w:t xml:space="preserve">Shih </w:t>
      </w:r>
      <w:r>
        <w:rPr>
          <w:color w:val="343434"/>
          <w:sz w:val="36"/>
          <w:szCs w:val="36"/>
        </w:rPr>
        <w:t xml:space="preserve">3: </w:t>
      </w:r>
      <w:r>
        <w:rPr>
          <w:color w:val="131313"/>
          <w:sz w:val="36"/>
          <w:szCs w:val="36"/>
        </w:rPr>
        <w:t xml:space="preserve">CXIPUV </w:t>
      </w:r>
      <w:r>
        <w:rPr>
          <w:color w:val="2B2B2B"/>
          <w:sz w:val="36"/>
          <w:szCs w:val="36"/>
        </w:rPr>
        <w:t xml:space="preserve">UP </w:t>
      </w:r>
      <w:r>
        <w:rPr>
          <w:color w:val="161616"/>
          <w:sz w:val="36"/>
          <w:szCs w:val="36"/>
        </w:rPr>
        <w:t xml:space="preserve">IPU! </w:t>
      </w:r>
      <w:r>
        <w:rPr>
          <w:color w:val="232323"/>
          <w:sz w:val="36"/>
          <w:szCs w:val="36"/>
        </w:rPr>
        <w:t xml:space="preserve">(Score: </w:t>
      </w:r>
      <w:r>
        <w:rPr>
          <w:sz w:val="36"/>
          <w:szCs w:val="36"/>
        </w:rPr>
        <w:t xml:space="preserve">0.0290) </w:t>
      </w:r>
      <w:r>
        <w:rPr>
          <w:color w:val="0E0E0E"/>
          <w:sz w:val="36"/>
          <w:szCs w:val="36"/>
        </w:rPr>
        <w:t xml:space="preserve">Shih </w:t>
      </w:r>
      <w:r>
        <w:rPr>
          <w:color w:val="0F0F0F"/>
          <w:sz w:val="36"/>
          <w:szCs w:val="36"/>
        </w:rPr>
        <w:t>4</w:t>
      </w:r>
      <w:r>
        <w:rPr>
          <w:color w:val="4F4F4F"/>
          <w:sz w:val="36"/>
          <w:szCs w:val="36"/>
        </w:rPr>
        <w:t xml:space="preserve">: </w:t>
      </w:r>
      <w:r>
        <w:rPr>
          <w:color w:val="131313"/>
          <w:sz w:val="36"/>
          <w:szCs w:val="36"/>
        </w:rPr>
        <w:t xml:space="preserve">BWHOTU </w:t>
      </w:r>
      <w:r>
        <w:rPr>
          <w:color w:val="0E0E0E"/>
          <w:sz w:val="36"/>
          <w:szCs w:val="36"/>
        </w:rPr>
        <w:t xml:space="preserve">TO </w:t>
      </w:r>
      <w:r>
        <w:rPr>
          <w:sz w:val="36"/>
          <w:szCs w:val="36"/>
        </w:rPr>
        <w:t>HOT</w:t>
      </w:r>
      <w:r>
        <w:rPr>
          <w:color w:val="838383"/>
          <w:sz w:val="36"/>
          <w:szCs w:val="36"/>
        </w:rPr>
        <w:t>!</w:t>
      </w:r>
      <w:r>
        <w:rPr>
          <w:color w:val="161616"/>
          <w:sz w:val="36"/>
          <w:szCs w:val="36"/>
        </w:rPr>
        <w:t>(Score</w:t>
      </w:r>
      <w:r>
        <w:rPr>
          <w:color w:val="161616"/>
          <w:sz w:val="36"/>
          <w:szCs w:val="36"/>
        </w:rPr>
        <w:tab/>
      </w:r>
      <w:r>
        <w:rPr>
          <w:spacing w:val="-2"/>
          <w:sz w:val="36"/>
          <w:szCs w:val="36"/>
        </w:rPr>
        <w:t xml:space="preserve">0.0623) </w:t>
      </w:r>
      <w:r>
        <w:rPr>
          <w:sz w:val="36"/>
          <w:szCs w:val="36"/>
        </w:rPr>
        <w:t xml:space="preserve">Shih </w:t>
      </w:r>
      <w:r>
        <w:rPr>
          <w:color w:val="313131"/>
          <w:sz w:val="36"/>
          <w:szCs w:val="36"/>
        </w:rPr>
        <w:t xml:space="preserve">5: </w:t>
      </w:r>
      <w:r>
        <w:rPr>
          <w:color w:val="151515"/>
          <w:sz w:val="36"/>
          <w:szCs w:val="36"/>
        </w:rPr>
        <w:t xml:space="preserve">AVGNST </w:t>
      </w:r>
      <w:r>
        <w:rPr>
          <w:color w:val="0C0C0C"/>
          <w:sz w:val="36"/>
          <w:szCs w:val="36"/>
        </w:rPr>
        <w:t xml:space="preserve">SN </w:t>
      </w:r>
      <w:r>
        <w:rPr>
          <w:sz w:val="36"/>
          <w:szCs w:val="36"/>
        </w:rPr>
        <w:t>GNS</w:t>
      </w:r>
      <w:r>
        <w:rPr>
          <w:color w:val="545454"/>
          <w:sz w:val="36"/>
          <w:szCs w:val="36"/>
        </w:rPr>
        <w:t>!</w:t>
      </w:r>
      <w:r>
        <w:rPr>
          <w:color w:val="2A2A2A"/>
          <w:sz w:val="36"/>
          <w:szCs w:val="36"/>
        </w:rPr>
        <w:t xml:space="preserve">(Score: </w:t>
      </w:r>
      <w:r>
        <w:rPr>
          <w:sz w:val="36"/>
          <w:szCs w:val="36"/>
        </w:rPr>
        <w:t>0.0559)</w:t>
      </w:r>
      <w:r>
        <w:rPr>
          <w:spacing w:val="40"/>
          <w:sz w:val="36"/>
          <w:szCs w:val="36"/>
        </w:rPr>
        <w:t xml:space="preserve"> </w:t>
      </w:r>
      <w:r>
        <w:rPr>
          <w:sz w:val="36"/>
          <w:szCs w:val="36"/>
        </w:rPr>
        <w:t xml:space="preserve">St›ih </w:t>
      </w:r>
      <w:r>
        <w:rPr>
          <w:color w:val="383838"/>
          <w:sz w:val="36"/>
          <w:szCs w:val="36"/>
        </w:rPr>
        <w:t xml:space="preserve">6: </w:t>
      </w:r>
      <w:r>
        <w:rPr>
          <w:color w:val="0F0F0F"/>
          <w:sz w:val="36"/>
          <w:szCs w:val="36"/>
        </w:rPr>
        <w:t xml:space="preserve">ZUFMRS </w:t>
      </w:r>
      <w:r>
        <w:rPr>
          <w:sz w:val="36"/>
          <w:szCs w:val="36"/>
        </w:rPr>
        <w:t xml:space="preserve">RM </w:t>
      </w:r>
      <w:r>
        <w:rPr>
          <w:color w:val="161616"/>
          <w:sz w:val="36"/>
          <w:szCs w:val="36"/>
        </w:rPr>
        <w:t>FMR</w:t>
      </w:r>
      <w:r>
        <w:rPr>
          <w:color w:val="6E6E6E"/>
          <w:sz w:val="36"/>
          <w:szCs w:val="36"/>
        </w:rPr>
        <w:t>!</w:t>
      </w:r>
      <w:r>
        <w:rPr>
          <w:color w:val="0C0C0C"/>
          <w:sz w:val="36"/>
          <w:szCs w:val="36"/>
        </w:rPr>
        <w:t xml:space="preserve">(Score: </w:t>
      </w:r>
      <w:r>
        <w:rPr>
          <w:color w:val="0E0E0E"/>
          <w:sz w:val="36"/>
          <w:szCs w:val="36"/>
        </w:rPr>
        <w:t xml:space="preserve">0.0353) </w:t>
      </w:r>
      <w:r>
        <w:rPr>
          <w:sz w:val="36"/>
          <w:szCs w:val="36"/>
        </w:rPr>
        <w:t xml:space="preserve">Shift 7: YTELQR QL ELQ! </w:t>
      </w:r>
      <w:r>
        <w:rPr>
          <w:color w:val="181818"/>
          <w:sz w:val="36"/>
          <w:szCs w:val="36"/>
        </w:rPr>
        <w:t xml:space="preserve">(Score: </w:t>
      </w:r>
      <w:r>
        <w:rPr>
          <w:sz w:val="36"/>
          <w:szCs w:val="36"/>
        </w:rPr>
        <w:t xml:space="preserve">D.0498) </w:t>
      </w:r>
      <w:r>
        <w:rPr>
          <w:color w:val="131313"/>
          <w:sz w:val="36"/>
          <w:szCs w:val="36"/>
        </w:rPr>
        <w:t xml:space="preserve">Sh‹h </w:t>
      </w:r>
      <w:r>
        <w:rPr>
          <w:color w:val="1C1C1C"/>
          <w:sz w:val="36"/>
          <w:szCs w:val="36"/>
        </w:rPr>
        <w:t xml:space="preserve">g: </w:t>
      </w:r>
      <w:r>
        <w:rPr>
          <w:color w:val="161616"/>
          <w:sz w:val="36"/>
          <w:szCs w:val="36"/>
        </w:rPr>
        <w:t xml:space="preserve">xsDKPQ </w:t>
      </w:r>
      <w:r>
        <w:rPr>
          <w:sz w:val="36"/>
          <w:szCs w:val="36"/>
        </w:rPr>
        <w:t xml:space="preserve">PK DKP! </w:t>
      </w:r>
      <w:r>
        <w:rPr>
          <w:color w:val="111111"/>
          <w:sz w:val="36"/>
          <w:szCs w:val="36"/>
        </w:rPr>
        <w:t>(Score:</w:t>
      </w:r>
      <w:r>
        <w:rPr>
          <w:color w:val="111111"/>
          <w:spacing w:val="40"/>
          <w:sz w:val="36"/>
          <w:szCs w:val="36"/>
        </w:rPr>
        <w:t xml:space="preserve"> </w:t>
      </w:r>
      <w:r>
        <w:rPr>
          <w:sz w:val="36"/>
          <w:szCs w:val="36"/>
        </w:rPr>
        <w:t xml:space="preserve">0.0211) </w:t>
      </w:r>
      <w:r>
        <w:rPr>
          <w:color w:val="0F0F0F"/>
          <w:sz w:val="36"/>
          <w:szCs w:val="36"/>
        </w:rPr>
        <w:t xml:space="preserve">Shik </w:t>
      </w:r>
      <w:r>
        <w:rPr>
          <w:color w:val="8C8C8C"/>
          <w:sz w:val="36"/>
          <w:szCs w:val="36"/>
        </w:rPr>
        <w:t xml:space="preserve">9: </w:t>
      </w:r>
      <w:r>
        <w:rPr>
          <w:color w:val="161616"/>
          <w:sz w:val="36"/>
          <w:szCs w:val="36"/>
        </w:rPr>
        <w:t xml:space="preserve">WRCJOF </w:t>
      </w:r>
      <w:r>
        <w:rPr>
          <w:color w:val="0E0E0E"/>
          <w:sz w:val="36"/>
          <w:szCs w:val="36"/>
        </w:rPr>
        <w:t xml:space="preserve">OJ </w:t>
      </w:r>
      <w:r>
        <w:rPr>
          <w:color w:val="181818"/>
          <w:sz w:val="36"/>
          <w:szCs w:val="36"/>
        </w:rPr>
        <w:t xml:space="preserve">CJOI </w:t>
      </w:r>
      <w:r>
        <w:rPr>
          <w:color w:val="131313"/>
          <w:sz w:val="36"/>
          <w:szCs w:val="36"/>
        </w:rPr>
        <w:t>(Sea</w:t>
      </w:r>
      <w:r>
        <w:rPr>
          <w:sz w:val="36"/>
          <w:szCs w:val="36"/>
        </w:rPr>
        <w:t xml:space="preserve">re: </w:t>
      </w:r>
      <w:r>
        <w:rPr>
          <w:color w:val="181818"/>
          <w:sz w:val="36"/>
          <w:szCs w:val="36"/>
        </w:rPr>
        <w:t>0.0353)</w:t>
      </w:r>
      <w:r>
        <w:rPr>
          <w:color w:val="181818"/>
          <w:spacing w:val="40"/>
          <w:sz w:val="36"/>
          <w:szCs w:val="36"/>
        </w:rPr>
        <w:t xml:space="preserve"> </w:t>
      </w:r>
      <w:r>
        <w:rPr>
          <w:color w:val="1C1C1C"/>
          <w:sz w:val="36"/>
          <w:szCs w:val="36"/>
        </w:rPr>
        <w:t>Shift</w:t>
      </w:r>
      <w:r>
        <w:rPr>
          <w:color w:val="1C1C1C"/>
          <w:spacing w:val="40"/>
          <w:sz w:val="36"/>
          <w:szCs w:val="36"/>
        </w:rPr>
        <w:t xml:space="preserve"> </w:t>
      </w:r>
      <w:r>
        <w:rPr>
          <w:color w:val="1F1F1F"/>
          <w:sz w:val="36"/>
          <w:szCs w:val="36"/>
        </w:rPr>
        <w:t>1</w:t>
      </w:r>
      <w:r>
        <w:rPr>
          <w:color w:val="1F1F1F"/>
          <w:spacing w:val="-14"/>
          <w:sz w:val="36"/>
          <w:szCs w:val="36"/>
        </w:rPr>
        <w:t xml:space="preserve"> </w:t>
      </w:r>
      <w:r>
        <w:rPr>
          <w:color w:val="595959"/>
          <w:sz w:val="36"/>
          <w:szCs w:val="36"/>
        </w:rPr>
        <w:t>0:</w:t>
      </w:r>
      <w:r>
        <w:rPr>
          <w:color w:val="595959"/>
          <w:spacing w:val="40"/>
          <w:sz w:val="36"/>
          <w:szCs w:val="36"/>
        </w:rPr>
        <w:t xml:space="preserve"> </w:t>
      </w:r>
      <w:r>
        <w:rPr>
          <w:sz w:val="36"/>
          <w:szCs w:val="36"/>
        </w:rPr>
        <w:t>VQBINO</w:t>
      </w:r>
      <w:r>
        <w:rPr>
          <w:spacing w:val="40"/>
          <w:sz w:val="36"/>
          <w:szCs w:val="36"/>
        </w:rPr>
        <w:t xml:space="preserve"> </w:t>
      </w:r>
      <w:r>
        <w:rPr>
          <w:sz w:val="36"/>
          <w:szCs w:val="36"/>
        </w:rPr>
        <w:t>NI BIN</w:t>
      </w:r>
      <w:r>
        <w:rPr>
          <w:color w:val="363636"/>
          <w:sz w:val="36"/>
          <w:szCs w:val="36"/>
        </w:rPr>
        <w:t>!</w:t>
      </w:r>
      <w:r>
        <w:rPr>
          <w:color w:val="363636"/>
          <w:spacing w:val="80"/>
          <w:sz w:val="36"/>
          <w:szCs w:val="36"/>
        </w:rPr>
        <w:t xml:space="preserve"> </w:t>
      </w:r>
      <w:r>
        <w:rPr>
          <w:color w:val="343434"/>
          <w:sz w:val="36"/>
          <w:szCs w:val="36"/>
        </w:rPr>
        <w:t>Score:</w:t>
      </w:r>
      <w:r>
        <w:rPr>
          <w:color w:val="343434"/>
          <w:spacing w:val="40"/>
          <w:sz w:val="36"/>
          <w:szCs w:val="36"/>
        </w:rPr>
        <w:t xml:space="preserve"> </w:t>
      </w:r>
      <w:r>
        <w:rPr>
          <w:color w:val="161616"/>
          <w:sz w:val="36"/>
          <w:szCs w:val="36"/>
        </w:rPr>
        <w:t>0.04</w:t>
      </w:r>
      <w:r>
        <w:rPr>
          <w:color w:val="161616"/>
          <w:spacing w:val="-10"/>
          <w:sz w:val="36"/>
          <w:szCs w:val="36"/>
        </w:rPr>
        <w:t xml:space="preserve"> </w:t>
      </w:r>
      <w:r>
        <w:rPr>
          <w:color w:val="2A2A2A"/>
          <w:sz w:val="36"/>
          <w:szCs w:val="36"/>
        </w:rPr>
        <w:t>79)</w:t>
      </w:r>
    </w:p>
    <w:p>
      <w:pPr>
        <w:pStyle w:val="13"/>
        <w:tabs>
          <w:tab w:val="left" w:pos="1198"/>
        </w:tabs>
        <w:spacing w:before="23"/>
        <w:ind w:left="184"/>
        <w:rPr>
          <w:sz w:val="36"/>
          <w:szCs w:val="36"/>
        </w:rPr>
      </w:pPr>
      <w:r>
        <w:rPr>
          <w:color w:val="131313"/>
          <w:spacing w:val="-2"/>
          <w:position w:val="1"/>
          <w:sz w:val="36"/>
          <w:szCs w:val="36"/>
        </w:rPr>
        <w:t>Shift</w:t>
      </w:r>
      <w:r>
        <w:rPr>
          <w:color w:val="131313"/>
          <w:position w:val="1"/>
          <w:sz w:val="36"/>
          <w:szCs w:val="36"/>
        </w:rPr>
        <w:tab/>
      </w:r>
      <w:r>
        <w:rPr>
          <w:color w:val="212121"/>
          <w:position w:val="1"/>
          <w:sz w:val="36"/>
          <w:szCs w:val="36"/>
        </w:rPr>
        <w:t>1:</w:t>
      </w:r>
      <w:r>
        <w:rPr>
          <w:color w:val="212121"/>
          <w:spacing w:val="16"/>
          <w:position w:val="1"/>
          <w:sz w:val="36"/>
          <w:szCs w:val="36"/>
        </w:rPr>
        <w:t xml:space="preserve"> </w:t>
      </w:r>
      <w:r>
        <w:rPr>
          <w:color w:val="111111"/>
          <w:position w:val="1"/>
          <w:sz w:val="36"/>
          <w:szCs w:val="36"/>
        </w:rPr>
        <w:t>UPAHMN</w:t>
      </w:r>
      <w:r>
        <w:rPr>
          <w:color w:val="111111"/>
          <w:spacing w:val="44"/>
          <w:position w:val="1"/>
          <w:sz w:val="36"/>
          <w:szCs w:val="36"/>
        </w:rPr>
        <w:t xml:space="preserve"> </w:t>
      </w:r>
      <w:r>
        <w:rPr>
          <w:position w:val="1"/>
          <w:sz w:val="36"/>
          <w:szCs w:val="36"/>
        </w:rPr>
        <w:t>MH</w:t>
      </w:r>
      <w:r>
        <w:rPr>
          <w:spacing w:val="29"/>
          <w:position w:val="1"/>
          <w:sz w:val="36"/>
          <w:szCs w:val="36"/>
        </w:rPr>
        <w:t xml:space="preserve"> </w:t>
      </w:r>
      <w:r>
        <w:rPr>
          <w:sz w:val="36"/>
          <w:szCs w:val="36"/>
        </w:rPr>
        <w:t>AHM</w:t>
      </w:r>
      <w:r>
        <w:rPr>
          <w:color w:val="484848"/>
          <w:sz w:val="36"/>
          <w:szCs w:val="36"/>
        </w:rPr>
        <w:t>!</w:t>
      </w:r>
      <w:r>
        <w:rPr>
          <w:color w:val="484848"/>
          <w:spacing w:val="1"/>
          <w:sz w:val="36"/>
          <w:szCs w:val="36"/>
        </w:rPr>
        <w:t xml:space="preserve"> </w:t>
      </w:r>
      <w:r>
        <w:rPr>
          <w:sz w:val="36"/>
          <w:szCs w:val="36"/>
        </w:rPr>
        <w:t>(Score:</w:t>
      </w:r>
      <w:r>
        <w:rPr>
          <w:spacing w:val="52"/>
          <w:sz w:val="36"/>
          <w:szCs w:val="36"/>
        </w:rPr>
        <w:t xml:space="preserve"> </w:t>
      </w:r>
      <w:r>
        <w:rPr>
          <w:spacing w:val="-2"/>
          <w:sz w:val="36"/>
          <w:szCs w:val="36"/>
        </w:rPr>
        <w:t>0.684)</w:t>
      </w:r>
    </w:p>
    <w:p>
      <w:pPr>
        <w:spacing w:before="318" w:line="410" w:lineRule="auto"/>
        <w:ind w:left="183" w:right="12092" w:firstLine="0"/>
        <w:jc w:val="left"/>
        <w:rPr>
          <w:sz w:val="36"/>
          <w:szCs w:val="36"/>
        </w:rPr>
      </w:pPr>
      <w:r>
        <w:rPr>
          <w:position w:val="1"/>
          <w:sz w:val="36"/>
          <w:szCs w:val="36"/>
        </w:rPr>
        <w:t>Shift</w:t>
      </w:r>
      <w:r>
        <w:rPr>
          <w:spacing w:val="12"/>
          <w:position w:val="1"/>
          <w:sz w:val="36"/>
          <w:szCs w:val="36"/>
        </w:rPr>
        <w:t xml:space="preserve"> </w:t>
      </w:r>
      <w:r>
        <w:rPr>
          <w:color w:val="1A1A1A"/>
          <w:spacing w:val="12"/>
          <w:position w:val="1"/>
          <w:sz w:val="36"/>
          <w:szCs w:val="36"/>
        </w:rPr>
        <w:t>1</w:t>
      </w:r>
      <w:r>
        <w:rPr>
          <w:color w:val="2A2A2A"/>
          <w:spacing w:val="12"/>
          <w:position w:val="1"/>
          <w:sz w:val="36"/>
          <w:szCs w:val="36"/>
        </w:rPr>
        <w:t>2:</w:t>
      </w:r>
      <w:r>
        <w:rPr>
          <w:color w:val="2A2A2A"/>
          <w:spacing w:val="-4"/>
          <w:position w:val="1"/>
          <w:sz w:val="36"/>
          <w:szCs w:val="36"/>
        </w:rPr>
        <w:t xml:space="preserve"> </w:t>
      </w:r>
      <w:r>
        <w:rPr>
          <w:sz w:val="36"/>
          <w:szCs w:val="36"/>
        </w:rPr>
        <w:t>TOZGLM</w:t>
      </w:r>
      <w:r>
        <w:rPr>
          <w:spacing w:val="28"/>
          <w:sz w:val="36"/>
          <w:szCs w:val="36"/>
        </w:rPr>
        <w:t xml:space="preserve"> </w:t>
      </w:r>
      <w:r>
        <w:rPr>
          <w:sz w:val="36"/>
          <w:szCs w:val="36"/>
        </w:rPr>
        <w:t>LG</w:t>
      </w:r>
      <w:r>
        <w:rPr>
          <w:spacing w:val="-19"/>
          <w:sz w:val="36"/>
          <w:szCs w:val="36"/>
        </w:rPr>
        <w:t xml:space="preserve"> </w:t>
      </w:r>
      <w:r>
        <w:rPr>
          <w:sz w:val="36"/>
          <w:szCs w:val="36"/>
        </w:rPr>
        <w:t xml:space="preserve">ZGL! </w:t>
      </w:r>
      <w:r>
        <w:rPr>
          <w:color w:val="1A1A1A"/>
          <w:sz w:val="36"/>
          <w:szCs w:val="36"/>
        </w:rPr>
        <w:t>(Score:</w:t>
      </w:r>
      <w:r>
        <w:rPr>
          <w:color w:val="1A1A1A"/>
          <w:spacing w:val="-3"/>
          <w:sz w:val="36"/>
          <w:szCs w:val="36"/>
        </w:rPr>
        <w:t xml:space="preserve"> </w:t>
      </w:r>
      <w:r>
        <w:rPr>
          <w:color w:val="545454"/>
          <w:sz w:val="36"/>
          <w:szCs w:val="36"/>
        </w:rPr>
        <w:t xml:space="preserve">0.0339) </w:t>
      </w:r>
      <w:r>
        <w:rPr>
          <w:w w:val="105"/>
          <w:sz w:val="36"/>
          <w:szCs w:val="36"/>
        </w:rPr>
        <w:t xml:space="preserve">Shih </w:t>
      </w:r>
      <w:r>
        <w:rPr>
          <w:color w:val="111111"/>
          <w:w w:val="105"/>
          <w:sz w:val="36"/>
          <w:szCs w:val="36"/>
        </w:rPr>
        <w:t>13:</w:t>
      </w:r>
      <w:r>
        <w:rPr>
          <w:color w:val="111111"/>
          <w:spacing w:val="-14"/>
          <w:w w:val="105"/>
          <w:sz w:val="36"/>
          <w:szCs w:val="36"/>
        </w:rPr>
        <w:t xml:space="preserve"> </w:t>
      </w:r>
      <w:r>
        <w:rPr>
          <w:w w:val="105"/>
          <w:sz w:val="36"/>
          <w:szCs w:val="36"/>
        </w:rPr>
        <w:t>SNYFKL</w:t>
      </w:r>
      <w:r>
        <w:rPr>
          <w:spacing w:val="25"/>
          <w:w w:val="105"/>
          <w:sz w:val="36"/>
          <w:szCs w:val="36"/>
        </w:rPr>
        <w:t xml:space="preserve"> </w:t>
      </w:r>
      <w:r>
        <w:rPr>
          <w:color w:val="262626"/>
          <w:w w:val="105"/>
          <w:sz w:val="36"/>
          <w:szCs w:val="36"/>
        </w:rPr>
        <w:t xml:space="preserve">KF </w:t>
      </w:r>
      <w:r>
        <w:rPr>
          <w:color w:val="131313"/>
          <w:w w:val="105"/>
          <w:sz w:val="36"/>
          <w:szCs w:val="36"/>
        </w:rPr>
        <w:t>YFK</w:t>
      </w:r>
      <w:r>
        <w:rPr>
          <w:color w:val="131313"/>
          <w:spacing w:val="-31"/>
          <w:w w:val="105"/>
          <w:sz w:val="36"/>
          <w:szCs w:val="36"/>
        </w:rPr>
        <w:t xml:space="preserve"> </w:t>
      </w:r>
      <w:r>
        <w:rPr>
          <w:color w:val="2D2D2D"/>
          <w:w w:val="105"/>
          <w:sz w:val="36"/>
          <w:szCs w:val="36"/>
        </w:rPr>
        <w:t>I</w:t>
      </w:r>
      <w:r>
        <w:rPr>
          <w:color w:val="2D2D2D"/>
          <w:spacing w:val="-5"/>
          <w:w w:val="105"/>
          <w:sz w:val="36"/>
          <w:szCs w:val="36"/>
        </w:rPr>
        <w:t xml:space="preserve"> </w:t>
      </w:r>
      <w:r>
        <w:rPr>
          <w:color w:val="161616"/>
          <w:w w:val="105"/>
          <w:sz w:val="36"/>
          <w:szCs w:val="36"/>
        </w:rPr>
        <w:t>[Sco</w:t>
      </w:r>
      <w:r>
        <w:rPr>
          <w:color w:val="161616"/>
          <w:w w:val="105"/>
          <w:position w:val="2"/>
          <w:sz w:val="36"/>
          <w:szCs w:val="36"/>
        </w:rPr>
        <w:t>r</w:t>
      </w:r>
      <w:r>
        <w:rPr>
          <w:color w:val="161616"/>
          <w:w w:val="105"/>
          <w:sz w:val="36"/>
          <w:szCs w:val="36"/>
        </w:rPr>
        <w:t>e:</w:t>
      </w:r>
      <w:r>
        <w:rPr>
          <w:color w:val="161616"/>
          <w:spacing w:val="-10"/>
          <w:w w:val="105"/>
          <w:sz w:val="36"/>
          <w:szCs w:val="36"/>
        </w:rPr>
        <w:t xml:space="preserve"> </w:t>
      </w:r>
      <w:r>
        <w:rPr>
          <w:color w:val="1C1C1C"/>
          <w:w w:val="105"/>
          <w:sz w:val="36"/>
          <w:szCs w:val="36"/>
        </w:rPr>
        <w:t xml:space="preserve">0.0273) </w:t>
      </w:r>
      <w:r>
        <w:rPr>
          <w:w w:val="105"/>
          <w:sz w:val="36"/>
          <w:szCs w:val="36"/>
        </w:rPr>
        <w:t>Shik 14:</w:t>
      </w:r>
      <w:r>
        <w:rPr>
          <w:spacing w:val="-15"/>
          <w:w w:val="105"/>
          <w:sz w:val="36"/>
          <w:szCs w:val="36"/>
        </w:rPr>
        <w:t xml:space="preserve"> </w:t>
      </w:r>
      <w:r>
        <w:rPr>
          <w:w w:val="105"/>
          <w:sz w:val="36"/>
          <w:szCs w:val="36"/>
        </w:rPr>
        <w:t>RMXEJK</w:t>
      </w:r>
      <w:r>
        <w:rPr>
          <w:spacing w:val="40"/>
          <w:w w:val="105"/>
          <w:sz w:val="36"/>
          <w:szCs w:val="36"/>
        </w:rPr>
        <w:t xml:space="preserve"> </w:t>
      </w:r>
      <w:r>
        <w:rPr>
          <w:color w:val="1C1C1C"/>
          <w:w w:val="105"/>
          <w:sz w:val="36"/>
          <w:szCs w:val="36"/>
        </w:rPr>
        <w:t xml:space="preserve">JE </w:t>
      </w:r>
      <w:r>
        <w:rPr>
          <w:w w:val="105"/>
          <w:sz w:val="36"/>
          <w:szCs w:val="36"/>
        </w:rPr>
        <w:t>XEJ</w:t>
      </w:r>
      <w:r>
        <w:rPr>
          <w:spacing w:val="-45"/>
          <w:w w:val="105"/>
          <w:sz w:val="36"/>
          <w:szCs w:val="36"/>
        </w:rPr>
        <w:t xml:space="preserve"> </w:t>
      </w:r>
      <w:r>
        <w:rPr>
          <w:color w:val="2F2F2F"/>
          <w:w w:val="105"/>
          <w:sz w:val="36"/>
          <w:szCs w:val="36"/>
        </w:rPr>
        <w:t>I</w:t>
      </w:r>
      <w:r>
        <w:rPr>
          <w:color w:val="2F2F2F"/>
          <w:spacing w:val="-10"/>
          <w:w w:val="105"/>
          <w:sz w:val="36"/>
          <w:szCs w:val="36"/>
        </w:rPr>
        <w:t xml:space="preserve"> </w:t>
      </w:r>
      <w:r>
        <w:rPr>
          <w:color w:val="1C1C1C"/>
          <w:w w:val="105"/>
          <w:sz w:val="36"/>
          <w:szCs w:val="36"/>
        </w:rPr>
        <w:t>(Sco</w:t>
      </w:r>
      <w:r>
        <w:rPr>
          <w:color w:val="1C1C1C"/>
          <w:w w:val="105"/>
          <w:position w:val="2"/>
          <w:sz w:val="36"/>
          <w:szCs w:val="36"/>
        </w:rPr>
        <w:t>r</w:t>
      </w:r>
      <w:r>
        <w:rPr>
          <w:color w:val="1C1C1C"/>
          <w:w w:val="105"/>
          <w:sz w:val="36"/>
          <w:szCs w:val="36"/>
        </w:rPr>
        <w:t xml:space="preserve">e. </w:t>
      </w:r>
      <w:r>
        <w:rPr>
          <w:color w:val="131313"/>
          <w:w w:val="105"/>
          <w:sz w:val="36"/>
          <w:szCs w:val="36"/>
        </w:rPr>
        <w:t xml:space="preserve">0.0437) </w:t>
      </w:r>
      <w:r>
        <w:rPr>
          <w:w w:val="105"/>
          <w:sz w:val="36"/>
          <w:szCs w:val="36"/>
        </w:rPr>
        <w:t xml:space="preserve">Shift </w:t>
      </w:r>
      <w:r>
        <w:rPr>
          <w:color w:val="383838"/>
          <w:w w:val="105"/>
          <w:sz w:val="36"/>
          <w:szCs w:val="36"/>
        </w:rPr>
        <w:t>15:</w:t>
      </w:r>
      <w:r>
        <w:rPr>
          <w:color w:val="383838"/>
          <w:spacing w:val="-9"/>
          <w:w w:val="105"/>
          <w:sz w:val="36"/>
          <w:szCs w:val="36"/>
        </w:rPr>
        <w:t xml:space="preserve"> </w:t>
      </w:r>
      <w:r>
        <w:rPr>
          <w:color w:val="0F0F0F"/>
          <w:w w:val="105"/>
          <w:sz w:val="36"/>
          <w:szCs w:val="36"/>
        </w:rPr>
        <w:t xml:space="preserve">QLWDIJ </w:t>
      </w:r>
      <w:r>
        <w:rPr>
          <w:color w:val="0C0C0C"/>
          <w:w w:val="105"/>
          <w:sz w:val="36"/>
          <w:szCs w:val="36"/>
        </w:rPr>
        <w:t xml:space="preserve">ID </w:t>
      </w:r>
      <w:r>
        <w:rPr>
          <w:color w:val="161616"/>
          <w:w w:val="105"/>
          <w:sz w:val="36"/>
          <w:szCs w:val="36"/>
        </w:rPr>
        <w:t>WDI</w:t>
      </w:r>
      <w:r>
        <w:rPr>
          <w:color w:val="464646"/>
          <w:w w:val="105"/>
          <w:sz w:val="36"/>
          <w:szCs w:val="36"/>
        </w:rPr>
        <w:t>!</w:t>
      </w:r>
      <w:r>
        <w:rPr>
          <w:w w:val="105"/>
          <w:sz w:val="36"/>
          <w:szCs w:val="36"/>
        </w:rPr>
        <w:t xml:space="preserve">(Score: </w:t>
      </w:r>
      <w:r>
        <w:rPr>
          <w:color w:val="111111"/>
          <w:w w:val="105"/>
          <w:sz w:val="36"/>
          <w:szCs w:val="36"/>
        </w:rPr>
        <w:t xml:space="preserve">0.0388) </w:t>
      </w:r>
      <w:r>
        <w:rPr>
          <w:sz w:val="36"/>
          <w:szCs w:val="36"/>
        </w:rPr>
        <w:t>Shift 16:</w:t>
      </w:r>
      <w:r>
        <w:rPr>
          <w:spacing w:val="-1"/>
          <w:sz w:val="36"/>
          <w:szCs w:val="36"/>
        </w:rPr>
        <w:t xml:space="preserve"> </w:t>
      </w:r>
      <w:r>
        <w:rPr>
          <w:color w:val="0C0C0C"/>
          <w:sz w:val="36"/>
          <w:szCs w:val="36"/>
        </w:rPr>
        <w:t xml:space="preserve">PKVCHI </w:t>
      </w:r>
      <w:r>
        <w:rPr>
          <w:color w:val="0F0F0F"/>
          <w:sz w:val="36"/>
          <w:szCs w:val="36"/>
        </w:rPr>
        <w:t>HC</w:t>
      </w:r>
      <w:r>
        <w:rPr>
          <w:color w:val="0F0F0F"/>
          <w:spacing w:val="40"/>
          <w:sz w:val="36"/>
          <w:szCs w:val="36"/>
        </w:rPr>
        <w:t xml:space="preserve"> </w:t>
      </w:r>
      <w:r>
        <w:rPr>
          <w:color w:val="0F0F0F"/>
          <w:sz w:val="36"/>
          <w:szCs w:val="36"/>
        </w:rPr>
        <w:t xml:space="preserve">VCH! </w:t>
      </w:r>
      <w:r>
        <w:rPr>
          <w:position w:val="2"/>
          <w:sz w:val="36"/>
          <w:szCs w:val="36"/>
        </w:rPr>
        <w:t>(</w:t>
      </w:r>
      <w:r>
        <w:rPr>
          <w:sz w:val="36"/>
          <w:szCs w:val="36"/>
        </w:rPr>
        <w:t>Score:</w:t>
      </w:r>
      <w:r>
        <w:rPr>
          <w:spacing w:val="-18"/>
          <w:sz w:val="36"/>
          <w:szCs w:val="36"/>
        </w:rPr>
        <w:t xml:space="preserve"> </w:t>
      </w:r>
      <w:r>
        <w:rPr>
          <w:sz w:val="36"/>
          <w:szCs w:val="36"/>
        </w:rPr>
        <w:t xml:space="preserve">0.0348) </w:t>
      </w:r>
      <w:r>
        <w:rPr>
          <w:color w:val="181818"/>
          <w:w w:val="105"/>
          <w:position w:val="2"/>
          <w:sz w:val="36"/>
          <w:szCs w:val="36"/>
        </w:rPr>
        <w:t>Shit</w:t>
      </w:r>
      <w:r>
        <w:rPr>
          <w:color w:val="181818"/>
          <w:spacing w:val="80"/>
          <w:w w:val="150"/>
          <w:position w:val="2"/>
          <w:sz w:val="36"/>
          <w:szCs w:val="36"/>
        </w:rPr>
        <w:t xml:space="preserve"> </w:t>
      </w:r>
      <w:r>
        <w:rPr>
          <w:color w:val="212121"/>
          <w:w w:val="105"/>
          <w:position w:val="2"/>
          <w:sz w:val="36"/>
          <w:szCs w:val="36"/>
        </w:rPr>
        <w:t>j</w:t>
      </w:r>
      <w:r>
        <w:rPr>
          <w:color w:val="212121"/>
          <w:spacing w:val="-14"/>
          <w:w w:val="105"/>
          <w:position w:val="2"/>
          <w:sz w:val="36"/>
          <w:szCs w:val="36"/>
        </w:rPr>
        <w:t xml:space="preserve"> </w:t>
      </w:r>
      <w:r>
        <w:rPr>
          <w:color w:val="0E0E0E"/>
          <w:w w:val="105"/>
          <w:position w:val="2"/>
          <w:sz w:val="36"/>
          <w:szCs w:val="36"/>
        </w:rPr>
        <w:t>7</w:t>
      </w:r>
      <w:r>
        <w:rPr>
          <w:color w:val="626262"/>
          <w:w w:val="105"/>
          <w:position w:val="2"/>
          <w:sz w:val="36"/>
          <w:szCs w:val="36"/>
        </w:rPr>
        <w:t xml:space="preserve">: </w:t>
      </w:r>
      <w:r>
        <w:rPr>
          <w:color w:val="1A1A1A"/>
          <w:w w:val="105"/>
          <w:position w:val="2"/>
          <w:sz w:val="36"/>
          <w:szCs w:val="36"/>
        </w:rPr>
        <w:t>OJUBGH</w:t>
      </w:r>
      <w:r>
        <w:rPr>
          <w:color w:val="1A1A1A"/>
          <w:spacing w:val="40"/>
          <w:w w:val="105"/>
          <w:position w:val="2"/>
          <w:sz w:val="36"/>
          <w:szCs w:val="36"/>
        </w:rPr>
        <w:t xml:space="preserve"> </w:t>
      </w:r>
      <w:r>
        <w:rPr>
          <w:color w:val="1F1F1F"/>
          <w:w w:val="105"/>
          <w:position w:val="2"/>
          <w:sz w:val="36"/>
          <w:szCs w:val="36"/>
        </w:rPr>
        <w:t>GB</w:t>
      </w:r>
      <w:r>
        <w:rPr>
          <w:color w:val="1F1F1F"/>
          <w:spacing w:val="40"/>
          <w:w w:val="105"/>
          <w:position w:val="2"/>
          <w:sz w:val="36"/>
          <w:szCs w:val="36"/>
        </w:rPr>
        <w:t xml:space="preserve"> </w:t>
      </w:r>
      <w:r>
        <w:rPr>
          <w:color w:val="212121"/>
          <w:w w:val="105"/>
          <w:position w:val="2"/>
          <w:sz w:val="36"/>
          <w:szCs w:val="36"/>
        </w:rPr>
        <w:t>U</w:t>
      </w:r>
      <w:r>
        <w:rPr>
          <w:color w:val="111111"/>
          <w:w w:val="105"/>
          <w:position w:val="2"/>
          <w:sz w:val="36"/>
          <w:szCs w:val="36"/>
        </w:rPr>
        <w:t>gG</w:t>
      </w:r>
      <w:r>
        <w:rPr>
          <w:color w:val="575757"/>
          <w:w w:val="105"/>
          <w:position w:val="2"/>
          <w:sz w:val="36"/>
          <w:szCs w:val="36"/>
        </w:rPr>
        <w:t>!</w:t>
      </w:r>
      <w:r>
        <w:rPr>
          <w:color w:val="575757"/>
          <w:spacing w:val="-19"/>
          <w:w w:val="105"/>
          <w:position w:val="2"/>
          <w:sz w:val="36"/>
          <w:szCs w:val="36"/>
        </w:rPr>
        <w:t xml:space="preserve"> </w:t>
      </w:r>
      <w:r>
        <w:rPr>
          <w:color w:val="161616"/>
          <w:w w:val="105"/>
          <w:position w:val="2"/>
          <w:sz w:val="36"/>
          <w:szCs w:val="36"/>
        </w:rPr>
        <w:t>{SCOfR</w:t>
      </w:r>
      <w:r>
        <w:rPr>
          <w:color w:val="646464"/>
          <w:w w:val="105"/>
          <w:position w:val="2"/>
          <w:sz w:val="36"/>
          <w:szCs w:val="36"/>
        </w:rPr>
        <w:t>:</w:t>
      </w:r>
      <w:r>
        <w:rPr>
          <w:color w:val="646464"/>
          <w:spacing w:val="-14"/>
          <w:w w:val="105"/>
          <w:position w:val="2"/>
          <w:sz w:val="36"/>
          <w:szCs w:val="36"/>
        </w:rPr>
        <w:t xml:space="preserve"> </w:t>
      </w:r>
      <w:r>
        <w:rPr>
          <w:w w:val="105"/>
          <w:position w:val="2"/>
          <w:sz w:val="36"/>
          <w:szCs w:val="36"/>
        </w:rPr>
        <w:t>0.0</w:t>
      </w:r>
      <w:r>
        <w:rPr>
          <w:w w:val="105"/>
          <w:sz w:val="36"/>
          <w:szCs w:val="36"/>
        </w:rPr>
        <w:t>2</w:t>
      </w:r>
      <w:r>
        <w:rPr>
          <w:w w:val="105"/>
          <w:position w:val="2"/>
          <w:sz w:val="36"/>
          <w:szCs w:val="36"/>
        </w:rPr>
        <w:t>7t)</w:t>
      </w:r>
    </w:p>
    <w:p>
      <w:pPr>
        <w:spacing w:before="11"/>
        <w:ind w:left="202" w:right="0" w:firstLine="0"/>
        <w:jc w:val="left"/>
        <w:rPr>
          <w:sz w:val="36"/>
          <w:szCs w:val="36"/>
        </w:rPr>
      </w:pPr>
      <w:r>
        <w:rPr>
          <w:color w:val="161616"/>
          <w:sz w:val="36"/>
          <w:szCs w:val="36"/>
        </w:rPr>
        <w:t>Shift</w:t>
      </w:r>
      <w:r>
        <w:rPr>
          <w:color w:val="161616"/>
          <w:spacing w:val="22"/>
          <w:sz w:val="36"/>
          <w:szCs w:val="36"/>
        </w:rPr>
        <w:t xml:space="preserve"> </w:t>
      </w:r>
      <w:r>
        <w:rPr>
          <w:color w:val="313131"/>
          <w:sz w:val="36"/>
          <w:szCs w:val="36"/>
        </w:rPr>
        <w:t>18:</w:t>
      </w:r>
      <w:r>
        <w:rPr>
          <w:color w:val="313131"/>
          <w:spacing w:val="1"/>
          <w:sz w:val="36"/>
          <w:szCs w:val="36"/>
        </w:rPr>
        <w:t xml:space="preserve"> </w:t>
      </w:r>
      <w:r>
        <w:rPr>
          <w:sz w:val="36"/>
          <w:szCs w:val="36"/>
        </w:rPr>
        <w:t>NITAFG</w:t>
      </w:r>
      <w:r>
        <w:rPr>
          <w:spacing w:val="13"/>
          <w:sz w:val="36"/>
          <w:szCs w:val="36"/>
        </w:rPr>
        <w:t xml:space="preserve"> </w:t>
      </w:r>
      <w:r>
        <w:rPr>
          <w:sz w:val="36"/>
          <w:szCs w:val="36"/>
        </w:rPr>
        <w:t>FA</w:t>
      </w:r>
      <w:r>
        <w:rPr>
          <w:spacing w:val="16"/>
          <w:sz w:val="36"/>
          <w:szCs w:val="36"/>
        </w:rPr>
        <w:t xml:space="preserve"> </w:t>
      </w:r>
      <w:r>
        <w:rPr>
          <w:sz w:val="36"/>
          <w:szCs w:val="36"/>
        </w:rPr>
        <w:t>TAF</w:t>
      </w:r>
      <w:r>
        <w:rPr>
          <w:color w:val="595959"/>
          <w:sz w:val="36"/>
          <w:szCs w:val="36"/>
        </w:rPr>
        <w:t>!</w:t>
      </w:r>
      <w:r>
        <w:rPr>
          <w:color w:val="595959"/>
          <w:spacing w:val="-21"/>
          <w:sz w:val="36"/>
          <w:szCs w:val="36"/>
        </w:rPr>
        <w:t xml:space="preserve"> </w:t>
      </w:r>
      <w:r>
        <w:rPr>
          <w:color w:val="2D2D2D"/>
          <w:sz w:val="36"/>
          <w:szCs w:val="36"/>
        </w:rPr>
        <w:t>(Sco</w:t>
      </w:r>
      <w:r>
        <w:rPr>
          <w:color w:val="2D2D2D"/>
          <w:spacing w:val="-49"/>
          <w:sz w:val="36"/>
          <w:szCs w:val="36"/>
        </w:rPr>
        <w:t xml:space="preserve"> </w:t>
      </w:r>
      <w:r>
        <w:rPr>
          <w:sz w:val="36"/>
          <w:szCs w:val="36"/>
        </w:rPr>
        <w:t>re:</w:t>
      </w:r>
      <w:r>
        <w:rPr>
          <w:spacing w:val="-9"/>
          <w:sz w:val="36"/>
          <w:szCs w:val="36"/>
        </w:rPr>
        <w:t xml:space="preserve"> </w:t>
      </w:r>
      <w:r>
        <w:rPr>
          <w:color w:val="1A1A1A"/>
          <w:spacing w:val="-2"/>
          <w:sz w:val="36"/>
          <w:szCs w:val="36"/>
        </w:rPr>
        <w:t>0.0591)</w:t>
      </w:r>
    </w:p>
    <w:p>
      <w:pPr>
        <w:spacing w:before="335" w:line="410" w:lineRule="auto"/>
        <w:ind w:left="202" w:right="11950" w:firstLine="1"/>
        <w:jc w:val="left"/>
        <w:rPr>
          <w:sz w:val="36"/>
          <w:szCs w:val="36"/>
        </w:rPr>
      </w:pPr>
      <w:r>
        <w:rPr>
          <w:color w:val="1F1F1F"/>
          <w:sz w:val="36"/>
          <w:szCs w:val="36"/>
        </w:rPr>
        <w:t>Shift</w:t>
      </w:r>
      <w:r>
        <w:rPr>
          <w:color w:val="1F1F1F"/>
          <w:spacing w:val="40"/>
          <w:sz w:val="36"/>
          <w:szCs w:val="36"/>
        </w:rPr>
        <w:t xml:space="preserve"> </w:t>
      </w:r>
      <w:r>
        <w:rPr>
          <w:color w:val="2B2B2B"/>
          <w:sz w:val="36"/>
          <w:szCs w:val="36"/>
        </w:rPr>
        <w:t xml:space="preserve">19: </w:t>
      </w:r>
      <w:r>
        <w:rPr>
          <w:sz w:val="36"/>
          <w:szCs w:val="36"/>
        </w:rPr>
        <w:t xml:space="preserve">MHSZEF </w:t>
      </w:r>
      <w:r>
        <w:rPr>
          <w:color w:val="131313"/>
          <w:sz w:val="36"/>
          <w:szCs w:val="36"/>
        </w:rPr>
        <w:t xml:space="preserve">EZ </w:t>
      </w:r>
      <w:r>
        <w:rPr>
          <w:sz w:val="36"/>
          <w:szCs w:val="36"/>
        </w:rPr>
        <w:t xml:space="preserve">SZE! </w:t>
      </w:r>
      <w:r>
        <w:rPr>
          <w:color w:val="181818"/>
          <w:sz w:val="36"/>
          <w:szCs w:val="36"/>
        </w:rPr>
        <w:t xml:space="preserve">(Score: </w:t>
      </w:r>
      <w:r>
        <w:rPr>
          <w:color w:val="111111"/>
          <w:sz w:val="36"/>
          <w:szCs w:val="36"/>
        </w:rPr>
        <w:t xml:space="preserve">O,0561) </w:t>
      </w:r>
      <w:r>
        <w:rPr>
          <w:sz w:val="36"/>
          <w:szCs w:val="36"/>
        </w:rPr>
        <w:t xml:space="preserve">Shih </w:t>
      </w:r>
      <w:r>
        <w:rPr>
          <w:color w:val="282828"/>
          <w:sz w:val="36"/>
          <w:szCs w:val="36"/>
        </w:rPr>
        <w:t xml:space="preserve">20: </w:t>
      </w:r>
      <w:r>
        <w:rPr>
          <w:sz w:val="36"/>
          <w:szCs w:val="36"/>
        </w:rPr>
        <w:t xml:space="preserve">LGRYDE </w:t>
      </w:r>
      <w:r>
        <w:rPr>
          <w:color w:val="131313"/>
          <w:sz w:val="36"/>
          <w:szCs w:val="36"/>
        </w:rPr>
        <w:t xml:space="preserve">DY RYD! </w:t>
      </w:r>
      <w:r>
        <w:rPr>
          <w:color w:val="181818"/>
          <w:sz w:val="36"/>
          <w:szCs w:val="36"/>
        </w:rPr>
        <w:t xml:space="preserve">(Score: </w:t>
      </w:r>
      <w:r>
        <w:rPr>
          <w:sz w:val="36"/>
          <w:szCs w:val="36"/>
        </w:rPr>
        <w:t>0.0449) Shit 21</w:t>
      </w:r>
      <w:r>
        <w:rPr>
          <w:color w:val="3B3B3B"/>
          <w:sz w:val="36"/>
          <w:szCs w:val="36"/>
        </w:rPr>
        <w:t xml:space="preserve">: </w:t>
      </w:r>
      <w:r>
        <w:rPr>
          <w:sz w:val="36"/>
          <w:szCs w:val="36"/>
        </w:rPr>
        <w:t>KFQXCD</w:t>
      </w:r>
      <w:r>
        <w:rPr>
          <w:spacing w:val="40"/>
          <w:sz w:val="36"/>
          <w:szCs w:val="36"/>
        </w:rPr>
        <w:t xml:space="preserve"> </w:t>
      </w:r>
      <w:r>
        <w:rPr>
          <w:color w:val="262626"/>
          <w:sz w:val="36"/>
          <w:szCs w:val="36"/>
        </w:rPr>
        <w:t xml:space="preserve">CX </w:t>
      </w:r>
      <w:r>
        <w:rPr>
          <w:color w:val="161616"/>
          <w:sz w:val="36"/>
          <w:szCs w:val="36"/>
        </w:rPr>
        <w:t xml:space="preserve">QXCI </w:t>
      </w:r>
      <w:r>
        <w:rPr>
          <w:color w:val="262626"/>
          <w:sz w:val="36"/>
          <w:szCs w:val="36"/>
        </w:rPr>
        <w:t>[Sco</w:t>
      </w:r>
      <w:r>
        <w:rPr>
          <w:color w:val="262626"/>
          <w:spacing w:val="-32"/>
          <w:sz w:val="36"/>
          <w:szCs w:val="36"/>
        </w:rPr>
        <w:t xml:space="preserve"> </w:t>
      </w:r>
      <w:r>
        <w:rPr>
          <w:sz w:val="36"/>
          <w:szCs w:val="36"/>
        </w:rPr>
        <w:t xml:space="preserve">re: </w:t>
      </w:r>
      <w:r>
        <w:rPr>
          <w:color w:val="0E0E0E"/>
          <w:sz w:val="36"/>
          <w:szCs w:val="36"/>
        </w:rPr>
        <w:t xml:space="preserve">0.0148) </w:t>
      </w:r>
      <w:r>
        <w:rPr>
          <w:sz w:val="36"/>
          <w:szCs w:val="36"/>
        </w:rPr>
        <w:t xml:space="preserve">Shift </w:t>
      </w:r>
      <w:r>
        <w:rPr>
          <w:color w:val="1D1D1D"/>
          <w:sz w:val="36"/>
          <w:szCs w:val="36"/>
        </w:rPr>
        <w:t xml:space="preserve">22: </w:t>
      </w:r>
      <w:r>
        <w:rPr>
          <w:sz w:val="36"/>
          <w:szCs w:val="36"/>
        </w:rPr>
        <w:t>JEPWBC</w:t>
      </w:r>
      <w:r>
        <w:rPr>
          <w:spacing w:val="40"/>
          <w:sz w:val="36"/>
          <w:szCs w:val="36"/>
        </w:rPr>
        <w:t xml:space="preserve"> </w:t>
      </w:r>
      <w:r>
        <w:rPr>
          <w:sz w:val="36"/>
          <w:szCs w:val="36"/>
        </w:rPr>
        <w:t>BW PWB!</w:t>
      </w:r>
      <w:r>
        <w:rPr>
          <w:spacing w:val="-23"/>
          <w:sz w:val="36"/>
          <w:szCs w:val="36"/>
        </w:rPr>
        <w:t xml:space="preserve"> </w:t>
      </w:r>
      <w:r>
        <w:rPr>
          <w:color w:val="131313"/>
          <w:sz w:val="36"/>
          <w:szCs w:val="36"/>
        </w:rPr>
        <w:t xml:space="preserve">|Score: </w:t>
      </w:r>
      <w:r>
        <w:rPr>
          <w:color w:val="0C0C0C"/>
          <w:sz w:val="36"/>
          <w:szCs w:val="36"/>
        </w:rPr>
        <w:t xml:space="preserve">0.0282) </w:t>
      </w:r>
      <w:r>
        <w:rPr>
          <w:color w:val="151515"/>
          <w:sz w:val="36"/>
          <w:szCs w:val="36"/>
        </w:rPr>
        <w:t xml:space="preserve">Shift </w:t>
      </w:r>
      <w:r>
        <w:rPr>
          <w:color w:val="181818"/>
          <w:sz w:val="36"/>
          <w:szCs w:val="36"/>
        </w:rPr>
        <w:t>23:</w:t>
      </w:r>
      <w:r>
        <w:rPr>
          <w:color w:val="181818"/>
          <w:spacing w:val="-5"/>
          <w:sz w:val="36"/>
          <w:szCs w:val="36"/>
        </w:rPr>
        <w:t xml:space="preserve"> </w:t>
      </w:r>
      <w:r>
        <w:rPr>
          <w:sz w:val="36"/>
          <w:szCs w:val="36"/>
        </w:rPr>
        <w:t>IDOVAB</w:t>
      </w:r>
      <w:r>
        <w:rPr>
          <w:spacing w:val="40"/>
          <w:sz w:val="36"/>
          <w:szCs w:val="36"/>
        </w:rPr>
        <w:t xml:space="preserve"> </w:t>
      </w:r>
      <w:r>
        <w:rPr>
          <w:color w:val="0E0E0E"/>
          <w:sz w:val="36"/>
          <w:szCs w:val="36"/>
        </w:rPr>
        <w:t xml:space="preserve">AV </w:t>
      </w:r>
      <w:r>
        <w:rPr>
          <w:color w:val="232323"/>
          <w:position w:val="1"/>
          <w:sz w:val="36"/>
          <w:szCs w:val="36"/>
        </w:rPr>
        <w:t xml:space="preserve">OVAI </w:t>
      </w:r>
      <w:r>
        <w:rPr>
          <w:position w:val="1"/>
          <w:sz w:val="36"/>
          <w:szCs w:val="36"/>
        </w:rPr>
        <w:t xml:space="preserve">(Score: </w:t>
      </w:r>
      <w:r>
        <w:rPr>
          <w:color w:val="151515"/>
          <w:position w:val="1"/>
          <w:sz w:val="36"/>
          <w:szCs w:val="36"/>
        </w:rPr>
        <w:t xml:space="preserve">0.0502) </w:t>
      </w:r>
      <w:r>
        <w:rPr>
          <w:sz w:val="36"/>
          <w:szCs w:val="36"/>
        </w:rPr>
        <w:t xml:space="preserve">Shih 24: HCNUZA ZU NUZ! </w:t>
      </w:r>
      <w:r>
        <w:rPr>
          <w:color w:val="151515"/>
          <w:sz w:val="36"/>
          <w:szCs w:val="36"/>
        </w:rPr>
        <w:t>(Sco</w:t>
      </w:r>
      <w:r>
        <w:rPr>
          <w:color w:val="151515"/>
          <w:spacing w:val="-29"/>
          <w:sz w:val="36"/>
          <w:szCs w:val="36"/>
        </w:rPr>
        <w:t xml:space="preserve"> </w:t>
      </w:r>
      <w:r>
        <w:rPr>
          <w:color w:val="111111"/>
          <w:sz w:val="36"/>
          <w:szCs w:val="36"/>
        </w:rPr>
        <w:t>re</w:t>
      </w:r>
      <w:r>
        <w:rPr>
          <w:color w:val="484848"/>
          <w:sz w:val="36"/>
          <w:szCs w:val="36"/>
        </w:rPr>
        <w:t xml:space="preserve">: </w:t>
      </w:r>
      <w:r>
        <w:rPr>
          <w:color w:val="1D1D1D"/>
          <w:sz w:val="36"/>
          <w:szCs w:val="36"/>
        </w:rPr>
        <w:t xml:space="preserve">0.0353) </w:t>
      </w:r>
      <w:r>
        <w:rPr>
          <w:sz w:val="36"/>
          <w:szCs w:val="36"/>
        </w:rPr>
        <w:t>Shih 25</w:t>
      </w:r>
      <w:r>
        <w:rPr>
          <w:color w:val="646464"/>
          <w:sz w:val="36"/>
          <w:szCs w:val="36"/>
        </w:rPr>
        <w:t>:</w:t>
      </w:r>
      <w:r>
        <w:rPr>
          <w:color w:val="646464"/>
          <w:spacing w:val="-8"/>
          <w:sz w:val="36"/>
          <w:szCs w:val="36"/>
        </w:rPr>
        <w:t xml:space="preserve"> </w:t>
      </w:r>
      <w:r>
        <w:rPr>
          <w:color w:val="161616"/>
          <w:sz w:val="36"/>
          <w:szCs w:val="36"/>
        </w:rPr>
        <w:t>GBMTYZ</w:t>
      </w:r>
      <w:r>
        <w:rPr>
          <w:color w:val="161616"/>
          <w:spacing w:val="40"/>
          <w:sz w:val="36"/>
          <w:szCs w:val="36"/>
        </w:rPr>
        <w:t xml:space="preserve"> </w:t>
      </w:r>
      <w:r>
        <w:rPr>
          <w:color w:val="111111"/>
          <w:sz w:val="36"/>
          <w:szCs w:val="36"/>
        </w:rPr>
        <w:t xml:space="preserve">YT </w:t>
      </w:r>
      <w:r>
        <w:rPr>
          <w:sz w:val="36"/>
          <w:szCs w:val="36"/>
        </w:rPr>
        <w:t>MTY!</w:t>
      </w:r>
      <w:r>
        <w:rPr>
          <w:spacing w:val="40"/>
          <w:sz w:val="36"/>
          <w:szCs w:val="36"/>
        </w:rPr>
        <w:t xml:space="preserve"> </w:t>
      </w:r>
      <w:r>
        <w:rPr>
          <w:color w:val="0F0F0F"/>
          <w:sz w:val="36"/>
          <w:szCs w:val="36"/>
        </w:rPr>
        <w:t>(Sco</w:t>
      </w:r>
      <w:r>
        <w:rPr>
          <w:color w:val="0F0F0F"/>
          <w:spacing w:val="-31"/>
          <w:sz w:val="36"/>
          <w:szCs w:val="36"/>
        </w:rPr>
        <w:t xml:space="preserve"> </w:t>
      </w:r>
      <w:r>
        <w:rPr>
          <w:color w:val="161616"/>
          <w:sz w:val="36"/>
          <w:szCs w:val="36"/>
        </w:rPr>
        <w:t xml:space="preserve">re: </w:t>
      </w:r>
      <w:r>
        <w:rPr>
          <w:sz w:val="36"/>
          <w:szCs w:val="36"/>
        </w:rPr>
        <w:t>0.0377)</w:t>
      </w:r>
    </w:p>
    <w:p>
      <w:pPr>
        <w:pStyle w:val="13"/>
        <w:spacing w:before="403"/>
        <w:rPr>
          <w:sz w:val="36"/>
          <w:szCs w:val="36"/>
        </w:rPr>
      </w:pPr>
    </w:p>
    <w:p>
      <w:pPr>
        <w:pStyle w:val="16"/>
        <w:numPr>
          <w:ilvl w:val="0"/>
          <w:numId w:val="1"/>
        </w:numPr>
        <w:tabs>
          <w:tab w:val="left" w:pos="1131"/>
        </w:tabs>
        <w:spacing w:before="0" w:after="0" w:line="261" w:lineRule="auto"/>
        <w:ind w:left="208" w:right="3173" w:firstLine="278"/>
        <w:jc w:val="both"/>
        <w:rPr>
          <w:sz w:val="36"/>
          <w:szCs w:val="36"/>
        </w:rPr>
      </w:pPr>
      <w:r>
        <w:rPr>
          <w:spacing w:val="-2"/>
          <w:w w:val="110"/>
          <w:sz w:val="36"/>
          <w:szCs w:val="36"/>
        </w:rPr>
        <w:t>Write</w:t>
      </w:r>
      <w:r>
        <w:rPr>
          <w:spacing w:val="-27"/>
          <w:w w:val="110"/>
          <w:sz w:val="36"/>
          <w:szCs w:val="36"/>
        </w:rPr>
        <w:t xml:space="preserve"> </w:t>
      </w:r>
      <w:r>
        <w:rPr>
          <w:color w:val="181818"/>
          <w:spacing w:val="-2"/>
          <w:w w:val="110"/>
          <w:sz w:val="36"/>
          <w:szCs w:val="36"/>
        </w:rPr>
        <w:t>a</w:t>
      </w:r>
      <w:r>
        <w:rPr>
          <w:color w:val="181818"/>
          <w:spacing w:val="-27"/>
          <w:w w:val="110"/>
          <w:sz w:val="36"/>
          <w:szCs w:val="36"/>
        </w:rPr>
        <w:t xml:space="preserve"> </w:t>
      </w:r>
      <w:r>
        <w:rPr>
          <w:color w:val="232323"/>
          <w:spacing w:val="-2"/>
          <w:w w:val="110"/>
          <w:sz w:val="36"/>
          <w:szCs w:val="36"/>
        </w:rPr>
        <w:t>C</w:t>
      </w:r>
      <w:r>
        <w:rPr>
          <w:color w:val="232323"/>
          <w:spacing w:val="-26"/>
          <w:w w:val="110"/>
          <w:sz w:val="36"/>
          <w:szCs w:val="36"/>
        </w:rPr>
        <w:t xml:space="preserve"> </w:t>
      </w:r>
      <w:r>
        <w:rPr>
          <w:spacing w:val="-2"/>
          <w:w w:val="110"/>
          <w:sz w:val="36"/>
          <w:szCs w:val="36"/>
        </w:rPr>
        <w:t>program</w:t>
      </w:r>
      <w:r>
        <w:rPr>
          <w:spacing w:val="-27"/>
          <w:w w:val="110"/>
          <w:sz w:val="36"/>
          <w:szCs w:val="36"/>
        </w:rPr>
        <w:t xml:space="preserve"> </w:t>
      </w:r>
      <w:r>
        <w:rPr>
          <w:color w:val="0F0F0F"/>
          <w:spacing w:val="-2"/>
          <w:w w:val="110"/>
          <w:sz w:val="36"/>
          <w:szCs w:val="36"/>
        </w:rPr>
        <w:t>for</w:t>
      </w:r>
      <w:r>
        <w:rPr>
          <w:color w:val="0F0F0F"/>
          <w:spacing w:val="-26"/>
          <w:w w:val="110"/>
          <w:sz w:val="36"/>
          <w:szCs w:val="36"/>
        </w:rPr>
        <w:t xml:space="preserve"> </w:t>
      </w:r>
      <w:r>
        <w:rPr>
          <w:color w:val="0F0F0F"/>
          <w:spacing w:val="-2"/>
          <w:w w:val="110"/>
          <w:sz w:val="36"/>
          <w:szCs w:val="36"/>
        </w:rPr>
        <w:t>DES</w:t>
      </w:r>
      <w:r>
        <w:rPr>
          <w:color w:val="0F0F0F"/>
          <w:spacing w:val="-27"/>
          <w:w w:val="110"/>
          <w:sz w:val="36"/>
          <w:szCs w:val="36"/>
        </w:rPr>
        <w:t xml:space="preserve"> </w:t>
      </w:r>
      <w:r>
        <w:rPr>
          <w:spacing w:val="-2"/>
          <w:w w:val="110"/>
          <w:sz w:val="36"/>
          <w:szCs w:val="36"/>
        </w:rPr>
        <w:t>algDrithm</w:t>
      </w:r>
      <w:r>
        <w:rPr>
          <w:spacing w:val="-23"/>
          <w:w w:val="110"/>
          <w:sz w:val="36"/>
          <w:szCs w:val="36"/>
        </w:rPr>
        <w:t xml:space="preserve"> </w:t>
      </w:r>
      <w:r>
        <w:rPr>
          <w:spacing w:val="-2"/>
          <w:w w:val="110"/>
          <w:sz w:val="36"/>
          <w:szCs w:val="36"/>
        </w:rPr>
        <w:t>for</w:t>
      </w:r>
      <w:r>
        <w:rPr>
          <w:spacing w:val="-18"/>
          <w:w w:val="110"/>
          <w:sz w:val="36"/>
          <w:szCs w:val="36"/>
        </w:rPr>
        <w:t xml:space="preserve"> </w:t>
      </w:r>
      <w:r>
        <w:rPr>
          <w:spacing w:val="-2"/>
          <w:w w:val="110"/>
          <w:sz w:val="36"/>
          <w:szCs w:val="36"/>
        </w:rPr>
        <w:t>decrypt1on,</w:t>
      </w:r>
      <w:r>
        <w:rPr>
          <w:spacing w:val="-7"/>
          <w:w w:val="110"/>
          <w:sz w:val="36"/>
          <w:szCs w:val="36"/>
        </w:rPr>
        <w:t xml:space="preserve"> </w:t>
      </w:r>
      <w:r>
        <w:rPr>
          <w:spacing w:val="-2"/>
          <w:w w:val="110"/>
          <w:sz w:val="36"/>
          <w:szCs w:val="36"/>
        </w:rPr>
        <w:t>the</w:t>
      </w:r>
      <w:r>
        <w:rPr>
          <w:spacing w:val="-25"/>
          <w:w w:val="110"/>
          <w:sz w:val="36"/>
          <w:szCs w:val="36"/>
        </w:rPr>
        <w:t xml:space="preserve"> </w:t>
      </w:r>
      <w:r>
        <w:rPr>
          <w:spacing w:val="-2"/>
          <w:w w:val="110"/>
          <w:sz w:val="36"/>
          <w:szCs w:val="36"/>
        </w:rPr>
        <w:t>16</w:t>
      </w:r>
      <w:r>
        <w:rPr>
          <w:spacing w:val="-27"/>
          <w:w w:val="110"/>
          <w:sz w:val="36"/>
          <w:szCs w:val="36"/>
        </w:rPr>
        <w:t xml:space="preserve"> </w:t>
      </w:r>
      <w:r>
        <w:rPr>
          <w:spacing w:val="-2"/>
          <w:w w:val="110"/>
          <w:sz w:val="36"/>
          <w:szCs w:val="36"/>
        </w:rPr>
        <w:t>keys</w:t>
      </w:r>
      <w:r>
        <w:rPr>
          <w:spacing w:val="-17"/>
          <w:w w:val="110"/>
          <w:sz w:val="36"/>
          <w:szCs w:val="36"/>
        </w:rPr>
        <w:t xml:space="preserve"> </w:t>
      </w:r>
      <w:r>
        <w:rPr>
          <w:spacing w:val="-2"/>
          <w:w w:val="110"/>
          <w:sz w:val="36"/>
          <w:szCs w:val="36"/>
        </w:rPr>
        <w:t>(K1,</w:t>
      </w:r>
      <w:r>
        <w:rPr>
          <w:spacing w:val="-22"/>
          <w:w w:val="110"/>
          <w:sz w:val="36"/>
          <w:szCs w:val="36"/>
        </w:rPr>
        <w:t xml:space="preserve"> </w:t>
      </w:r>
      <w:r>
        <w:rPr>
          <w:spacing w:val="-2"/>
          <w:w w:val="110"/>
          <w:sz w:val="36"/>
          <w:szCs w:val="36"/>
        </w:rPr>
        <w:t xml:space="preserve">K2, </w:t>
      </w:r>
      <w:r>
        <w:rPr>
          <w:color w:val="0F0F0F"/>
          <w:w w:val="110"/>
          <w:position w:val="2"/>
          <w:sz w:val="36"/>
          <w:szCs w:val="36"/>
        </w:rPr>
        <w:t xml:space="preserve">c, </w:t>
      </w:r>
      <w:r>
        <w:rPr>
          <w:w w:val="110"/>
          <w:position w:val="2"/>
          <w:sz w:val="36"/>
          <w:szCs w:val="36"/>
        </w:rPr>
        <w:t xml:space="preserve">K16) are used </w:t>
      </w:r>
      <w:r>
        <w:rPr>
          <w:color w:val="1A1A1A"/>
          <w:w w:val="110"/>
          <w:position w:val="2"/>
          <w:sz w:val="36"/>
          <w:szCs w:val="36"/>
        </w:rPr>
        <w:t xml:space="preserve">in </w:t>
      </w:r>
      <w:r>
        <w:rPr>
          <w:w w:val="110"/>
          <w:position w:val="2"/>
          <w:sz w:val="36"/>
          <w:szCs w:val="36"/>
        </w:rPr>
        <w:t xml:space="preserve">reverse order. De‘sign </w:t>
      </w:r>
      <w:r>
        <w:rPr>
          <w:color w:val="1C1C1C"/>
          <w:w w:val="110"/>
          <w:position w:val="2"/>
          <w:sz w:val="36"/>
          <w:szCs w:val="36"/>
        </w:rPr>
        <w:t xml:space="preserve">a </w:t>
      </w:r>
      <w:r>
        <w:rPr>
          <w:w w:val="110"/>
          <w:position w:val="2"/>
          <w:sz w:val="36"/>
          <w:szCs w:val="36"/>
        </w:rPr>
        <w:t>key-gen</w:t>
      </w:r>
      <w:r>
        <w:rPr>
          <w:w w:val="110"/>
          <w:sz w:val="36"/>
          <w:szCs w:val="36"/>
        </w:rPr>
        <w:t>e</w:t>
      </w:r>
      <w:r>
        <w:rPr>
          <w:w w:val="110"/>
          <w:position w:val="2"/>
          <w:sz w:val="36"/>
          <w:szCs w:val="36"/>
        </w:rPr>
        <w:t>rat1</w:t>
      </w:r>
      <w:r>
        <w:rPr>
          <w:w w:val="110"/>
          <w:sz w:val="36"/>
          <w:szCs w:val="36"/>
        </w:rPr>
        <w:t>o</w:t>
      </w:r>
      <w:r>
        <w:rPr>
          <w:w w:val="110"/>
          <w:position w:val="2"/>
          <w:sz w:val="36"/>
          <w:szCs w:val="36"/>
        </w:rPr>
        <w:t xml:space="preserve">n scheme with the </w:t>
      </w:r>
      <w:r>
        <w:rPr>
          <w:w w:val="110"/>
          <w:sz w:val="36"/>
          <w:szCs w:val="36"/>
        </w:rPr>
        <w:t>appropriate shiR schedu</w:t>
      </w:r>
      <w:r>
        <w:rPr>
          <w:spacing w:val="-59"/>
          <w:w w:val="110"/>
          <w:sz w:val="36"/>
          <w:szCs w:val="36"/>
        </w:rPr>
        <w:t xml:space="preserve"> </w:t>
      </w:r>
      <w:r>
        <w:rPr>
          <w:color w:val="262626"/>
          <w:w w:val="110"/>
          <w:sz w:val="36"/>
          <w:szCs w:val="36"/>
        </w:rPr>
        <w:t xml:space="preserve">ie </w:t>
      </w:r>
      <w:r>
        <w:rPr>
          <w:color w:val="0C0C0C"/>
          <w:w w:val="110"/>
          <w:sz w:val="36"/>
          <w:szCs w:val="36"/>
        </w:rPr>
        <w:t xml:space="preserve">for </w:t>
      </w:r>
      <w:r>
        <w:rPr>
          <w:w w:val="110"/>
          <w:sz w:val="36"/>
          <w:szCs w:val="36"/>
        </w:rPr>
        <w:t xml:space="preserve">the decrypñon </w:t>
      </w:r>
      <w:r>
        <w:rPr>
          <w:color w:val="0F0F0F"/>
          <w:w w:val="110"/>
          <w:sz w:val="36"/>
          <w:szCs w:val="36"/>
        </w:rPr>
        <w:t>process.</w:t>
      </w:r>
    </w:p>
    <w:p>
      <w:pPr>
        <w:pStyle w:val="13"/>
        <w:spacing w:before="398"/>
        <w:rPr>
          <w:sz w:val="36"/>
          <w:szCs w:val="36"/>
        </w:rPr>
      </w:pPr>
    </w:p>
    <w:p>
      <w:pPr>
        <w:pStyle w:val="6"/>
        <w:ind w:left="207"/>
        <w:rPr>
          <w:sz w:val="36"/>
          <w:szCs w:val="36"/>
        </w:rPr>
      </w:pPr>
      <w:r>
        <w:rPr>
          <w:spacing w:val="-2"/>
          <w:sz w:val="36"/>
          <w:szCs w:val="36"/>
        </w:rPr>
        <w:t>PROGRAM:</w:t>
      </w:r>
    </w:p>
    <w:p>
      <w:pPr>
        <w:pStyle w:val="13"/>
        <w:spacing w:before="346"/>
        <w:ind w:left="241"/>
        <w:rPr>
          <w:sz w:val="36"/>
          <w:szCs w:val="36"/>
        </w:rPr>
      </w:pPr>
      <w:r>
        <w:rPr>
          <w:sz w:val="36"/>
          <w:szCs w:val="36"/>
        </w:rPr>
        <w:t>#incIude</w:t>
      </w:r>
      <w:r>
        <w:rPr>
          <w:spacing w:val="23"/>
          <w:sz w:val="36"/>
          <w:szCs w:val="36"/>
        </w:rPr>
        <w:t xml:space="preserve"> </w:t>
      </w:r>
      <w:r>
        <w:rPr>
          <w:color w:val="111111"/>
          <w:spacing w:val="-2"/>
          <w:sz w:val="36"/>
          <w:szCs w:val="36"/>
        </w:rPr>
        <w:t>&lt;stdio.h&gt;</w:t>
      </w:r>
    </w:p>
    <w:p>
      <w:pPr>
        <w:pStyle w:val="13"/>
        <w:rPr>
          <w:sz w:val="36"/>
          <w:szCs w:val="36"/>
        </w:rPr>
      </w:pPr>
    </w:p>
    <w:p>
      <w:pPr>
        <w:pStyle w:val="13"/>
        <w:rPr>
          <w:sz w:val="36"/>
          <w:szCs w:val="36"/>
        </w:rPr>
      </w:pPr>
    </w:p>
    <w:p>
      <w:pPr>
        <w:pStyle w:val="13"/>
        <w:rPr>
          <w:sz w:val="36"/>
          <w:szCs w:val="36"/>
        </w:rPr>
      </w:pPr>
    </w:p>
    <w:p>
      <w:pPr>
        <w:pStyle w:val="13"/>
        <w:rPr>
          <w:sz w:val="36"/>
          <w:szCs w:val="36"/>
        </w:rPr>
      </w:pPr>
    </w:p>
    <w:p>
      <w:pPr>
        <w:pStyle w:val="13"/>
        <w:rPr>
          <w:sz w:val="36"/>
          <w:szCs w:val="36"/>
        </w:rPr>
      </w:pPr>
    </w:p>
    <w:p>
      <w:pPr>
        <w:pStyle w:val="13"/>
        <w:rPr>
          <w:sz w:val="36"/>
          <w:szCs w:val="36"/>
        </w:rPr>
      </w:pPr>
    </w:p>
    <w:p>
      <w:pPr>
        <w:pStyle w:val="13"/>
        <w:spacing w:before="52"/>
        <w:rPr>
          <w:sz w:val="36"/>
          <w:szCs w:val="36"/>
        </w:rPr>
      </w:pPr>
    </w:p>
    <w:p>
      <w:pPr>
        <w:pStyle w:val="5"/>
        <w:rPr>
          <w:sz w:val="36"/>
          <w:szCs w:val="36"/>
        </w:rPr>
      </w:pPr>
      <w:r>
        <w:rPr>
          <w:sz w:val="36"/>
          <w:szCs w:val="36"/>
        </w:rPr>
        <w:drawing>
          <wp:anchor distT="0" distB="0" distL="0" distR="0" simplePos="0" relativeHeight="251666432" behindDoc="0" locked="0" layoutInCell="1" allowOverlap="1">
            <wp:simplePos x="0" y="0"/>
            <wp:positionH relativeFrom="page">
              <wp:posOffset>9526270</wp:posOffset>
            </wp:positionH>
            <wp:positionV relativeFrom="paragraph">
              <wp:posOffset>18415</wp:posOffset>
            </wp:positionV>
            <wp:extent cx="459105" cy="358140"/>
            <wp:effectExtent l="0" t="0" r="0" b="0"/>
            <wp:wrapNone/>
            <wp:docPr id="94" name="Image 94"/>
            <wp:cNvGraphicFramePr/>
            <a:graphic xmlns:a="http://schemas.openxmlformats.org/drawingml/2006/main">
              <a:graphicData uri="http://schemas.openxmlformats.org/drawingml/2006/picture">
                <pic:pic xmlns:pic="http://schemas.openxmlformats.org/drawingml/2006/picture">
                  <pic:nvPicPr>
                    <pic:cNvPr id="94" name="Image 94"/>
                    <pic:cNvPicPr/>
                  </pic:nvPicPr>
                  <pic:blipFill>
                    <a:blip r:embed="rId18" cstate="print"/>
                    <a:stretch>
                      <a:fillRect/>
                    </a:stretch>
                  </pic:blipFill>
                  <pic:spPr>
                    <a:xfrm>
                      <a:off x="0" y="0"/>
                      <a:ext cx="458825" cy="358282"/>
                    </a:xfrm>
                    <a:prstGeom prst="rect">
                      <a:avLst/>
                    </a:prstGeom>
                  </pic:spPr>
                </pic:pic>
              </a:graphicData>
            </a:graphic>
          </wp:anchor>
        </w:drawing>
      </w:r>
      <w:r>
        <w:rPr>
          <w:color w:val="181818"/>
          <w:sz w:val="36"/>
          <w:szCs w:val="36"/>
        </w:rPr>
        <w:t>Scanned</w:t>
      </w:r>
      <w:r>
        <w:rPr>
          <w:color w:val="181818"/>
          <w:spacing w:val="34"/>
          <w:sz w:val="36"/>
          <w:szCs w:val="36"/>
        </w:rPr>
        <w:t xml:space="preserve"> </w:t>
      </w:r>
      <w:r>
        <w:rPr>
          <w:color w:val="1A1A1A"/>
          <w:sz w:val="36"/>
          <w:szCs w:val="36"/>
        </w:rPr>
        <w:t>with</w:t>
      </w:r>
      <w:r>
        <w:rPr>
          <w:color w:val="1A1A1A"/>
          <w:spacing w:val="7"/>
          <w:sz w:val="36"/>
          <w:szCs w:val="36"/>
        </w:rPr>
        <w:t xml:space="preserve"> </w:t>
      </w:r>
      <w:r>
        <w:rPr>
          <w:color w:val="161616"/>
          <w:sz w:val="36"/>
          <w:szCs w:val="36"/>
        </w:rPr>
        <w:t>OKEN</w:t>
      </w:r>
      <w:r>
        <w:rPr>
          <w:color w:val="161616"/>
          <w:spacing w:val="5"/>
          <w:sz w:val="36"/>
          <w:szCs w:val="36"/>
        </w:rPr>
        <w:t xml:space="preserve"> </w:t>
      </w:r>
      <w:r>
        <w:rPr>
          <w:color w:val="161616"/>
          <w:spacing w:val="-2"/>
          <w:sz w:val="36"/>
          <w:szCs w:val="36"/>
        </w:rPr>
        <w:t>Scanner</w:t>
      </w:r>
    </w:p>
    <w:p>
      <w:pPr>
        <w:spacing w:after="0"/>
        <w:rPr>
          <w:sz w:val="36"/>
          <w:szCs w:val="36"/>
        </w:rPr>
        <w:sectPr>
          <w:pgSz w:w="22390" w:h="31660"/>
          <w:pgMar w:top="2340" w:right="520" w:bottom="440" w:left="2940" w:header="0" w:footer="244" w:gutter="0"/>
          <w:cols w:space="720" w:num="1"/>
        </w:sectPr>
      </w:pPr>
    </w:p>
    <w:p>
      <w:pPr>
        <w:spacing w:before="1"/>
        <w:ind w:left="171" w:right="0" w:firstLine="0"/>
        <w:jc w:val="left"/>
        <w:rPr>
          <w:sz w:val="36"/>
          <w:szCs w:val="36"/>
        </w:rPr>
      </w:pPr>
      <w:r>
        <w:rPr>
          <w:sz w:val="36"/>
          <w:szCs w:val="36"/>
        </w:rPr>
        <w:t>#incIude</w:t>
      </w:r>
      <w:r>
        <w:rPr>
          <w:spacing w:val="6"/>
          <w:sz w:val="36"/>
          <w:szCs w:val="36"/>
        </w:rPr>
        <w:t xml:space="preserve"> </w:t>
      </w:r>
      <w:r>
        <w:rPr>
          <w:spacing w:val="-2"/>
          <w:sz w:val="36"/>
          <w:szCs w:val="36"/>
        </w:rPr>
        <w:t>&lt;stdint.h&gt;</w:t>
      </w:r>
    </w:p>
    <w:p>
      <w:pPr>
        <w:spacing w:before="341"/>
        <w:ind w:left="166" w:right="0" w:firstLine="0"/>
        <w:jc w:val="left"/>
        <w:rPr>
          <w:rFonts w:ascii="Consolas"/>
          <w:sz w:val="36"/>
          <w:szCs w:val="36"/>
        </w:rPr>
      </w:pPr>
      <w:r>
        <w:rPr>
          <w:rFonts w:ascii="Consolas"/>
          <w:w w:val="85"/>
          <w:sz w:val="36"/>
          <w:szCs w:val="36"/>
        </w:rPr>
        <w:t>iatcconstint(P(|</w:t>
      </w:r>
      <w:r>
        <w:rPr>
          <w:rFonts w:ascii="Consolas"/>
          <w:spacing w:val="2"/>
          <w:w w:val="150"/>
          <w:sz w:val="36"/>
          <w:szCs w:val="36"/>
        </w:rPr>
        <w:t xml:space="preserve"> </w:t>
      </w:r>
      <w:r>
        <w:rPr>
          <w:rFonts w:ascii="Consolas"/>
          <w:color w:val="5B5B5B"/>
          <w:w w:val="85"/>
          <w:sz w:val="36"/>
          <w:szCs w:val="36"/>
        </w:rPr>
        <w:t>(</w:t>
      </w:r>
      <w:r>
        <w:rPr>
          <w:rFonts w:ascii="Consolas"/>
          <w:color w:val="5B5B5B"/>
          <w:spacing w:val="-50"/>
          <w:w w:val="85"/>
          <w:sz w:val="36"/>
          <w:szCs w:val="36"/>
        </w:rPr>
        <w:t xml:space="preserve"> </w:t>
      </w:r>
      <w:r>
        <w:rPr>
          <w:rFonts w:ascii="Consolas"/>
          <w:color w:val="161616"/>
          <w:w w:val="85"/>
          <w:sz w:val="36"/>
          <w:szCs w:val="36"/>
        </w:rPr>
        <w:t>2,</w:t>
      </w:r>
      <w:r>
        <w:rPr>
          <w:rFonts w:ascii="Consolas"/>
          <w:color w:val="161616"/>
          <w:spacing w:val="-92"/>
          <w:w w:val="85"/>
          <w:sz w:val="36"/>
          <w:szCs w:val="36"/>
        </w:rPr>
        <w:t xml:space="preserve"> </w:t>
      </w:r>
      <w:r>
        <w:rPr>
          <w:rFonts w:ascii="Consolas"/>
          <w:color w:val="151515"/>
          <w:w w:val="85"/>
          <w:sz w:val="36"/>
          <w:szCs w:val="36"/>
        </w:rPr>
        <w:t>6,3,</w:t>
      </w:r>
      <w:r>
        <w:rPr>
          <w:rFonts w:ascii="Consolas"/>
          <w:color w:val="151515"/>
          <w:spacing w:val="-88"/>
          <w:w w:val="85"/>
          <w:sz w:val="36"/>
          <w:szCs w:val="36"/>
        </w:rPr>
        <w:t xml:space="preserve"> </w:t>
      </w:r>
      <w:r>
        <w:rPr>
          <w:rFonts w:ascii="Consolas"/>
          <w:w w:val="85"/>
          <w:sz w:val="36"/>
          <w:szCs w:val="36"/>
        </w:rPr>
        <w:t>1,</w:t>
      </w:r>
      <w:r>
        <w:rPr>
          <w:rFonts w:ascii="Consolas"/>
          <w:spacing w:val="-79"/>
          <w:w w:val="85"/>
          <w:sz w:val="36"/>
          <w:szCs w:val="36"/>
        </w:rPr>
        <w:t xml:space="preserve"> </w:t>
      </w:r>
      <w:r>
        <w:rPr>
          <w:rFonts w:ascii="Consolas"/>
          <w:w w:val="85"/>
          <w:sz w:val="36"/>
          <w:szCs w:val="36"/>
        </w:rPr>
        <w:t>4,8,</w:t>
      </w:r>
      <w:r>
        <w:rPr>
          <w:rFonts w:ascii="Consolas"/>
          <w:spacing w:val="-96"/>
          <w:w w:val="85"/>
          <w:sz w:val="36"/>
          <w:szCs w:val="36"/>
        </w:rPr>
        <w:t xml:space="preserve"> </w:t>
      </w:r>
      <w:r>
        <w:rPr>
          <w:rFonts w:ascii="Consolas"/>
          <w:color w:val="232323"/>
          <w:spacing w:val="-4"/>
          <w:w w:val="85"/>
          <w:sz w:val="36"/>
          <w:szCs w:val="36"/>
        </w:rPr>
        <w:t>5,7);</w:t>
      </w:r>
    </w:p>
    <w:p>
      <w:pPr>
        <w:pStyle w:val="13"/>
        <w:spacing w:before="350"/>
        <w:ind w:left="182"/>
        <w:rPr>
          <w:sz w:val="36"/>
          <w:szCs w:val="36"/>
        </w:rPr>
      </w:pPr>
      <w:r>
        <w:rPr>
          <w:sz w:val="36"/>
          <w:szCs w:val="36"/>
        </w:rPr>
        <w:t>staLc</w:t>
      </w:r>
      <w:r>
        <w:rPr>
          <w:spacing w:val="29"/>
          <w:sz w:val="36"/>
          <w:szCs w:val="36"/>
        </w:rPr>
        <w:t xml:space="preserve"> </w:t>
      </w:r>
      <w:r>
        <w:rPr>
          <w:sz w:val="36"/>
          <w:szCs w:val="36"/>
        </w:rPr>
        <w:t>const</w:t>
      </w:r>
      <w:r>
        <w:rPr>
          <w:spacing w:val="24"/>
          <w:sz w:val="36"/>
          <w:szCs w:val="36"/>
        </w:rPr>
        <w:t xml:space="preserve"> </w:t>
      </w:r>
      <w:r>
        <w:rPr>
          <w:sz w:val="36"/>
          <w:szCs w:val="36"/>
        </w:rPr>
        <w:t>int</w:t>
      </w:r>
      <w:r>
        <w:rPr>
          <w:spacing w:val="12"/>
          <w:sz w:val="36"/>
          <w:szCs w:val="36"/>
        </w:rPr>
        <w:t xml:space="preserve"> </w:t>
      </w:r>
      <w:r>
        <w:rPr>
          <w:sz w:val="36"/>
          <w:szCs w:val="36"/>
        </w:rPr>
        <w:t>IP_INV(]</w:t>
      </w:r>
      <w:r>
        <w:rPr>
          <w:spacing w:val="33"/>
          <w:sz w:val="36"/>
          <w:szCs w:val="36"/>
        </w:rPr>
        <w:t xml:space="preserve"> </w:t>
      </w:r>
      <w:r>
        <w:rPr>
          <w:color w:val="696969"/>
          <w:sz w:val="36"/>
          <w:szCs w:val="36"/>
        </w:rPr>
        <w:t>-</w:t>
      </w:r>
      <w:r>
        <w:rPr>
          <w:color w:val="696969"/>
          <w:spacing w:val="35"/>
          <w:sz w:val="36"/>
          <w:szCs w:val="36"/>
        </w:rPr>
        <w:t xml:space="preserve"> </w:t>
      </w:r>
      <w:r>
        <w:rPr>
          <w:color w:val="424242"/>
          <w:sz w:val="36"/>
          <w:szCs w:val="36"/>
        </w:rPr>
        <w:t>(</w:t>
      </w:r>
      <w:r>
        <w:rPr>
          <w:color w:val="424242"/>
          <w:spacing w:val="15"/>
          <w:sz w:val="36"/>
          <w:szCs w:val="36"/>
        </w:rPr>
        <w:t xml:space="preserve"> </w:t>
      </w:r>
      <w:r>
        <w:rPr>
          <w:sz w:val="36"/>
          <w:szCs w:val="36"/>
        </w:rPr>
        <w:t>4,</w:t>
      </w:r>
      <w:r>
        <w:rPr>
          <w:spacing w:val="7"/>
          <w:sz w:val="36"/>
          <w:szCs w:val="36"/>
        </w:rPr>
        <w:t xml:space="preserve"> </w:t>
      </w:r>
      <w:r>
        <w:rPr>
          <w:color w:val="2B2B2B"/>
          <w:sz w:val="36"/>
          <w:szCs w:val="36"/>
        </w:rPr>
        <w:t>1,</w:t>
      </w:r>
      <w:r>
        <w:rPr>
          <w:color w:val="2B2B2B"/>
          <w:spacing w:val="45"/>
          <w:sz w:val="36"/>
          <w:szCs w:val="36"/>
        </w:rPr>
        <w:t xml:space="preserve"> </w:t>
      </w:r>
      <w:r>
        <w:rPr>
          <w:color w:val="212121"/>
          <w:sz w:val="36"/>
          <w:szCs w:val="36"/>
        </w:rPr>
        <w:t>3,</w:t>
      </w:r>
      <w:r>
        <w:rPr>
          <w:color w:val="212121"/>
          <w:spacing w:val="35"/>
          <w:sz w:val="36"/>
          <w:szCs w:val="36"/>
        </w:rPr>
        <w:t xml:space="preserve"> </w:t>
      </w:r>
      <w:r>
        <w:rPr>
          <w:color w:val="4B4B4B"/>
          <w:sz w:val="36"/>
          <w:szCs w:val="36"/>
        </w:rPr>
        <w:t>5,</w:t>
      </w:r>
      <w:r>
        <w:rPr>
          <w:color w:val="4B4B4B"/>
          <w:spacing w:val="29"/>
          <w:sz w:val="36"/>
          <w:szCs w:val="36"/>
        </w:rPr>
        <w:t xml:space="preserve"> </w:t>
      </w:r>
      <w:r>
        <w:rPr>
          <w:color w:val="262626"/>
          <w:sz w:val="36"/>
          <w:szCs w:val="36"/>
        </w:rPr>
        <w:t>7,</w:t>
      </w:r>
      <w:r>
        <w:rPr>
          <w:color w:val="262626"/>
          <w:spacing w:val="12"/>
          <w:sz w:val="36"/>
          <w:szCs w:val="36"/>
        </w:rPr>
        <w:t xml:space="preserve"> </w:t>
      </w:r>
      <w:r>
        <w:rPr>
          <w:color w:val="232323"/>
          <w:sz w:val="36"/>
          <w:szCs w:val="36"/>
        </w:rPr>
        <w:t>z,</w:t>
      </w:r>
      <w:r>
        <w:rPr>
          <w:color w:val="232323"/>
          <w:spacing w:val="49"/>
          <w:sz w:val="36"/>
          <w:szCs w:val="36"/>
        </w:rPr>
        <w:t xml:space="preserve"> </w:t>
      </w:r>
      <w:r>
        <w:rPr>
          <w:color w:val="3F3F3F"/>
          <w:sz w:val="36"/>
          <w:szCs w:val="36"/>
        </w:rPr>
        <w:t>g,</w:t>
      </w:r>
      <w:r>
        <w:rPr>
          <w:color w:val="3F3F3F"/>
          <w:spacing w:val="-13"/>
          <w:sz w:val="36"/>
          <w:szCs w:val="36"/>
        </w:rPr>
        <w:t xml:space="preserve"> </w:t>
      </w:r>
      <w:r>
        <w:rPr>
          <w:color w:val="4F4F4F"/>
          <w:sz w:val="36"/>
          <w:szCs w:val="36"/>
        </w:rPr>
        <w:t>6</w:t>
      </w:r>
      <w:r>
        <w:rPr>
          <w:color w:val="4F4F4F"/>
          <w:spacing w:val="25"/>
          <w:sz w:val="36"/>
          <w:szCs w:val="36"/>
        </w:rPr>
        <w:t xml:space="preserve"> </w:t>
      </w:r>
      <w:r>
        <w:rPr>
          <w:color w:val="2F2F2F"/>
          <w:spacing w:val="-5"/>
          <w:sz w:val="36"/>
          <w:szCs w:val="36"/>
        </w:rPr>
        <w:t>),</w:t>
      </w:r>
    </w:p>
    <w:p>
      <w:pPr>
        <w:tabs>
          <w:tab w:val="left" w:pos="3284"/>
        </w:tabs>
        <w:spacing w:before="360"/>
        <w:ind w:left="183" w:right="0" w:firstLine="0"/>
        <w:jc w:val="left"/>
        <w:rPr>
          <w:sz w:val="36"/>
          <w:szCs w:val="36"/>
        </w:rPr>
      </w:pPr>
      <w:r>
        <w:rPr>
          <w:sz w:val="36"/>
          <w:szCs w:val="36"/>
        </w:rPr>
        <w:t>stahc</w:t>
      </w:r>
      <w:r>
        <w:rPr>
          <w:spacing w:val="49"/>
          <w:sz w:val="36"/>
          <w:szCs w:val="36"/>
        </w:rPr>
        <w:t xml:space="preserve"> </w:t>
      </w:r>
      <w:r>
        <w:rPr>
          <w:sz w:val="36"/>
          <w:szCs w:val="36"/>
        </w:rPr>
        <w:t>const</w:t>
      </w:r>
      <w:r>
        <w:rPr>
          <w:spacing w:val="65"/>
          <w:sz w:val="36"/>
          <w:szCs w:val="36"/>
        </w:rPr>
        <w:t xml:space="preserve"> </w:t>
      </w:r>
      <w:r>
        <w:rPr>
          <w:sz w:val="36"/>
          <w:szCs w:val="36"/>
        </w:rPr>
        <w:t>r</w:t>
      </w:r>
      <w:r>
        <w:rPr>
          <w:spacing w:val="19"/>
          <w:sz w:val="36"/>
          <w:szCs w:val="36"/>
        </w:rPr>
        <w:t xml:space="preserve"> </w:t>
      </w:r>
      <w:r>
        <w:rPr>
          <w:spacing w:val="-2"/>
          <w:sz w:val="36"/>
          <w:szCs w:val="36"/>
        </w:rPr>
        <w:t>int64</w:t>
      </w:r>
      <w:r>
        <w:rPr>
          <w:sz w:val="36"/>
          <w:szCs w:val="36"/>
        </w:rPr>
        <w:tab/>
      </w:r>
      <w:r>
        <w:rPr>
          <w:color w:val="131313"/>
          <w:sz w:val="36"/>
          <w:szCs w:val="36"/>
        </w:rPr>
        <w:t>t</w:t>
      </w:r>
      <w:r>
        <w:rPr>
          <w:color w:val="131313"/>
          <w:spacing w:val="42"/>
          <w:w w:val="150"/>
          <w:sz w:val="36"/>
          <w:szCs w:val="36"/>
        </w:rPr>
        <w:t xml:space="preserve"> </w:t>
      </w:r>
      <w:r>
        <w:rPr>
          <w:color w:val="181818"/>
          <w:sz w:val="36"/>
          <w:szCs w:val="36"/>
        </w:rPr>
        <w:t>KFY</w:t>
      </w:r>
      <w:r>
        <w:rPr>
          <w:color w:val="181818"/>
          <w:spacing w:val="47"/>
          <w:w w:val="150"/>
          <w:sz w:val="36"/>
          <w:szCs w:val="36"/>
        </w:rPr>
        <w:t xml:space="preserve"> </w:t>
      </w:r>
      <w:r>
        <w:rPr>
          <w:color w:val="545454"/>
          <w:sz w:val="36"/>
          <w:szCs w:val="36"/>
        </w:rPr>
        <w:t>=</w:t>
      </w:r>
      <w:r>
        <w:rPr>
          <w:color w:val="545454"/>
          <w:spacing w:val="76"/>
          <w:sz w:val="36"/>
          <w:szCs w:val="36"/>
        </w:rPr>
        <w:t xml:space="preserve"> </w:t>
      </w:r>
      <w:r>
        <w:rPr>
          <w:sz w:val="36"/>
          <w:szCs w:val="36"/>
        </w:rPr>
        <w:t>0x</w:t>
      </w:r>
      <w:r>
        <w:rPr>
          <w:spacing w:val="-4"/>
          <w:sz w:val="36"/>
          <w:szCs w:val="36"/>
        </w:rPr>
        <w:t xml:space="preserve"> </w:t>
      </w:r>
      <w:r>
        <w:rPr>
          <w:sz w:val="36"/>
          <w:szCs w:val="36"/>
        </w:rPr>
        <w:t>133457799BBCDFF</w:t>
      </w:r>
      <w:r>
        <w:rPr>
          <w:spacing w:val="-19"/>
          <w:sz w:val="36"/>
          <w:szCs w:val="36"/>
        </w:rPr>
        <w:t xml:space="preserve"> </w:t>
      </w:r>
      <w:r>
        <w:rPr>
          <w:color w:val="0F0F0F"/>
          <w:spacing w:val="-5"/>
          <w:sz w:val="36"/>
          <w:szCs w:val="36"/>
        </w:rPr>
        <w:t>1.</w:t>
      </w:r>
    </w:p>
    <w:p>
      <w:pPr>
        <w:pStyle w:val="13"/>
        <w:tabs>
          <w:tab w:val="left" w:pos="1414"/>
          <w:tab w:val="left" w:pos="3284"/>
          <w:tab w:val="left" w:pos="4368"/>
        </w:tabs>
        <w:spacing w:before="347" w:line="422" w:lineRule="auto"/>
        <w:ind w:left="170" w:right="9256" w:firstLine="12"/>
        <w:rPr>
          <w:sz w:val="36"/>
          <w:szCs w:val="36"/>
        </w:rPr>
      </w:pPr>
      <w:r>
        <w:rPr>
          <w:color w:val="161616"/>
          <w:sz w:val="36"/>
          <w:szCs w:val="36"/>
        </w:rPr>
        <w:t>sta</w:t>
      </w:r>
      <w:r>
        <w:rPr>
          <w:color w:val="161616"/>
          <w:spacing w:val="-23"/>
          <w:sz w:val="36"/>
          <w:szCs w:val="36"/>
        </w:rPr>
        <w:t xml:space="preserve"> </w:t>
      </w:r>
      <w:r>
        <w:rPr>
          <w:sz w:val="36"/>
          <w:szCs w:val="36"/>
        </w:rPr>
        <w:t xml:space="preserve">tic </w:t>
      </w:r>
      <w:r>
        <w:rPr>
          <w:color w:val="0F0F0F"/>
          <w:sz w:val="36"/>
          <w:szCs w:val="36"/>
        </w:rPr>
        <w:t xml:space="preserve">const </w:t>
      </w:r>
      <w:r>
        <w:rPr>
          <w:sz w:val="36"/>
          <w:szCs w:val="36"/>
        </w:rPr>
        <w:t>uin(64</w:t>
      </w:r>
      <w:r>
        <w:rPr>
          <w:sz w:val="36"/>
          <w:szCs w:val="36"/>
        </w:rPr>
        <w:tab/>
      </w:r>
      <w:r>
        <w:rPr>
          <w:color w:val="1D1D1D"/>
          <w:sz w:val="36"/>
          <w:szCs w:val="36"/>
        </w:rPr>
        <w:t>t</w:t>
      </w:r>
      <w:r>
        <w:rPr>
          <w:color w:val="1D1D1D"/>
          <w:spacing w:val="40"/>
          <w:sz w:val="36"/>
          <w:szCs w:val="36"/>
        </w:rPr>
        <w:t xml:space="preserve"> </w:t>
      </w:r>
      <w:r>
        <w:rPr>
          <w:sz w:val="36"/>
          <w:szCs w:val="36"/>
        </w:rPr>
        <w:t>CIPHERTE</w:t>
      </w:r>
      <w:r>
        <w:rPr>
          <w:spacing w:val="-35"/>
          <w:sz w:val="36"/>
          <w:szCs w:val="36"/>
        </w:rPr>
        <w:t xml:space="preserve"> </w:t>
      </w:r>
      <w:r>
        <w:rPr>
          <w:sz w:val="36"/>
          <w:szCs w:val="36"/>
        </w:rPr>
        <w:t xml:space="preserve">XT </w:t>
      </w:r>
      <w:r>
        <w:rPr>
          <w:color w:val="606060"/>
          <w:sz w:val="36"/>
          <w:szCs w:val="36"/>
        </w:rPr>
        <w:t>=</w:t>
      </w:r>
      <w:r>
        <w:rPr>
          <w:color w:val="606060"/>
          <w:spacing w:val="40"/>
          <w:sz w:val="36"/>
          <w:szCs w:val="36"/>
        </w:rPr>
        <w:t xml:space="preserve"> </w:t>
      </w:r>
      <w:r>
        <w:rPr>
          <w:sz w:val="36"/>
          <w:szCs w:val="36"/>
        </w:rPr>
        <w:t>0x0L</w:t>
      </w:r>
      <w:r>
        <w:rPr>
          <w:spacing w:val="-18"/>
          <w:sz w:val="36"/>
          <w:szCs w:val="36"/>
        </w:rPr>
        <w:t xml:space="preserve"> </w:t>
      </w:r>
      <w:r>
        <w:rPr>
          <w:sz w:val="36"/>
          <w:szCs w:val="36"/>
        </w:rPr>
        <w:t>23456789ABCDE</w:t>
      </w:r>
      <w:r>
        <w:rPr>
          <w:spacing w:val="-24"/>
          <w:sz w:val="36"/>
          <w:szCs w:val="36"/>
        </w:rPr>
        <w:t xml:space="preserve"> </w:t>
      </w:r>
      <w:r>
        <w:rPr>
          <w:color w:val="414141"/>
          <w:sz w:val="36"/>
          <w:szCs w:val="36"/>
        </w:rPr>
        <w:t xml:space="preserve">F; </w:t>
      </w:r>
      <w:r>
        <w:rPr>
          <w:spacing w:val="-2"/>
          <w:sz w:val="36"/>
          <w:szCs w:val="36"/>
        </w:rPr>
        <w:t>uint64</w:t>
      </w:r>
      <w:r>
        <w:rPr>
          <w:sz w:val="36"/>
          <w:szCs w:val="36"/>
        </w:rPr>
        <w:tab/>
      </w:r>
      <w:r>
        <w:rPr>
          <w:sz w:val="36"/>
          <w:szCs w:val="36"/>
        </w:rPr>
        <w:t>t permute(uint64</w:t>
      </w:r>
      <w:r>
        <w:rPr>
          <w:sz w:val="36"/>
          <w:szCs w:val="36"/>
        </w:rPr>
        <w:tab/>
      </w:r>
      <w:r>
        <w:rPr>
          <w:sz w:val="36"/>
          <w:szCs w:val="36"/>
        </w:rPr>
        <w:t>t</w:t>
      </w:r>
      <w:r>
        <w:rPr>
          <w:spacing w:val="-7"/>
          <w:sz w:val="36"/>
          <w:szCs w:val="36"/>
        </w:rPr>
        <w:t xml:space="preserve"> </w:t>
      </w:r>
      <w:r>
        <w:rPr>
          <w:sz w:val="36"/>
          <w:szCs w:val="36"/>
        </w:rPr>
        <w:t xml:space="preserve">input, const int •tabIe, </w:t>
      </w:r>
      <w:r>
        <w:rPr>
          <w:color w:val="3D3D3D"/>
          <w:sz w:val="36"/>
          <w:szCs w:val="36"/>
        </w:rPr>
        <w:t xml:space="preserve">int </w:t>
      </w:r>
      <w:r>
        <w:rPr>
          <w:sz w:val="36"/>
          <w:szCs w:val="36"/>
        </w:rPr>
        <w:t xml:space="preserve">size) </w:t>
      </w:r>
      <w:r>
        <w:rPr>
          <w:color w:val="212121"/>
          <w:sz w:val="36"/>
          <w:szCs w:val="36"/>
        </w:rPr>
        <w:t>(</w:t>
      </w:r>
    </w:p>
    <w:p>
      <w:pPr>
        <w:pStyle w:val="13"/>
        <w:tabs>
          <w:tab w:val="left" w:pos="1763"/>
        </w:tabs>
        <w:spacing w:line="448" w:lineRule="exact"/>
        <w:ind w:left="531"/>
        <w:rPr>
          <w:sz w:val="36"/>
          <w:szCs w:val="36"/>
        </w:rPr>
      </w:pPr>
      <w:r>
        <w:rPr>
          <w:spacing w:val="-2"/>
          <w:sz w:val="36"/>
          <w:szCs w:val="36"/>
        </w:rPr>
        <w:t>uint64</w:t>
      </w:r>
      <w:r>
        <w:rPr>
          <w:sz w:val="36"/>
          <w:szCs w:val="36"/>
        </w:rPr>
        <w:tab/>
      </w:r>
      <w:r>
        <w:rPr>
          <w:sz w:val="36"/>
          <w:szCs w:val="36"/>
        </w:rPr>
        <w:t>t</w:t>
      </w:r>
      <w:r>
        <w:rPr>
          <w:spacing w:val="11"/>
          <w:sz w:val="36"/>
          <w:szCs w:val="36"/>
        </w:rPr>
        <w:t xml:space="preserve"> </w:t>
      </w:r>
      <w:r>
        <w:rPr>
          <w:sz w:val="36"/>
          <w:szCs w:val="36"/>
        </w:rPr>
        <w:t>result</w:t>
      </w:r>
      <w:r>
        <w:rPr>
          <w:spacing w:val="60"/>
          <w:sz w:val="36"/>
          <w:szCs w:val="36"/>
        </w:rPr>
        <w:t xml:space="preserve"> </w:t>
      </w:r>
      <w:r>
        <w:rPr>
          <w:color w:val="828282"/>
          <w:sz w:val="36"/>
          <w:szCs w:val="36"/>
        </w:rPr>
        <w:t>-</w:t>
      </w:r>
      <w:r>
        <w:rPr>
          <w:color w:val="828282"/>
          <w:spacing w:val="25"/>
          <w:sz w:val="36"/>
          <w:szCs w:val="36"/>
        </w:rPr>
        <w:t xml:space="preserve"> </w:t>
      </w:r>
      <w:r>
        <w:rPr>
          <w:color w:val="4D4D4D"/>
          <w:spacing w:val="-5"/>
          <w:sz w:val="36"/>
          <w:szCs w:val="36"/>
        </w:rPr>
        <w:t>0:</w:t>
      </w:r>
    </w:p>
    <w:p>
      <w:pPr>
        <w:spacing w:before="376"/>
        <w:ind w:left="535" w:right="0" w:firstLine="0"/>
        <w:jc w:val="left"/>
        <w:rPr>
          <w:sz w:val="36"/>
          <w:szCs w:val="36"/>
        </w:rPr>
      </w:pPr>
      <w:r>
        <w:rPr>
          <w:color w:val="0E0E0E"/>
          <w:sz w:val="36"/>
          <w:szCs w:val="36"/>
        </w:rPr>
        <w:t>int</w:t>
      </w:r>
      <w:r>
        <w:rPr>
          <w:color w:val="0E0E0E"/>
          <w:spacing w:val="54"/>
          <w:sz w:val="36"/>
          <w:szCs w:val="36"/>
        </w:rPr>
        <w:t xml:space="preserve"> </w:t>
      </w:r>
      <w:r>
        <w:rPr>
          <w:color w:val="545454"/>
          <w:spacing w:val="-5"/>
          <w:sz w:val="36"/>
          <w:szCs w:val="36"/>
        </w:rPr>
        <w:t>i;</w:t>
      </w:r>
    </w:p>
    <w:p>
      <w:pPr>
        <w:pStyle w:val="13"/>
        <w:tabs>
          <w:tab w:val="left" w:pos="1652"/>
        </w:tabs>
        <w:spacing w:before="356"/>
        <w:ind w:left="532"/>
        <w:rPr>
          <w:sz w:val="36"/>
          <w:szCs w:val="36"/>
        </w:rPr>
      </w:pPr>
      <w:r>
        <w:rPr>
          <w:color w:val="0C0C0C"/>
          <w:sz w:val="36"/>
          <w:szCs w:val="36"/>
        </w:rPr>
        <w:t>fo</w:t>
      </w:r>
      <w:r>
        <w:rPr>
          <w:color w:val="424242"/>
          <w:sz w:val="36"/>
          <w:szCs w:val="36"/>
        </w:rPr>
        <w:t>r</w:t>
      </w:r>
      <w:r>
        <w:rPr>
          <w:color w:val="424242"/>
          <w:spacing w:val="13"/>
          <w:sz w:val="36"/>
          <w:szCs w:val="36"/>
        </w:rPr>
        <w:t xml:space="preserve"> </w:t>
      </w:r>
      <w:r>
        <w:rPr>
          <w:color w:val="444444"/>
          <w:spacing w:val="-5"/>
          <w:sz w:val="36"/>
          <w:szCs w:val="36"/>
        </w:rPr>
        <w:t>(i</w:t>
      </w:r>
      <w:r>
        <w:rPr>
          <w:color w:val="444444"/>
          <w:sz w:val="36"/>
          <w:szCs w:val="36"/>
        </w:rPr>
        <w:tab/>
      </w:r>
      <w:r>
        <w:rPr>
          <w:color w:val="4B4B4B"/>
          <w:sz w:val="36"/>
          <w:szCs w:val="36"/>
        </w:rPr>
        <w:t>ß;</w:t>
      </w:r>
      <w:r>
        <w:rPr>
          <w:color w:val="4B4B4B"/>
          <w:spacing w:val="13"/>
          <w:sz w:val="36"/>
          <w:szCs w:val="36"/>
        </w:rPr>
        <w:t xml:space="preserve"> </w:t>
      </w:r>
      <w:r>
        <w:rPr>
          <w:color w:val="505050"/>
          <w:sz w:val="36"/>
          <w:szCs w:val="36"/>
        </w:rPr>
        <w:t>i</w:t>
      </w:r>
      <w:r>
        <w:rPr>
          <w:color w:val="505050"/>
          <w:spacing w:val="11"/>
          <w:sz w:val="36"/>
          <w:szCs w:val="36"/>
        </w:rPr>
        <w:t xml:space="preserve"> </w:t>
      </w:r>
      <w:r>
        <w:rPr>
          <w:color w:val="232323"/>
          <w:sz w:val="36"/>
          <w:szCs w:val="36"/>
        </w:rPr>
        <w:t>&lt;</w:t>
      </w:r>
      <w:r>
        <w:rPr>
          <w:color w:val="232323"/>
          <w:spacing w:val="27"/>
          <w:sz w:val="36"/>
          <w:szCs w:val="36"/>
        </w:rPr>
        <w:t xml:space="preserve"> </w:t>
      </w:r>
      <w:r>
        <w:rPr>
          <w:color w:val="0F0F0F"/>
          <w:sz w:val="36"/>
          <w:szCs w:val="36"/>
        </w:rPr>
        <w:t>size;</w:t>
      </w:r>
      <w:r>
        <w:rPr>
          <w:color w:val="0F0F0F"/>
          <w:spacing w:val="16"/>
          <w:sz w:val="36"/>
          <w:szCs w:val="36"/>
        </w:rPr>
        <w:t xml:space="preserve"> </w:t>
      </w:r>
      <w:r>
        <w:rPr>
          <w:sz w:val="36"/>
          <w:szCs w:val="36"/>
        </w:rPr>
        <w:t>i••)</w:t>
      </w:r>
      <w:r>
        <w:rPr>
          <w:spacing w:val="-10"/>
          <w:sz w:val="36"/>
          <w:szCs w:val="36"/>
        </w:rPr>
        <w:t xml:space="preserve"> </w:t>
      </w:r>
      <w:r>
        <w:rPr>
          <w:color w:val="626262"/>
          <w:spacing w:val="-10"/>
          <w:sz w:val="36"/>
          <w:szCs w:val="36"/>
        </w:rPr>
        <w:t>{</w:t>
      </w:r>
    </w:p>
    <w:p>
      <w:pPr>
        <w:tabs>
          <w:tab w:val="left" w:pos="2348"/>
          <w:tab w:val="left" w:pos="3990"/>
        </w:tabs>
        <w:spacing w:before="376"/>
        <w:ind w:left="893" w:right="0" w:firstLine="0"/>
        <w:jc w:val="left"/>
        <w:rPr>
          <w:sz w:val="36"/>
          <w:szCs w:val="36"/>
        </w:rPr>
      </w:pPr>
      <w:r>
        <w:rPr>
          <w:w w:val="105"/>
          <w:sz w:val="36"/>
          <w:szCs w:val="36"/>
        </w:rPr>
        <w:t>result</w:t>
      </w:r>
      <w:r>
        <w:rPr>
          <w:spacing w:val="50"/>
          <w:w w:val="105"/>
          <w:sz w:val="36"/>
          <w:szCs w:val="36"/>
        </w:rPr>
        <w:t xml:space="preserve"> </w:t>
      </w:r>
      <w:r>
        <w:rPr>
          <w:color w:val="6B6B6B"/>
          <w:spacing w:val="-10"/>
          <w:w w:val="105"/>
          <w:sz w:val="36"/>
          <w:szCs w:val="36"/>
        </w:rPr>
        <w:t>|</w:t>
      </w:r>
      <w:r>
        <w:rPr>
          <w:color w:val="6B6B6B"/>
          <w:sz w:val="36"/>
          <w:szCs w:val="36"/>
        </w:rPr>
        <w:tab/>
      </w:r>
      <w:r>
        <w:rPr>
          <w:color w:val="1C1C1C"/>
          <w:w w:val="105"/>
          <w:sz w:val="36"/>
          <w:szCs w:val="36"/>
        </w:rPr>
        <w:t>((input</w:t>
      </w:r>
      <w:r>
        <w:rPr>
          <w:color w:val="1C1C1C"/>
          <w:spacing w:val="68"/>
          <w:w w:val="105"/>
          <w:sz w:val="36"/>
          <w:szCs w:val="36"/>
        </w:rPr>
        <w:t xml:space="preserve"> </w:t>
      </w:r>
      <w:r>
        <w:rPr>
          <w:color w:val="383838"/>
          <w:spacing w:val="-12"/>
          <w:w w:val="105"/>
          <w:sz w:val="36"/>
          <w:szCs w:val="36"/>
        </w:rPr>
        <w:t>»</w:t>
      </w:r>
      <w:r>
        <w:rPr>
          <w:color w:val="383838"/>
          <w:sz w:val="36"/>
          <w:szCs w:val="36"/>
        </w:rPr>
        <w:tab/>
      </w:r>
      <w:r>
        <w:rPr>
          <w:color w:val="2B2B2B"/>
          <w:w w:val="105"/>
          <w:sz w:val="36"/>
          <w:szCs w:val="36"/>
        </w:rPr>
        <w:t>(64</w:t>
      </w:r>
      <w:r>
        <w:rPr>
          <w:color w:val="2B2B2B"/>
          <w:spacing w:val="23"/>
          <w:w w:val="105"/>
          <w:sz w:val="36"/>
          <w:szCs w:val="36"/>
        </w:rPr>
        <w:t xml:space="preserve"> </w:t>
      </w:r>
      <w:r>
        <w:rPr>
          <w:w w:val="105"/>
          <w:sz w:val="36"/>
          <w:szCs w:val="36"/>
        </w:rPr>
        <w:t>-</w:t>
      </w:r>
      <w:r>
        <w:rPr>
          <w:spacing w:val="36"/>
          <w:w w:val="105"/>
          <w:sz w:val="36"/>
          <w:szCs w:val="36"/>
        </w:rPr>
        <w:t xml:space="preserve"> </w:t>
      </w:r>
      <w:r>
        <w:rPr>
          <w:w w:val="105"/>
          <w:sz w:val="36"/>
          <w:szCs w:val="36"/>
        </w:rPr>
        <w:t>tabIe[i|))</w:t>
      </w:r>
      <w:r>
        <w:rPr>
          <w:spacing w:val="40"/>
          <w:w w:val="105"/>
          <w:sz w:val="36"/>
          <w:szCs w:val="36"/>
        </w:rPr>
        <w:t xml:space="preserve"> </w:t>
      </w:r>
      <w:r>
        <w:rPr>
          <w:w w:val="105"/>
          <w:sz w:val="36"/>
          <w:szCs w:val="36"/>
        </w:rPr>
        <w:t>&amp;</w:t>
      </w:r>
      <w:r>
        <w:rPr>
          <w:spacing w:val="19"/>
          <w:w w:val="105"/>
          <w:sz w:val="36"/>
          <w:szCs w:val="36"/>
        </w:rPr>
        <w:t xml:space="preserve"> </w:t>
      </w:r>
      <w:r>
        <w:rPr>
          <w:color w:val="343434"/>
          <w:w w:val="105"/>
          <w:sz w:val="36"/>
          <w:szCs w:val="36"/>
        </w:rPr>
        <w:t>1)</w:t>
      </w:r>
      <w:r>
        <w:rPr>
          <w:color w:val="343434"/>
          <w:spacing w:val="10"/>
          <w:w w:val="105"/>
          <w:sz w:val="36"/>
          <w:szCs w:val="36"/>
        </w:rPr>
        <w:t xml:space="preserve"> </w:t>
      </w:r>
      <w:r>
        <w:rPr>
          <w:w w:val="105"/>
          <w:sz w:val="36"/>
          <w:szCs w:val="36"/>
        </w:rPr>
        <w:t>‹&lt;</w:t>
      </w:r>
      <w:r>
        <w:rPr>
          <w:spacing w:val="47"/>
          <w:w w:val="150"/>
          <w:sz w:val="36"/>
          <w:szCs w:val="36"/>
        </w:rPr>
        <w:t xml:space="preserve"> </w:t>
      </w:r>
      <w:r>
        <w:rPr>
          <w:w w:val="105"/>
          <w:sz w:val="36"/>
          <w:szCs w:val="36"/>
        </w:rPr>
        <w:t>(size</w:t>
      </w:r>
      <w:r>
        <w:rPr>
          <w:spacing w:val="20"/>
          <w:w w:val="105"/>
          <w:sz w:val="36"/>
          <w:szCs w:val="36"/>
        </w:rPr>
        <w:t xml:space="preserve"> </w:t>
      </w:r>
      <w:r>
        <w:rPr>
          <w:color w:val="1C1C1C"/>
          <w:w w:val="105"/>
          <w:sz w:val="36"/>
          <w:szCs w:val="36"/>
        </w:rPr>
        <w:t>-</w:t>
      </w:r>
      <w:r>
        <w:rPr>
          <w:color w:val="1C1C1C"/>
          <w:spacing w:val="41"/>
          <w:w w:val="105"/>
          <w:sz w:val="36"/>
          <w:szCs w:val="36"/>
        </w:rPr>
        <w:t xml:space="preserve"> </w:t>
      </w:r>
      <w:r>
        <w:rPr>
          <w:color w:val="282828"/>
          <w:w w:val="105"/>
          <w:sz w:val="36"/>
          <w:szCs w:val="36"/>
        </w:rPr>
        <w:t>)</w:t>
      </w:r>
      <w:r>
        <w:rPr>
          <w:color w:val="282828"/>
          <w:spacing w:val="79"/>
          <w:w w:val="105"/>
          <w:sz w:val="36"/>
          <w:szCs w:val="36"/>
        </w:rPr>
        <w:t xml:space="preserve"> </w:t>
      </w:r>
      <w:r>
        <w:rPr>
          <w:color w:val="181818"/>
          <w:w w:val="105"/>
          <w:sz w:val="36"/>
          <w:szCs w:val="36"/>
        </w:rPr>
        <w:t>-</w:t>
      </w:r>
      <w:r>
        <w:rPr>
          <w:color w:val="181818"/>
          <w:spacing w:val="19"/>
          <w:w w:val="105"/>
          <w:sz w:val="36"/>
          <w:szCs w:val="36"/>
        </w:rPr>
        <w:t xml:space="preserve"> </w:t>
      </w:r>
      <w:r>
        <w:rPr>
          <w:color w:val="1C1C1C"/>
          <w:spacing w:val="-5"/>
          <w:w w:val="105"/>
          <w:sz w:val="36"/>
          <w:szCs w:val="36"/>
        </w:rPr>
        <w:t>i)</w:t>
      </w:r>
      <w:r>
        <w:rPr>
          <w:color w:val="4B4B4B"/>
          <w:spacing w:val="-5"/>
          <w:w w:val="105"/>
          <w:sz w:val="36"/>
          <w:szCs w:val="36"/>
        </w:rPr>
        <w:t>;</w:t>
      </w:r>
    </w:p>
    <w:p>
      <w:pPr>
        <w:pStyle w:val="13"/>
        <w:rPr>
          <w:sz w:val="36"/>
          <w:szCs w:val="36"/>
        </w:rPr>
      </w:pPr>
    </w:p>
    <w:p>
      <w:pPr>
        <w:pStyle w:val="13"/>
        <w:spacing w:before="322"/>
        <w:rPr>
          <w:sz w:val="36"/>
          <w:szCs w:val="36"/>
        </w:rPr>
      </w:pPr>
    </w:p>
    <w:p>
      <w:pPr>
        <w:spacing w:before="0"/>
        <w:ind w:left="533" w:right="0" w:firstLine="0"/>
        <w:jc w:val="left"/>
        <w:rPr>
          <w:sz w:val="36"/>
          <w:szCs w:val="36"/>
        </w:rPr>
      </w:pPr>
      <w:r>
        <w:rPr>
          <w:w w:val="115"/>
          <w:sz w:val="36"/>
          <w:szCs w:val="36"/>
        </w:rPr>
        <w:t>ret</w:t>
      </w:r>
      <w:r>
        <w:rPr>
          <w:spacing w:val="-47"/>
          <w:w w:val="115"/>
          <w:sz w:val="36"/>
          <w:szCs w:val="36"/>
        </w:rPr>
        <w:t xml:space="preserve"> </w:t>
      </w:r>
      <w:r>
        <w:rPr>
          <w:color w:val="4D4D4D"/>
          <w:w w:val="115"/>
          <w:sz w:val="36"/>
          <w:szCs w:val="36"/>
        </w:rPr>
        <w:t>um</w:t>
      </w:r>
      <w:r>
        <w:rPr>
          <w:color w:val="4D4D4D"/>
          <w:spacing w:val="7"/>
          <w:w w:val="115"/>
          <w:sz w:val="36"/>
          <w:szCs w:val="36"/>
        </w:rPr>
        <w:t xml:space="preserve"> </w:t>
      </w:r>
      <w:r>
        <w:rPr>
          <w:spacing w:val="-2"/>
          <w:w w:val="115"/>
          <w:sz w:val="36"/>
          <w:szCs w:val="36"/>
        </w:rPr>
        <w:t>result;</w:t>
      </w:r>
    </w:p>
    <w:p>
      <w:pPr>
        <w:pStyle w:val="13"/>
        <w:rPr>
          <w:sz w:val="36"/>
          <w:szCs w:val="36"/>
        </w:rPr>
      </w:pPr>
    </w:p>
    <w:p>
      <w:pPr>
        <w:pStyle w:val="13"/>
        <w:spacing w:before="377"/>
        <w:rPr>
          <w:sz w:val="36"/>
          <w:szCs w:val="36"/>
        </w:rPr>
      </w:pPr>
    </w:p>
    <w:p>
      <w:pPr>
        <w:tabs>
          <w:tab w:val="left" w:pos="1414"/>
          <w:tab w:val="left" w:pos="1763"/>
          <w:tab w:val="left" w:pos="2392"/>
          <w:tab w:val="left" w:pos="3756"/>
          <w:tab w:val="left" w:pos="5759"/>
          <w:tab w:val="left" w:pos="8202"/>
        </w:tabs>
        <w:spacing w:before="0" w:line="460" w:lineRule="auto"/>
        <w:ind w:left="533" w:right="8787" w:hanging="364"/>
        <w:jc w:val="left"/>
        <w:rPr>
          <w:sz w:val="36"/>
          <w:szCs w:val="36"/>
        </w:rPr>
      </w:pPr>
      <w:r>
        <w:rPr>
          <w:spacing w:val="-2"/>
          <w:w w:val="110"/>
          <w:sz w:val="36"/>
          <w:szCs w:val="36"/>
        </w:rPr>
        <w:t>uint64</w:t>
      </w:r>
      <w:r>
        <w:rPr>
          <w:sz w:val="36"/>
          <w:szCs w:val="36"/>
        </w:rPr>
        <w:tab/>
      </w:r>
      <w:r>
        <w:rPr>
          <w:color w:val="0F0F0F"/>
          <w:w w:val="110"/>
          <w:sz w:val="36"/>
          <w:szCs w:val="36"/>
        </w:rPr>
        <w:t xml:space="preserve">t </w:t>
      </w:r>
      <w:r>
        <w:rPr>
          <w:color w:val="181818"/>
          <w:w w:val="110"/>
          <w:sz w:val="36"/>
          <w:szCs w:val="36"/>
        </w:rPr>
        <w:t>des</w:t>
      </w:r>
      <w:r>
        <w:rPr>
          <w:color w:val="181818"/>
          <w:sz w:val="36"/>
          <w:szCs w:val="36"/>
        </w:rPr>
        <w:tab/>
      </w:r>
      <w:r>
        <w:rPr>
          <w:w w:val="105"/>
          <w:sz w:val="36"/>
          <w:szCs w:val="36"/>
        </w:rPr>
        <w:t>decrypt(uint64</w:t>
      </w:r>
      <w:r>
        <w:rPr>
          <w:spacing w:val="-33"/>
          <w:w w:val="105"/>
          <w:sz w:val="36"/>
          <w:szCs w:val="36"/>
        </w:rPr>
        <w:t xml:space="preserve"> </w:t>
      </w:r>
      <w:r>
        <w:rPr>
          <w:w w:val="105"/>
          <w:sz w:val="36"/>
          <w:szCs w:val="36"/>
        </w:rPr>
        <w:t>pt ciphertext, uint64</w:t>
      </w:r>
      <w:r>
        <w:rPr>
          <w:sz w:val="36"/>
          <w:szCs w:val="36"/>
        </w:rPr>
        <w:tab/>
      </w:r>
      <w:r>
        <w:rPr>
          <w:w w:val="110"/>
          <w:sz w:val="36"/>
          <w:szCs w:val="36"/>
        </w:rPr>
        <w:t xml:space="preserve">t key) </w:t>
      </w:r>
      <w:r>
        <w:rPr>
          <w:color w:val="2B2B2B"/>
          <w:w w:val="110"/>
          <w:sz w:val="36"/>
          <w:szCs w:val="36"/>
        </w:rPr>
        <w:t xml:space="preserve">{ </w:t>
      </w:r>
      <w:r>
        <w:rPr>
          <w:spacing w:val="-2"/>
          <w:w w:val="110"/>
          <w:sz w:val="36"/>
          <w:szCs w:val="36"/>
        </w:rPr>
        <w:t>uint64</w:t>
      </w:r>
      <w:r>
        <w:rPr>
          <w:sz w:val="36"/>
          <w:szCs w:val="36"/>
        </w:rPr>
        <w:tab/>
      </w:r>
      <w:r>
        <w:rPr>
          <w:w w:val="110"/>
          <w:sz w:val="36"/>
          <w:szCs w:val="36"/>
        </w:rPr>
        <w:t>t permuted</w:t>
      </w:r>
      <w:r>
        <w:rPr>
          <w:sz w:val="36"/>
          <w:szCs w:val="36"/>
        </w:rPr>
        <w:tab/>
      </w:r>
      <w:r>
        <w:rPr>
          <w:w w:val="110"/>
          <w:sz w:val="36"/>
          <w:szCs w:val="36"/>
        </w:rPr>
        <w:t>ciphertext</w:t>
      </w:r>
      <w:r>
        <w:rPr>
          <w:spacing w:val="40"/>
          <w:w w:val="110"/>
          <w:sz w:val="36"/>
          <w:szCs w:val="36"/>
        </w:rPr>
        <w:t xml:space="preserve"> </w:t>
      </w:r>
      <w:r>
        <w:rPr>
          <w:color w:val="545454"/>
          <w:w w:val="110"/>
          <w:sz w:val="36"/>
          <w:szCs w:val="36"/>
        </w:rPr>
        <w:t>=</w:t>
      </w:r>
      <w:r>
        <w:rPr>
          <w:color w:val="545454"/>
          <w:spacing w:val="40"/>
          <w:w w:val="110"/>
          <w:sz w:val="36"/>
          <w:szCs w:val="36"/>
        </w:rPr>
        <w:t xml:space="preserve"> </w:t>
      </w:r>
      <w:r>
        <w:rPr>
          <w:w w:val="110"/>
          <w:sz w:val="36"/>
          <w:szCs w:val="36"/>
        </w:rPr>
        <w:t>permute(ci</w:t>
      </w:r>
      <w:r>
        <w:rPr>
          <w:spacing w:val="-31"/>
          <w:w w:val="110"/>
          <w:sz w:val="36"/>
          <w:szCs w:val="36"/>
        </w:rPr>
        <w:t xml:space="preserve"> </w:t>
      </w:r>
      <w:r>
        <w:rPr>
          <w:w w:val="110"/>
          <w:sz w:val="36"/>
          <w:szCs w:val="36"/>
        </w:rPr>
        <w:t>pherte</w:t>
      </w:r>
      <w:r>
        <w:rPr>
          <w:spacing w:val="-29"/>
          <w:w w:val="110"/>
          <w:sz w:val="36"/>
          <w:szCs w:val="36"/>
        </w:rPr>
        <w:t xml:space="preserve"> </w:t>
      </w:r>
      <w:r>
        <w:rPr>
          <w:color w:val="0C0C0C"/>
          <w:w w:val="110"/>
          <w:sz w:val="36"/>
          <w:szCs w:val="36"/>
        </w:rPr>
        <w:t xml:space="preserve">xt, </w:t>
      </w:r>
      <w:r>
        <w:rPr>
          <w:color w:val="232323"/>
          <w:w w:val="110"/>
          <w:sz w:val="36"/>
          <w:szCs w:val="36"/>
        </w:rPr>
        <w:t xml:space="preserve">IP, </w:t>
      </w:r>
      <w:r>
        <w:rPr>
          <w:w w:val="110"/>
          <w:sz w:val="36"/>
          <w:szCs w:val="36"/>
        </w:rPr>
        <w:t xml:space="preserve">64); </w:t>
      </w:r>
      <w:r>
        <w:rPr>
          <w:color w:val="0F0F0F"/>
          <w:spacing w:val="-2"/>
          <w:w w:val="110"/>
          <w:sz w:val="36"/>
          <w:szCs w:val="36"/>
        </w:rPr>
        <w:t>uint64</w:t>
      </w:r>
      <w:r>
        <w:rPr>
          <w:color w:val="0F0F0F"/>
          <w:sz w:val="36"/>
          <w:szCs w:val="36"/>
        </w:rPr>
        <w:tab/>
      </w:r>
      <w:r>
        <w:rPr>
          <w:w w:val="110"/>
          <w:sz w:val="36"/>
          <w:szCs w:val="36"/>
        </w:rPr>
        <w:t>t decrypted</w:t>
      </w:r>
      <w:r>
        <w:rPr>
          <w:spacing w:val="40"/>
          <w:w w:val="110"/>
          <w:sz w:val="36"/>
          <w:szCs w:val="36"/>
        </w:rPr>
        <w:t xml:space="preserve"> </w:t>
      </w:r>
      <w:r>
        <w:rPr>
          <w:color w:val="545454"/>
          <w:w w:val="110"/>
          <w:sz w:val="36"/>
          <w:szCs w:val="36"/>
        </w:rPr>
        <w:t>-</w:t>
      </w:r>
      <w:r>
        <w:rPr>
          <w:color w:val="545454"/>
          <w:spacing w:val="40"/>
          <w:w w:val="110"/>
          <w:sz w:val="36"/>
          <w:szCs w:val="36"/>
        </w:rPr>
        <w:t xml:space="preserve"> </w:t>
      </w:r>
      <w:r>
        <w:rPr>
          <w:w w:val="110"/>
          <w:sz w:val="36"/>
          <w:szCs w:val="36"/>
        </w:rPr>
        <w:t>pe‹muted</w:t>
      </w:r>
      <w:r>
        <w:rPr>
          <w:sz w:val="36"/>
          <w:szCs w:val="36"/>
        </w:rPr>
        <w:tab/>
      </w:r>
      <w:r>
        <w:rPr>
          <w:w w:val="110"/>
          <w:sz w:val="36"/>
          <w:szCs w:val="36"/>
        </w:rPr>
        <w:t xml:space="preserve">ciphertext </w:t>
      </w:r>
      <w:r>
        <w:rPr>
          <w:color w:val="2B2B2B"/>
          <w:w w:val="110"/>
          <w:sz w:val="36"/>
          <w:szCs w:val="36"/>
        </w:rPr>
        <w:t xml:space="preserve">^ </w:t>
      </w:r>
      <w:r>
        <w:rPr>
          <w:w w:val="110"/>
          <w:sz w:val="36"/>
          <w:szCs w:val="36"/>
        </w:rPr>
        <w:t>key.</w:t>
      </w:r>
    </w:p>
    <w:p>
      <w:pPr>
        <w:tabs>
          <w:tab w:val="left" w:pos="2522"/>
          <w:tab w:val="left" w:pos="6334"/>
        </w:tabs>
        <w:spacing w:before="3"/>
        <w:ind w:left="523" w:right="0" w:firstLine="0"/>
        <w:jc w:val="left"/>
        <w:rPr>
          <w:sz w:val="36"/>
          <w:szCs w:val="36"/>
        </w:rPr>
      </w:pPr>
      <w:r>
        <w:rPr>
          <w:color w:val="111111"/>
          <w:spacing w:val="-2"/>
          <w:w w:val="105"/>
          <w:sz w:val="36"/>
          <w:szCs w:val="36"/>
        </w:rPr>
        <w:t>decrypted</w:t>
      </w:r>
      <w:r>
        <w:rPr>
          <w:color w:val="111111"/>
          <w:sz w:val="36"/>
          <w:szCs w:val="36"/>
        </w:rPr>
        <w:tab/>
      </w:r>
      <w:r>
        <w:rPr>
          <w:w w:val="105"/>
          <w:sz w:val="36"/>
          <w:szCs w:val="36"/>
        </w:rPr>
        <w:t>pern1ute(decrypted,</w:t>
      </w:r>
      <w:r>
        <w:rPr>
          <w:spacing w:val="55"/>
          <w:w w:val="150"/>
          <w:sz w:val="36"/>
          <w:szCs w:val="36"/>
        </w:rPr>
        <w:t xml:space="preserve"> </w:t>
      </w:r>
      <w:r>
        <w:rPr>
          <w:color w:val="212121"/>
          <w:spacing w:val="-5"/>
          <w:w w:val="105"/>
          <w:sz w:val="36"/>
          <w:szCs w:val="36"/>
        </w:rPr>
        <w:t>IP</w:t>
      </w:r>
      <w:r>
        <w:rPr>
          <w:color w:val="212121"/>
          <w:sz w:val="36"/>
          <w:szCs w:val="36"/>
        </w:rPr>
        <w:tab/>
      </w:r>
      <w:r>
        <w:rPr>
          <w:color w:val="181818"/>
          <w:w w:val="105"/>
          <w:sz w:val="36"/>
          <w:szCs w:val="36"/>
        </w:rPr>
        <w:t>INV,</w:t>
      </w:r>
      <w:r>
        <w:rPr>
          <w:color w:val="181818"/>
          <w:spacing w:val="14"/>
          <w:w w:val="105"/>
          <w:sz w:val="36"/>
          <w:szCs w:val="36"/>
        </w:rPr>
        <w:t xml:space="preserve"> </w:t>
      </w:r>
      <w:r>
        <w:rPr>
          <w:spacing w:val="-5"/>
          <w:w w:val="105"/>
          <w:sz w:val="36"/>
          <w:szCs w:val="36"/>
        </w:rPr>
        <w:t>6):</w:t>
      </w:r>
    </w:p>
    <w:p>
      <w:pPr>
        <w:pStyle w:val="13"/>
        <w:rPr>
          <w:sz w:val="36"/>
          <w:szCs w:val="36"/>
        </w:rPr>
      </w:pPr>
    </w:p>
    <w:p>
      <w:pPr>
        <w:pStyle w:val="13"/>
        <w:spacing w:before="308"/>
        <w:rPr>
          <w:sz w:val="36"/>
          <w:szCs w:val="36"/>
        </w:rPr>
      </w:pPr>
    </w:p>
    <w:p>
      <w:pPr>
        <w:spacing w:before="0"/>
        <w:ind w:left="531" w:right="0" w:firstLine="0"/>
        <w:jc w:val="left"/>
        <w:rPr>
          <w:sz w:val="36"/>
          <w:szCs w:val="36"/>
        </w:rPr>
      </w:pPr>
      <w:r>
        <w:rPr>
          <w:position w:val="2"/>
          <w:sz w:val="36"/>
          <w:szCs w:val="36"/>
        </w:rPr>
        <w:t>return</w:t>
      </w:r>
      <w:r>
        <w:rPr>
          <w:spacing w:val="48"/>
          <w:position w:val="2"/>
          <w:sz w:val="36"/>
          <w:szCs w:val="36"/>
        </w:rPr>
        <w:t xml:space="preserve"> </w:t>
      </w:r>
      <w:r>
        <w:rPr>
          <w:spacing w:val="-2"/>
          <w:position w:val="2"/>
          <w:sz w:val="36"/>
          <w:szCs w:val="36"/>
        </w:rPr>
        <w:t>d</w:t>
      </w:r>
      <w:r>
        <w:rPr>
          <w:spacing w:val="-2"/>
          <w:sz w:val="36"/>
          <w:szCs w:val="36"/>
        </w:rPr>
        <w:t>e</w:t>
      </w:r>
      <w:r>
        <w:rPr>
          <w:spacing w:val="-2"/>
          <w:position w:val="2"/>
          <w:sz w:val="36"/>
          <w:szCs w:val="36"/>
        </w:rPr>
        <w:t>crypted,</w:t>
      </w:r>
    </w:p>
    <w:p>
      <w:pPr>
        <w:pStyle w:val="13"/>
        <w:rPr>
          <w:sz w:val="36"/>
          <w:szCs w:val="36"/>
        </w:rPr>
      </w:pPr>
    </w:p>
    <w:p>
      <w:pPr>
        <w:pStyle w:val="13"/>
        <w:rPr>
          <w:sz w:val="36"/>
          <w:szCs w:val="36"/>
        </w:rPr>
      </w:pPr>
    </w:p>
    <w:p>
      <w:pPr>
        <w:pStyle w:val="13"/>
        <w:rPr>
          <w:sz w:val="36"/>
          <w:szCs w:val="36"/>
        </w:rPr>
      </w:pPr>
    </w:p>
    <w:p>
      <w:pPr>
        <w:pStyle w:val="13"/>
        <w:spacing w:before="129"/>
        <w:rPr>
          <w:sz w:val="36"/>
          <w:szCs w:val="36"/>
        </w:rPr>
      </w:pPr>
    </w:p>
    <w:p>
      <w:pPr>
        <w:pStyle w:val="13"/>
        <w:ind w:left="172"/>
        <w:rPr>
          <w:sz w:val="36"/>
          <w:szCs w:val="36"/>
        </w:rPr>
      </w:pPr>
      <w:r>
        <w:rPr>
          <w:sz w:val="36"/>
          <w:szCs w:val="36"/>
        </w:rPr>
        <w:t>int</w:t>
      </w:r>
      <w:r>
        <w:rPr>
          <w:spacing w:val="19"/>
          <w:sz w:val="36"/>
          <w:szCs w:val="36"/>
        </w:rPr>
        <w:t xml:space="preserve"> </w:t>
      </w:r>
      <w:r>
        <w:rPr>
          <w:color w:val="282828"/>
          <w:sz w:val="36"/>
          <w:szCs w:val="36"/>
        </w:rPr>
        <w:t>main()</w:t>
      </w:r>
      <w:r>
        <w:rPr>
          <w:color w:val="282828"/>
          <w:spacing w:val="18"/>
          <w:sz w:val="36"/>
          <w:szCs w:val="36"/>
        </w:rPr>
        <w:t xml:space="preserve"> </w:t>
      </w:r>
      <w:r>
        <w:rPr>
          <w:color w:val="414141"/>
          <w:spacing w:val="-10"/>
          <w:sz w:val="36"/>
          <w:szCs w:val="36"/>
        </w:rPr>
        <w:t>(</w:t>
      </w:r>
    </w:p>
    <w:p>
      <w:pPr>
        <w:pStyle w:val="13"/>
        <w:tabs>
          <w:tab w:val="left" w:pos="1762"/>
        </w:tabs>
        <w:spacing w:before="341"/>
        <w:ind w:left="530"/>
        <w:rPr>
          <w:sz w:val="36"/>
          <w:szCs w:val="36"/>
        </w:rPr>
      </w:pPr>
      <w:r>
        <w:rPr>
          <w:spacing w:val="-2"/>
          <w:sz w:val="36"/>
          <w:szCs w:val="36"/>
        </w:rPr>
        <w:t>uint64</w:t>
      </w:r>
      <w:r>
        <w:rPr>
          <w:sz w:val="36"/>
          <w:szCs w:val="36"/>
        </w:rPr>
        <w:tab/>
      </w:r>
      <w:r>
        <w:rPr>
          <w:sz w:val="36"/>
          <w:szCs w:val="36"/>
        </w:rPr>
        <w:t>t</w:t>
      </w:r>
      <w:r>
        <w:rPr>
          <w:spacing w:val="29"/>
          <w:sz w:val="36"/>
          <w:szCs w:val="36"/>
        </w:rPr>
        <w:t xml:space="preserve"> </w:t>
      </w:r>
      <w:r>
        <w:rPr>
          <w:sz w:val="36"/>
          <w:szCs w:val="36"/>
        </w:rPr>
        <w:t>decrypted</w:t>
      </w:r>
      <w:r>
        <w:rPr>
          <w:spacing w:val="18"/>
          <w:sz w:val="36"/>
          <w:szCs w:val="36"/>
        </w:rPr>
        <w:t xml:space="preserve"> </w:t>
      </w:r>
      <w:r>
        <w:rPr>
          <w:color w:val="606060"/>
          <w:sz w:val="36"/>
          <w:szCs w:val="36"/>
        </w:rPr>
        <w:t>•</w:t>
      </w:r>
      <w:r>
        <w:rPr>
          <w:color w:val="606060"/>
          <w:spacing w:val="22"/>
          <w:sz w:val="36"/>
          <w:szCs w:val="36"/>
        </w:rPr>
        <w:t xml:space="preserve"> </w:t>
      </w:r>
      <w:r>
        <w:rPr>
          <w:color w:val="131313"/>
          <w:sz w:val="36"/>
          <w:szCs w:val="36"/>
        </w:rPr>
        <w:t>des</w:t>
      </w:r>
      <w:r>
        <w:rPr>
          <w:color w:val="131313"/>
          <w:spacing w:val="23"/>
          <w:sz w:val="36"/>
          <w:szCs w:val="36"/>
        </w:rPr>
        <w:t xml:space="preserve">  </w:t>
      </w:r>
      <w:r>
        <w:rPr>
          <w:sz w:val="36"/>
          <w:szCs w:val="36"/>
        </w:rPr>
        <w:t>decrypt(CIPHERTEXT.</w:t>
      </w:r>
      <w:r>
        <w:rPr>
          <w:spacing w:val="-21"/>
          <w:sz w:val="36"/>
          <w:szCs w:val="36"/>
        </w:rPr>
        <w:t xml:space="preserve"> </w:t>
      </w:r>
      <w:r>
        <w:rPr>
          <w:spacing w:val="-2"/>
          <w:sz w:val="36"/>
          <w:szCs w:val="36"/>
        </w:rPr>
        <w:t>KEY):</w:t>
      </w:r>
    </w:p>
    <w:p>
      <w:pPr>
        <w:pStyle w:val="13"/>
        <w:rPr>
          <w:sz w:val="36"/>
          <w:szCs w:val="36"/>
        </w:rPr>
      </w:pPr>
    </w:p>
    <w:p>
      <w:pPr>
        <w:pStyle w:val="13"/>
        <w:spacing w:before="212"/>
        <w:rPr>
          <w:sz w:val="36"/>
          <w:szCs w:val="36"/>
        </w:rPr>
      </w:pPr>
    </w:p>
    <w:p>
      <w:pPr>
        <w:pStyle w:val="13"/>
        <w:spacing w:before="1"/>
        <w:ind w:left="529"/>
        <w:rPr>
          <w:sz w:val="36"/>
          <w:szCs w:val="36"/>
        </w:rPr>
      </w:pPr>
      <w:r>
        <w:rPr>
          <w:sz w:val="36"/>
          <w:szCs w:val="36"/>
        </w:rPr>
        <w:t>printf("Ciphertext:</w:t>
      </w:r>
      <w:r>
        <w:rPr>
          <w:spacing w:val="4"/>
          <w:sz w:val="36"/>
          <w:szCs w:val="36"/>
        </w:rPr>
        <w:t xml:space="preserve"> </w:t>
      </w:r>
      <w:r>
        <w:rPr>
          <w:sz w:val="36"/>
          <w:szCs w:val="36"/>
        </w:rPr>
        <w:t>0x%016IIX\n“,</w:t>
      </w:r>
      <w:r>
        <w:rPr>
          <w:spacing w:val="51"/>
          <w:sz w:val="36"/>
          <w:szCs w:val="36"/>
        </w:rPr>
        <w:t xml:space="preserve"> </w:t>
      </w:r>
      <w:r>
        <w:rPr>
          <w:spacing w:val="-2"/>
          <w:sz w:val="36"/>
          <w:szCs w:val="36"/>
        </w:rPr>
        <w:t>CIPHERTEXT);</w:t>
      </w:r>
    </w:p>
    <w:p>
      <w:pPr>
        <w:tabs>
          <w:tab w:val="left" w:pos="3619"/>
        </w:tabs>
        <w:spacing w:before="337"/>
        <w:ind w:left="531" w:right="0" w:firstLine="0"/>
        <w:jc w:val="left"/>
        <w:rPr>
          <w:sz w:val="36"/>
          <w:szCs w:val="36"/>
        </w:rPr>
      </w:pPr>
      <w:r>
        <w:rPr>
          <w:color w:val="111111"/>
          <w:spacing w:val="-2"/>
          <w:sz w:val="36"/>
          <w:szCs w:val="36"/>
        </w:rPr>
        <w:t>printf("</w:t>
      </w:r>
      <w:r>
        <w:rPr>
          <w:spacing w:val="-2"/>
          <w:sz w:val="36"/>
          <w:szCs w:val="36"/>
        </w:rPr>
        <w:t>Dec</w:t>
      </w:r>
      <w:r>
        <w:rPr>
          <w:spacing w:val="-2"/>
          <w:position w:val="2"/>
          <w:sz w:val="36"/>
          <w:szCs w:val="36"/>
        </w:rPr>
        <w:t>ry</w:t>
      </w:r>
      <w:r>
        <w:rPr>
          <w:spacing w:val="-2"/>
          <w:sz w:val="36"/>
          <w:szCs w:val="36"/>
        </w:rPr>
        <w:t>pted:</w:t>
      </w:r>
      <w:r>
        <w:rPr>
          <w:sz w:val="36"/>
          <w:szCs w:val="36"/>
        </w:rPr>
        <w:tab/>
      </w:r>
      <w:r>
        <w:rPr>
          <w:spacing w:val="-6"/>
          <w:sz w:val="36"/>
          <w:szCs w:val="36"/>
        </w:rPr>
        <w:t>0x’t‘‹d</w:t>
      </w:r>
      <w:r>
        <w:rPr>
          <w:color w:val="0E0E0E"/>
          <w:spacing w:val="-6"/>
          <w:sz w:val="36"/>
          <w:szCs w:val="36"/>
        </w:rPr>
        <w:t>16IIX\n",</w:t>
      </w:r>
      <w:r>
        <w:rPr>
          <w:color w:val="0E0E0E"/>
          <w:spacing w:val="16"/>
          <w:sz w:val="36"/>
          <w:szCs w:val="36"/>
        </w:rPr>
        <w:t xml:space="preserve"> </w:t>
      </w:r>
      <w:r>
        <w:rPr>
          <w:spacing w:val="-2"/>
          <w:sz w:val="36"/>
          <w:szCs w:val="36"/>
        </w:rPr>
        <w:t>decrypted):</w:t>
      </w:r>
    </w:p>
    <w:p>
      <w:pPr>
        <w:pStyle w:val="13"/>
        <w:rPr>
          <w:sz w:val="36"/>
          <w:szCs w:val="36"/>
        </w:rPr>
      </w:pPr>
    </w:p>
    <w:p>
      <w:pPr>
        <w:pStyle w:val="13"/>
        <w:spacing w:before="254"/>
        <w:rPr>
          <w:sz w:val="36"/>
          <w:szCs w:val="36"/>
        </w:rPr>
      </w:pPr>
    </w:p>
    <w:p>
      <w:pPr>
        <w:spacing w:before="0"/>
        <w:ind w:left="531" w:right="0" w:firstLine="0"/>
        <w:jc w:val="left"/>
        <w:rPr>
          <w:sz w:val="36"/>
          <w:szCs w:val="36"/>
        </w:rPr>
      </w:pPr>
      <w:r>
        <w:rPr>
          <w:w w:val="105"/>
          <w:position w:val="2"/>
          <w:sz w:val="36"/>
          <w:szCs w:val="36"/>
        </w:rPr>
        <w:t>re</w:t>
      </w:r>
      <w:r>
        <w:rPr>
          <w:w w:val="105"/>
          <w:sz w:val="36"/>
          <w:szCs w:val="36"/>
        </w:rPr>
        <w:t>t</w:t>
      </w:r>
      <w:r>
        <w:rPr>
          <w:w w:val="105"/>
          <w:position w:val="2"/>
          <w:sz w:val="36"/>
          <w:szCs w:val="36"/>
        </w:rPr>
        <w:t>urn</w:t>
      </w:r>
      <w:r>
        <w:rPr>
          <w:spacing w:val="-18"/>
          <w:w w:val="105"/>
          <w:position w:val="2"/>
          <w:sz w:val="36"/>
          <w:szCs w:val="36"/>
        </w:rPr>
        <w:t xml:space="preserve"> </w:t>
      </w:r>
      <w:r>
        <w:rPr>
          <w:color w:val="242424"/>
          <w:spacing w:val="-7"/>
          <w:w w:val="105"/>
          <w:position w:val="2"/>
          <w:sz w:val="36"/>
          <w:szCs w:val="36"/>
        </w:rPr>
        <w:t>0;</w:t>
      </w:r>
    </w:p>
    <w:p>
      <w:pPr>
        <w:pStyle w:val="13"/>
        <w:rPr>
          <w:sz w:val="36"/>
          <w:szCs w:val="36"/>
        </w:rPr>
      </w:pPr>
    </w:p>
    <w:p>
      <w:pPr>
        <w:pStyle w:val="13"/>
        <w:spacing w:before="223"/>
        <w:rPr>
          <w:sz w:val="36"/>
          <w:szCs w:val="36"/>
        </w:rPr>
      </w:pPr>
    </w:p>
    <w:p>
      <w:pPr>
        <w:spacing w:before="1"/>
        <w:ind w:left="160" w:right="0" w:firstLine="0"/>
        <w:jc w:val="left"/>
        <w:rPr>
          <w:sz w:val="36"/>
          <w:szCs w:val="36"/>
        </w:rPr>
      </w:pPr>
      <w:r>
        <w:rPr>
          <w:spacing w:val="-2"/>
          <w:w w:val="105"/>
          <w:sz w:val="36"/>
          <w:szCs w:val="36"/>
        </w:rPr>
        <w:t>OUTPUT:</w:t>
      </w:r>
    </w:p>
    <w:p>
      <w:pPr>
        <w:pStyle w:val="13"/>
        <w:spacing w:before="343"/>
        <w:ind w:left="160"/>
        <w:rPr>
          <w:sz w:val="36"/>
          <w:szCs w:val="36"/>
        </w:rPr>
      </w:pPr>
      <w:r>
        <w:rPr>
          <w:sz w:val="36"/>
          <w:szCs w:val="36"/>
        </w:rPr>
        <w:t>Ciphertext:</w:t>
      </w:r>
      <w:r>
        <w:rPr>
          <w:spacing w:val="22"/>
          <w:sz w:val="36"/>
          <w:szCs w:val="36"/>
        </w:rPr>
        <w:t xml:space="preserve"> </w:t>
      </w:r>
      <w:r>
        <w:rPr>
          <w:sz w:val="36"/>
          <w:szCs w:val="36"/>
        </w:rPr>
        <w:t>0x0</w:t>
      </w:r>
      <w:r>
        <w:rPr>
          <w:spacing w:val="-25"/>
          <w:sz w:val="36"/>
          <w:szCs w:val="36"/>
        </w:rPr>
        <w:t xml:space="preserve"> </w:t>
      </w:r>
      <w:r>
        <w:rPr>
          <w:color w:val="232323"/>
          <w:sz w:val="36"/>
          <w:szCs w:val="36"/>
        </w:rPr>
        <w:t>t</w:t>
      </w:r>
      <w:r>
        <w:rPr>
          <w:color w:val="232323"/>
          <w:spacing w:val="-46"/>
          <w:sz w:val="36"/>
          <w:szCs w:val="36"/>
        </w:rPr>
        <w:t xml:space="preserve"> </w:t>
      </w:r>
      <w:r>
        <w:rPr>
          <w:spacing w:val="-2"/>
          <w:sz w:val="36"/>
          <w:szCs w:val="36"/>
        </w:rPr>
        <w:t>2</w:t>
      </w:r>
      <w:r>
        <w:rPr>
          <w:color w:val="0C0C0C"/>
          <w:spacing w:val="-2"/>
          <w:sz w:val="36"/>
          <w:szCs w:val="36"/>
        </w:rPr>
        <w:t>3456</w:t>
      </w:r>
      <w:r>
        <w:rPr>
          <w:color w:val="0C0C0C"/>
          <w:spacing w:val="-2"/>
          <w:position w:val="2"/>
          <w:sz w:val="36"/>
          <w:szCs w:val="36"/>
        </w:rPr>
        <w:t>78</w:t>
      </w:r>
      <w:r>
        <w:rPr>
          <w:color w:val="0C0C0C"/>
          <w:spacing w:val="-2"/>
          <w:sz w:val="36"/>
          <w:szCs w:val="36"/>
        </w:rPr>
        <w:t>9ABCOEF</w:t>
      </w:r>
    </w:p>
    <w:p>
      <w:pPr>
        <w:pStyle w:val="13"/>
        <w:rPr>
          <w:sz w:val="36"/>
          <w:szCs w:val="36"/>
        </w:rPr>
      </w:pPr>
    </w:p>
    <w:p>
      <w:pPr>
        <w:pStyle w:val="13"/>
        <w:rPr>
          <w:sz w:val="36"/>
          <w:szCs w:val="36"/>
        </w:rPr>
      </w:pPr>
    </w:p>
    <w:p>
      <w:pPr>
        <w:pStyle w:val="13"/>
        <w:rPr>
          <w:sz w:val="36"/>
          <w:szCs w:val="36"/>
        </w:rPr>
      </w:pPr>
    </w:p>
    <w:p>
      <w:pPr>
        <w:pStyle w:val="13"/>
        <w:rPr>
          <w:sz w:val="36"/>
          <w:szCs w:val="36"/>
        </w:rPr>
      </w:pPr>
    </w:p>
    <w:p>
      <w:pPr>
        <w:pStyle w:val="13"/>
        <w:spacing w:before="28"/>
        <w:rPr>
          <w:sz w:val="36"/>
          <w:szCs w:val="36"/>
        </w:rPr>
      </w:pPr>
    </w:p>
    <w:p>
      <w:pPr>
        <w:pStyle w:val="5"/>
        <w:rPr>
          <w:sz w:val="36"/>
          <w:szCs w:val="36"/>
        </w:rPr>
      </w:pPr>
      <w:r>
        <w:rPr>
          <w:sz w:val="36"/>
          <w:szCs w:val="36"/>
        </w:rPr>
        <w:drawing>
          <wp:anchor distT="0" distB="0" distL="0" distR="0" simplePos="0" relativeHeight="251667456" behindDoc="0" locked="0" layoutInCell="1" allowOverlap="1">
            <wp:simplePos x="0" y="0"/>
            <wp:positionH relativeFrom="page">
              <wp:posOffset>9526270</wp:posOffset>
            </wp:positionH>
            <wp:positionV relativeFrom="paragraph">
              <wp:posOffset>18415</wp:posOffset>
            </wp:positionV>
            <wp:extent cx="459105" cy="358140"/>
            <wp:effectExtent l="0" t="0" r="0" b="0"/>
            <wp:wrapNone/>
            <wp:docPr id="95" name="Image 95"/>
            <wp:cNvGraphicFramePr/>
            <a:graphic xmlns:a="http://schemas.openxmlformats.org/drawingml/2006/main">
              <a:graphicData uri="http://schemas.openxmlformats.org/drawingml/2006/picture">
                <pic:pic xmlns:pic="http://schemas.openxmlformats.org/drawingml/2006/picture">
                  <pic:nvPicPr>
                    <pic:cNvPr id="95" name="Image 95"/>
                    <pic:cNvPicPr/>
                  </pic:nvPicPr>
                  <pic:blipFill>
                    <a:blip r:embed="rId18" cstate="print"/>
                    <a:stretch>
                      <a:fillRect/>
                    </a:stretch>
                  </pic:blipFill>
                  <pic:spPr>
                    <a:xfrm>
                      <a:off x="0" y="0"/>
                      <a:ext cx="458825" cy="358282"/>
                    </a:xfrm>
                    <a:prstGeom prst="rect">
                      <a:avLst/>
                    </a:prstGeom>
                  </pic:spPr>
                </pic:pic>
              </a:graphicData>
            </a:graphic>
          </wp:anchor>
        </w:drawing>
      </w:r>
      <w:r>
        <w:rPr>
          <w:color w:val="181818"/>
          <w:sz w:val="36"/>
          <w:szCs w:val="36"/>
        </w:rPr>
        <w:t>Scanned</w:t>
      </w:r>
      <w:r>
        <w:rPr>
          <w:color w:val="181818"/>
          <w:spacing w:val="34"/>
          <w:sz w:val="36"/>
          <w:szCs w:val="36"/>
        </w:rPr>
        <w:t xml:space="preserve"> </w:t>
      </w:r>
      <w:r>
        <w:rPr>
          <w:color w:val="1A1A1A"/>
          <w:sz w:val="36"/>
          <w:szCs w:val="36"/>
        </w:rPr>
        <w:t>with</w:t>
      </w:r>
      <w:r>
        <w:rPr>
          <w:color w:val="1A1A1A"/>
          <w:spacing w:val="7"/>
          <w:sz w:val="36"/>
          <w:szCs w:val="36"/>
        </w:rPr>
        <w:t xml:space="preserve"> </w:t>
      </w:r>
      <w:r>
        <w:rPr>
          <w:color w:val="161616"/>
          <w:sz w:val="36"/>
          <w:szCs w:val="36"/>
        </w:rPr>
        <w:t>OKEN</w:t>
      </w:r>
      <w:r>
        <w:rPr>
          <w:color w:val="161616"/>
          <w:spacing w:val="5"/>
          <w:sz w:val="36"/>
          <w:szCs w:val="36"/>
        </w:rPr>
        <w:t xml:space="preserve"> </w:t>
      </w:r>
      <w:r>
        <w:rPr>
          <w:color w:val="161616"/>
          <w:spacing w:val="-2"/>
          <w:sz w:val="36"/>
          <w:szCs w:val="36"/>
        </w:rPr>
        <w:t>Scanner</w:t>
      </w:r>
    </w:p>
    <w:p>
      <w:pPr>
        <w:spacing w:after="0"/>
        <w:rPr>
          <w:sz w:val="36"/>
          <w:szCs w:val="36"/>
        </w:rPr>
        <w:sectPr>
          <w:pgSz w:w="22390" w:h="31660"/>
          <w:pgMar w:top="2360" w:right="520" w:bottom="440" w:left="2940" w:header="0" w:footer="244" w:gutter="0"/>
          <w:cols w:space="720" w:num="1"/>
        </w:sectPr>
      </w:pPr>
    </w:p>
    <w:p>
      <w:pPr>
        <w:spacing w:before="3"/>
        <w:ind w:left="164" w:right="0" w:firstLine="0"/>
        <w:jc w:val="left"/>
        <w:rPr>
          <w:sz w:val="36"/>
          <w:szCs w:val="36"/>
        </w:rPr>
      </w:pPr>
      <w:r>
        <w:rPr>
          <w:sz w:val="36"/>
          <w:szCs w:val="36"/>
        </w:rPr>
        <w:t>Decrypted:</w:t>
      </w:r>
      <w:r>
        <w:rPr>
          <w:spacing w:val="71"/>
          <w:w w:val="150"/>
          <w:sz w:val="36"/>
          <w:szCs w:val="36"/>
        </w:rPr>
        <w:t xml:space="preserve"> </w:t>
      </w:r>
      <w:r>
        <w:rPr>
          <w:sz w:val="36"/>
          <w:szCs w:val="36"/>
        </w:rPr>
        <w:t>0x8B</w:t>
      </w:r>
      <w:r>
        <w:rPr>
          <w:spacing w:val="-27"/>
          <w:sz w:val="36"/>
          <w:szCs w:val="36"/>
        </w:rPr>
        <w:t xml:space="preserve"> </w:t>
      </w:r>
      <w:r>
        <w:rPr>
          <w:sz w:val="36"/>
          <w:szCs w:val="36"/>
        </w:rPr>
        <w:t>t02312f531</w:t>
      </w:r>
      <w:r>
        <w:rPr>
          <w:spacing w:val="-17"/>
          <w:sz w:val="36"/>
          <w:szCs w:val="36"/>
        </w:rPr>
        <w:t xml:space="preserve"> </w:t>
      </w:r>
      <w:r>
        <w:rPr>
          <w:spacing w:val="-4"/>
          <w:sz w:val="36"/>
          <w:szCs w:val="36"/>
        </w:rPr>
        <w:t>B66A</w:t>
      </w:r>
    </w:p>
    <w:p>
      <w:pPr>
        <w:pStyle w:val="13"/>
        <w:rPr>
          <w:sz w:val="36"/>
          <w:szCs w:val="36"/>
        </w:rPr>
      </w:pPr>
    </w:p>
    <w:p>
      <w:pPr>
        <w:pStyle w:val="13"/>
        <w:spacing w:before="235"/>
        <w:rPr>
          <w:sz w:val="36"/>
          <w:szCs w:val="36"/>
        </w:rPr>
      </w:pPr>
    </w:p>
    <w:p>
      <w:pPr>
        <w:pStyle w:val="16"/>
        <w:numPr>
          <w:ilvl w:val="0"/>
          <w:numId w:val="1"/>
        </w:numPr>
        <w:tabs>
          <w:tab w:val="left" w:pos="178"/>
          <w:tab w:val="left" w:pos="871"/>
        </w:tabs>
        <w:spacing w:before="1" w:after="0" w:line="256" w:lineRule="auto"/>
        <w:ind w:left="178" w:right="3123" w:hanging="2"/>
        <w:jc w:val="both"/>
        <w:rPr>
          <w:sz w:val="36"/>
          <w:szCs w:val="36"/>
        </w:rPr>
      </w:pPr>
      <w:r>
        <w:rPr>
          <w:w w:val="105"/>
          <w:sz w:val="36"/>
          <w:szCs w:val="36"/>
        </w:rPr>
        <w:t>Write</w:t>
      </w:r>
      <w:r>
        <w:rPr>
          <w:spacing w:val="40"/>
          <w:w w:val="105"/>
          <w:sz w:val="36"/>
          <w:szCs w:val="36"/>
        </w:rPr>
        <w:t xml:space="preserve"> </w:t>
      </w:r>
      <w:r>
        <w:rPr>
          <w:color w:val="1F1F1F"/>
          <w:w w:val="105"/>
          <w:sz w:val="36"/>
          <w:szCs w:val="36"/>
        </w:rPr>
        <w:t xml:space="preserve">a </w:t>
      </w:r>
      <w:r>
        <w:rPr>
          <w:color w:val="1A1A1A"/>
          <w:w w:val="105"/>
          <w:sz w:val="36"/>
          <w:szCs w:val="36"/>
        </w:rPr>
        <w:t>C</w:t>
      </w:r>
      <w:r>
        <w:rPr>
          <w:color w:val="1A1A1A"/>
          <w:spacing w:val="40"/>
          <w:w w:val="105"/>
          <w:sz w:val="36"/>
          <w:szCs w:val="36"/>
        </w:rPr>
        <w:t xml:space="preserve"> </w:t>
      </w:r>
      <w:r>
        <w:rPr>
          <w:w w:val="105"/>
          <w:sz w:val="36"/>
          <w:szCs w:val="36"/>
        </w:rPr>
        <w:t>program</w:t>
      </w:r>
      <w:r>
        <w:rPr>
          <w:spacing w:val="40"/>
          <w:w w:val="105"/>
          <w:sz w:val="36"/>
          <w:szCs w:val="36"/>
        </w:rPr>
        <w:t xml:space="preserve"> </w:t>
      </w:r>
      <w:r>
        <w:rPr>
          <w:w w:val="105"/>
          <w:sz w:val="36"/>
          <w:szCs w:val="36"/>
        </w:rPr>
        <w:t>for DES the first</w:t>
      </w:r>
      <w:r>
        <w:rPr>
          <w:spacing w:val="40"/>
          <w:w w:val="105"/>
          <w:sz w:val="36"/>
          <w:szCs w:val="36"/>
        </w:rPr>
        <w:t xml:space="preserve"> </w:t>
      </w:r>
      <w:r>
        <w:rPr>
          <w:w w:val="105"/>
          <w:sz w:val="36"/>
          <w:szCs w:val="36"/>
        </w:rPr>
        <w:t>24</w:t>
      </w:r>
      <w:r>
        <w:rPr>
          <w:spacing w:val="40"/>
          <w:w w:val="105"/>
          <w:sz w:val="36"/>
          <w:szCs w:val="36"/>
        </w:rPr>
        <w:t xml:space="preserve"> </w:t>
      </w:r>
      <w:r>
        <w:rPr>
          <w:color w:val="111111"/>
          <w:w w:val="105"/>
          <w:sz w:val="36"/>
          <w:szCs w:val="36"/>
        </w:rPr>
        <w:t xml:space="preserve">bits </w:t>
      </w:r>
      <w:r>
        <w:rPr>
          <w:color w:val="0F0F0F"/>
          <w:w w:val="105"/>
          <w:sz w:val="36"/>
          <w:szCs w:val="36"/>
        </w:rPr>
        <w:t>of</w:t>
      </w:r>
      <w:r>
        <w:rPr>
          <w:color w:val="0F0F0F"/>
          <w:spacing w:val="40"/>
          <w:w w:val="105"/>
          <w:sz w:val="36"/>
          <w:szCs w:val="36"/>
        </w:rPr>
        <w:t xml:space="preserve"> </w:t>
      </w:r>
      <w:r>
        <w:rPr>
          <w:color w:val="0F0F0F"/>
          <w:w w:val="105"/>
          <w:sz w:val="36"/>
          <w:szCs w:val="36"/>
        </w:rPr>
        <w:t xml:space="preserve">each </w:t>
      </w:r>
      <w:r>
        <w:rPr>
          <w:color w:val="0C0C0C"/>
          <w:w w:val="105"/>
          <w:sz w:val="36"/>
          <w:szCs w:val="36"/>
        </w:rPr>
        <w:t>subkey</w:t>
      </w:r>
      <w:r>
        <w:rPr>
          <w:color w:val="0C0C0C"/>
          <w:spacing w:val="40"/>
          <w:w w:val="105"/>
          <w:sz w:val="36"/>
          <w:szCs w:val="36"/>
        </w:rPr>
        <w:t xml:space="preserve"> </w:t>
      </w:r>
      <w:r>
        <w:rPr>
          <w:color w:val="181818"/>
          <w:w w:val="105"/>
          <w:sz w:val="36"/>
          <w:szCs w:val="36"/>
        </w:rPr>
        <w:t xml:space="preserve">come </w:t>
      </w:r>
      <w:r>
        <w:rPr>
          <w:color w:val="0F0F0F"/>
          <w:w w:val="105"/>
          <w:sz w:val="36"/>
          <w:szCs w:val="36"/>
        </w:rPr>
        <w:t xml:space="preserve">from </w:t>
      </w:r>
      <w:r>
        <w:rPr>
          <w:w w:val="105"/>
          <w:sz w:val="36"/>
          <w:szCs w:val="36"/>
        </w:rPr>
        <w:t xml:space="preserve">the same subset of </w:t>
      </w:r>
      <w:r>
        <w:rPr>
          <w:color w:val="1C1C1C"/>
          <w:w w:val="105"/>
          <w:sz w:val="36"/>
          <w:szCs w:val="36"/>
        </w:rPr>
        <w:t xml:space="preserve">28 </w:t>
      </w:r>
      <w:r>
        <w:rPr>
          <w:w w:val="105"/>
          <w:sz w:val="36"/>
          <w:szCs w:val="36"/>
        </w:rPr>
        <w:t xml:space="preserve">bits of the initial </w:t>
      </w:r>
      <w:r>
        <w:rPr>
          <w:color w:val="0E0E0E"/>
          <w:w w:val="105"/>
          <w:sz w:val="36"/>
          <w:szCs w:val="36"/>
        </w:rPr>
        <w:t xml:space="preserve">key </w:t>
      </w:r>
      <w:r>
        <w:rPr>
          <w:w w:val="105"/>
          <w:sz w:val="36"/>
          <w:szCs w:val="36"/>
        </w:rPr>
        <w:t xml:space="preserve">and that </w:t>
      </w:r>
      <w:r>
        <w:rPr>
          <w:color w:val="0F0F0F"/>
          <w:w w:val="105"/>
          <w:sz w:val="36"/>
          <w:szCs w:val="36"/>
        </w:rPr>
        <w:t xml:space="preserve">the </w:t>
      </w:r>
      <w:r>
        <w:rPr>
          <w:w w:val="105"/>
          <w:sz w:val="36"/>
          <w:szCs w:val="36"/>
        </w:rPr>
        <w:t xml:space="preserve">second 24 </w:t>
      </w:r>
      <w:r>
        <w:rPr>
          <w:color w:val="0E0E0E"/>
          <w:w w:val="105"/>
          <w:sz w:val="36"/>
          <w:szCs w:val="36"/>
        </w:rPr>
        <w:t xml:space="preserve">bits </w:t>
      </w:r>
      <w:r>
        <w:rPr>
          <w:color w:val="1F1F1F"/>
          <w:w w:val="105"/>
          <w:sz w:val="36"/>
          <w:szCs w:val="36"/>
        </w:rPr>
        <w:t xml:space="preserve">of </w:t>
      </w:r>
      <w:r>
        <w:rPr>
          <w:w w:val="105"/>
          <w:sz w:val="36"/>
          <w:szCs w:val="36"/>
        </w:rPr>
        <w:t>each subkey</w:t>
      </w:r>
      <w:r>
        <w:rPr>
          <w:spacing w:val="39"/>
          <w:w w:val="105"/>
          <w:sz w:val="36"/>
          <w:szCs w:val="36"/>
        </w:rPr>
        <w:t xml:space="preserve"> </w:t>
      </w:r>
      <w:r>
        <w:rPr>
          <w:color w:val="0F0F0F"/>
          <w:w w:val="105"/>
          <w:sz w:val="36"/>
          <w:szCs w:val="36"/>
        </w:rPr>
        <w:t>come</w:t>
      </w:r>
      <w:r>
        <w:rPr>
          <w:color w:val="0F0F0F"/>
          <w:spacing w:val="39"/>
          <w:w w:val="105"/>
          <w:sz w:val="36"/>
          <w:szCs w:val="36"/>
        </w:rPr>
        <w:t xml:space="preserve"> </w:t>
      </w:r>
      <w:r>
        <w:rPr>
          <w:w w:val="105"/>
          <w:sz w:val="36"/>
          <w:szCs w:val="36"/>
        </w:rPr>
        <w:t>from a</w:t>
      </w:r>
      <w:r>
        <w:rPr>
          <w:spacing w:val="28"/>
          <w:w w:val="105"/>
          <w:sz w:val="36"/>
          <w:szCs w:val="36"/>
        </w:rPr>
        <w:t xml:space="preserve"> </w:t>
      </w:r>
      <w:r>
        <w:rPr>
          <w:w w:val="105"/>
          <w:sz w:val="36"/>
          <w:szCs w:val="36"/>
        </w:rPr>
        <w:t>disjoint</w:t>
      </w:r>
      <w:r>
        <w:rPr>
          <w:spacing w:val="40"/>
          <w:w w:val="105"/>
          <w:sz w:val="36"/>
          <w:szCs w:val="36"/>
        </w:rPr>
        <w:t xml:space="preserve"> </w:t>
      </w:r>
      <w:r>
        <w:rPr>
          <w:w w:val="105"/>
          <w:sz w:val="36"/>
          <w:szCs w:val="36"/>
        </w:rPr>
        <w:t>subset</w:t>
      </w:r>
      <w:r>
        <w:rPr>
          <w:spacing w:val="40"/>
          <w:w w:val="105"/>
          <w:sz w:val="36"/>
          <w:szCs w:val="36"/>
        </w:rPr>
        <w:t xml:space="preserve"> </w:t>
      </w:r>
      <w:r>
        <w:rPr>
          <w:w w:val="105"/>
          <w:sz w:val="36"/>
          <w:szCs w:val="36"/>
        </w:rPr>
        <w:t>of</w:t>
      </w:r>
      <w:r>
        <w:rPr>
          <w:spacing w:val="40"/>
          <w:w w:val="105"/>
          <w:sz w:val="36"/>
          <w:szCs w:val="36"/>
        </w:rPr>
        <w:t xml:space="preserve"> </w:t>
      </w:r>
      <w:r>
        <w:rPr>
          <w:w w:val="105"/>
          <w:sz w:val="36"/>
          <w:szCs w:val="36"/>
        </w:rPr>
        <w:t>28</w:t>
      </w:r>
      <w:r>
        <w:rPr>
          <w:spacing w:val="30"/>
          <w:w w:val="105"/>
          <w:sz w:val="36"/>
          <w:szCs w:val="36"/>
        </w:rPr>
        <w:t xml:space="preserve"> </w:t>
      </w:r>
      <w:r>
        <w:rPr>
          <w:w w:val="105"/>
          <w:sz w:val="36"/>
          <w:szCs w:val="36"/>
        </w:rPr>
        <w:t>bits</w:t>
      </w:r>
      <w:r>
        <w:rPr>
          <w:spacing w:val="29"/>
          <w:w w:val="105"/>
          <w:sz w:val="36"/>
          <w:szCs w:val="36"/>
        </w:rPr>
        <w:t xml:space="preserve"> </w:t>
      </w:r>
      <w:r>
        <w:rPr>
          <w:w w:val="105"/>
          <w:sz w:val="36"/>
          <w:szCs w:val="36"/>
        </w:rPr>
        <w:t>of</w:t>
      </w:r>
      <w:r>
        <w:rPr>
          <w:spacing w:val="40"/>
          <w:w w:val="105"/>
          <w:sz w:val="36"/>
          <w:szCs w:val="36"/>
        </w:rPr>
        <w:t xml:space="preserve"> </w:t>
      </w:r>
      <w:r>
        <w:rPr>
          <w:w w:val="105"/>
          <w:sz w:val="36"/>
          <w:szCs w:val="36"/>
        </w:rPr>
        <w:t>the</w:t>
      </w:r>
      <w:r>
        <w:rPr>
          <w:spacing w:val="36"/>
          <w:w w:val="105"/>
          <w:sz w:val="36"/>
          <w:szCs w:val="36"/>
        </w:rPr>
        <w:t xml:space="preserve"> </w:t>
      </w:r>
      <w:r>
        <w:rPr>
          <w:color w:val="0E0E0E"/>
          <w:w w:val="105"/>
          <w:sz w:val="36"/>
          <w:szCs w:val="36"/>
        </w:rPr>
        <w:t>inifial</w:t>
      </w:r>
      <w:r>
        <w:rPr>
          <w:color w:val="0E0E0E"/>
          <w:spacing w:val="40"/>
          <w:w w:val="105"/>
          <w:sz w:val="36"/>
          <w:szCs w:val="36"/>
        </w:rPr>
        <w:t xml:space="preserve"> </w:t>
      </w:r>
      <w:r>
        <w:rPr>
          <w:color w:val="0C0C0C"/>
          <w:w w:val="105"/>
          <w:sz w:val="36"/>
          <w:szCs w:val="36"/>
        </w:rPr>
        <w:t>key.</w:t>
      </w:r>
    </w:p>
    <w:p>
      <w:pPr>
        <w:pStyle w:val="13"/>
        <w:spacing w:before="25"/>
        <w:rPr>
          <w:sz w:val="36"/>
          <w:szCs w:val="36"/>
        </w:rPr>
      </w:pPr>
    </w:p>
    <w:p>
      <w:pPr>
        <w:pStyle w:val="6"/>
        <w:rPr>
          <w:sz w:val="36"/>
          <w:szCs w:val="36"/>
        </w:rPr>
      </w:pPr>
      <w:r>
        <w:rPr>
          <w:spacing w:val="-2"/>
          <w:w w:val="105"/>
          <w:sz w:val="36"/>
          <w:szCs w:val="36"/>
        </w:rPr>
        <w:t>PROCRAM:</w:t>
      </w:r>
    </w:p>
    <w:p>
      <w:pPr>
        <w:pStyle w:val="13"/>
        <w:spacing w:before="35"/>
        <w:ind w:left="171"/>
        <w:rPr>
          <w:sz w:val="36"/>
          <w:szCs w:val="36"/>
        </w:rPr>
      </w:pPr>
      <w:r>
        <w:rPr>
          <w:color w:val="0F0F0F"/>
          <w:sz w:val="36"/>
          <w:szCs w:val="36"/>
        </w:rPr>
        <w:t>#incIude</w:t>
      </w:r>
      <w:r>
        <w:rPr>
          <w:color w:val="0F0F0F"/>
          <w:spacing w:val="38"/>
          <w:sz w:val="36"/>
          <w:szCs w:val="36"/>
        </w:rPr>
        <w:t xml:space="preserve"> </w:t>
      </w:r>
      <w:r>
        <w:rPr>
          <w:color w:val="0E0E0E"/>
          <w:spacing w:val="-2"/>
          <w:sz w:val="36"/>
          <w:szCs w:val="36"/>
        </w:rPr>
        <w:t>&lt;stdio.h&gt;</w:t>
      </w:r>
    </w:p>
    <w:p>
      <w:pPr>
        <w:pStyle w:val="13"/>
        <w:spacing w:before="12"/>
        <w:ind w:left="171"/>
        <w:rPr>
          <w:sz w:val="36"/>
          <w:szCs w:val="36"/>
        </w:rPr>
      </w:pPr>
      <w:r>
        <w:rPr>
          <w:spacing w:val="-4"/>
          <w:sz w:val="36"/>
          <w:szCs w:val="36"/>
        </w:rPr>
        <w:t>#</w:t>
      </w:r>
      <w:r>
        <w:rPr>
          <w:spacing w:val="-44"/>
          <w:sz w:val="36"/>
          <w:szCs w:val="36"/>
        </w:rPr>
        <w:t xml:space="preserve"> </w:t>
      </w:r>
      <w:r>
        <w:rPr>
          <w:color w:val="343434"/>
          <w:spacing w:val="-4"/>
          <w:sz w:val="36"/>
          <w:szCs w:val="36"/>
        </w:rPr>
        <w:t>inc</w:t>
      </w:r>
      <w:r>
        <w:rPr>
          <w:color w:val="343434"/>
          <w:spacing w:val="-46"/>
          <w:sz w:val="36"/>
          <w:szCs w:val="36"/>
        </w:rPr>
        <w:t xml:space="preserve"> </w:t>
      </w:r>
      <w:r>
        <w:rPr>
          <w:color w:val="161616"/>
          <w:spacing w:val="-4"/>
          <w:sz w:val="36"/>
          <w:szCs w:val="36"/>
        </w:rPr>
        <w:t>lude</w:t>
      </w:r>
      <w:r>
        <w:rPr>
          <w:color w:val="161616"/>
          <w:spacing w:val="15"/>
          <w:sz w:val="36"/>
          <w:szCs w:val="36"/>
        </w:rPr>
        <w:t xml:space="preserve"> </w:t>
      </w:r>
      <w:r>
        <w:rPr>
          <w:color w:val="0E0E0E"/>
          <w:spacing w:val="-4"/>
          <w:sz w:val="36"/>
          <w:szCs w:val="36"/>
        </w:rPr>
        <w:t>&lt;stdint.</w:t>
      </w:r>
      <w:r>
        <w:rPr>
          <w:color w:val="0E0E0E"/>
          <w:spacing w:val="-48"/>
          <w:sz w:val="36"/>
          <w:szCs w:val="36"/>
        </w:rPr>
        <w:t xml:space="preserve"> </w:t>
      </w:r>
      <w:r>
        <w:rPr>
          <w:color w:val="525252"/>
          <w:spacing w:val="-5"/>
          <w:sz w:val="36"/>
          <w:szCs w:val="36"/>
        </w:rPr>
        <w:t>h&gt;</w:t>
      </w:r>
    </w:p>
    <w:p>
      <w:pPr>
        <w:tabs>
          <w:tab w:val="left" w:pos="3507"/>
        </w:tabs>
        <w:spacing w:before="40"/>
        <w:ind w:left="163" w:right="0" w:firstLine="0"/>
        <w:jc w:val="left"/>
        <w:rPr>
          <w:sz w:val="36"/>
          <w:szCs w:val="36"/>
        </w:rPr>
      </w:pPr>
      <w:r>
        <w:rPr>
          <w:sz w:val="36"/>
          <w:szCs w:val="36"/>
        </w:rPr>
        <w:t>stañc</w:t>
      </w:r>
      <w:r>
        <w:rPr>
          <w:spacing w:val="41"/>
          <w:sz w:val="36"/>
          <w:szCs w:val="36"/>
        </w:rPr>
        <w:t xml:space="preserve"> </w:t>
      </w:r>
      <w:r>
        <w:rPr>
          <w:sz w:val="36"/>
          <w:szCs w:val="36"/>
        </w:rPr>
        <w:t>const</w:t>
      </w:r>
      <w:r>
        <w:rPr>
          <w:spacing w:val="54"/>
          <w:sz w:val="36"/>
          <w:szCs w:val="36"/>
        </w:rPr>
        <w:t xml:space="preserve"> </w:t>
      </w:r>
      <w:r>
        <w:rPr>
          <w:color w:val="161616"/>
          <w:sz w:val="36"/>
          <w:szCs w:val="36"/>
        </w:rPr>
        <w:t>int</w:t>
      </w:r>
      <w:r>
        <w:rPr>
          <w:color w:val="161616"/>
          <w:spacing w:val="30"/>
          <w:sz w:val="36"/>
          <w:szCs w:val="36"/>
        </w:rPr>
        <w:t xml:space="preserve"> </w:t>
      </w:r>
      <w:r>
        <w:rPr>
          <w:spacing w:val="-4"/>
          <w:sz w:val="36"/>
          <w:szCs w:val="36"/>
        </w:rPr>
        <w:t>IP()</w:t>
      </w:r>
      <w:r>
        <w:rPr>
          <w:sz w:val="36"/>
          <w:szCs w:val="36"/>
        </w:rPr>
        <w:tab/>
      </w:r>
      <w:r>
        <w:rPr>
          <w:color w:val="565656"/>
          <w:sz w:val="36"/>
          <w:szCs w:val="36"/>
        </w:rPr>
        <w:t>(</w:t>
      </w:r>
      <w:r>
        <w:rPr>
          <w:color w:val="565656"/>
          <w:spacing w:val="12"/>
          <w:sz w:val="36"/>
          <w:szCs w:val="36"/>
        </w:rPr>
        <w:t xml:space="preserve"> </w:t>
      </w:r>
      <w:r>
        <w:rPr>
          <w:color w:val="0F0F0F"/>
          <w:sz w:val="36"/>
          <w:szCs w:val="36"/>
        </w:rPr>
        <w:t>2,</w:t>
      </w:r>
      <w:r>
        <w:rPr>
          <w:color w:val="0F0F0F"/>
          <w:spacing w:val="10"/>
          <w:sz w:val="36"/>
          <w:szCs w:val="36"/>
        </w:rPr>
        <w:t xml:space="preserve"> </w:t>
      </w:r>
      <w:r>
        <w:rPr>
          <w:color w:val="181818"/>
          <w:sz w:val="36"/>
          <w:szCs w:val="36"/>
        </w:rPr>
        <w:t>6,</w:t>
      </w:r>
      <w:r>
        <w:rPr>
          <w:color w:val="181818"/>
          <w:spacing w:val="32"/>
          <w:sz w:val="36"/>
          <w:szCs w:val="36"/>
        </w:rPr>
        <w:t xml:space="preserve"> </w:t>
      </w:r>
      <w:r>
        <w:rPr>
          <w:color w:val="151515"/>
          <w:sz w:val="36"/>
          <w:szCs w:val="36"/>
        </w:rPr>
        <w:t>3,</w:t>
      </w:r>
      <w:r>
        <w:rPr>
          <w:color w:val="151515"/>
          <w:spacing w:val="27"/>
          <w:sz w:val="36"/>
          <w:szCs w:val="36"/>
        </w:rPr>
        <w:t xml:space="preserve"> </w:t>
      </w:r>
      <w:r>
        <w:rPr>
          <w:color w:val="111111"/>
          <w:sz w:val="36"/>
          <w:szCs w:val="36"/>
        </w:rPr>
        <w:t>1,</w:t>
      </w:r>
      <w:r>
        <w:rPr>
          <w:color w:val="111111"/>
          <w:spacing w:val="24"/>
          <w:sz w:val="36"/>
          <w:szCs w:val="36"/>
        </w:rPr>
        <w:t xml:space="preserve"> </w:t>
      </w:r>
      <w:r>
        <w:rPr>
          <w:sz w:val="36"/>
          <w:szCs w:val="36"/>
        </w:rPr>
        <w:t>4,</w:t>
      </w:r>
      <w:r>
        <w:rPr>
          <w:spacing w:val="23"/>
          <w:sz w:val="36"/>
          <w:szCs w:val="36"/>
        </w:rPr>
        <w:t xml:space="preserve"> </w:t>
      </w:r>
      <w:r>
        <w:rPr>
          <w:color w:val="2A2A2A"/>
          <w:sz w:val="36"/>
          <w:szCs w:val="36"/>
        </w:rPr>
        <w:t>8,</w:t>
      </w:r>
      <w:r>
        <w:rPr>
          <w:color w:val="2A2A2A"/>
          <w:spacing w:val="26"/>
          <w:sz w:val="36"/>
          <w:szCs w:val="36"/>
        </w:rPr>
        <w:t xml:space="preserve"> </w:t>
      </w:r>
      <w:r>
        <w:rPr>
          <w:color w:val="333333"/>
          <w:sz w:val="36"/>
          <w:szCs w:val="36"/>
        </w:rPr>
        <w:t>5,</w:t>
      </w:r>
      <w:r>
        <w:rPr>
          <w:color w:val="333333"/>
          <w:spacing w:val="-1"/>
          <w:sz w:val="36"/>
          <w:szCs w:val="36"/>
        </w:rPr>
        <w:t xml:space="preserve"> </w:t>
      </w:r>
      <w:r>
        <w:rPr>
          <w:color w:val="1A1A1A"/>
          <w:sz w:val="36"/>
          <w:szCs w:val="36"/>
        </w:rPr>
        <w:t>7</w:t>
      </w:r>
      <w:r>
        <w:rPr>
          <w:color w:val="1A1A1A"/>
          <w:spacing w:val="32"/>
          <w:sz w:val="36"/>
          <w:szCs w:val="36"/>
        </w:rPr>
        <w:t xml:space="preserve"> </w:t>
      </w:r>
      <w:r>
        <w:rPr>
          <w:color w:val="3D3D3D"/>
          <w:spacing w:val="-5"/>
          <w:sz w:val="36"/>
          <w:szCs w:val="36"/>
        </w:rPr>
        <w:t>);</w:t>
      </w:r>
    </w:p>
    <w:p>
      <w:pPr>
        <w:tabs>
          <w:tab w:val="left" w:pos="3807"/>
        </w:tabs>
        <w:spacing w:before="27"/>
        <w:ind w:left="164" w:right="0" w:firstLine="0"/>
        <w:jc w:val="left"/>
        <w:rPr>
          <w:sz w:val="36"/>
          <w:szCs w:val="36"/>
        </w:rPr>
      </w:pPr>
      <w:r>
        <w:rPr>
          <w:w w:val="105"/>
          <w:sz w:val="36"/>
          <w:szCs w:val="36"/>
        </w:rPr>
        <w:t>static</w:t>
      </w:r>
      <w:r>
        <w:rPr>
          <w:spacing w:val="25"/>
          <w:w w:val="105"/>
          <w:sz w:val="36"/>
          <w:szCs w:val="36"/>
        </w:rPr>
        <w:t xml:space="preserve"> </w:t>
      </w:r>
      <w:r>
        <w:rPr>
          <w:color w:val="0E0E0E"/>
          <w:w w:val="105"/>
          <w:sz w:val="36"/>
          <w:szCs w:val="36"/>
        </w:rPr>
        <w:t>const</w:t>
      </w:r>
      <w:r>
        <w:rPr>
          <w:color w:val="0E0E0E"/>
          <w:spacing w:val="33"/>
          <w:w w:val="105"/>
          <w:sz w:val="36"/>
          <w:szCs w:val="36"/>
        </w:rPr>
        <w:t xml:space="preserve"> </w:t>
      </w:r>
      <w:r>
        <w:rPr>
          <w:w w:val="105"/>
          <w:sz w:val="36"/>
          <w:szCs w:val="36"/>
        </w:rPr>
        <w:t>int</w:t>
      </w:r>
      <w:r>
        <w:rPr>
          <w:spacing w:val="16"/>
          <w:w w:val="105"/>
          <w:sz w:val="36"/>
          <w:szCs w:val="36"/>
        </w:rPr>
        <w:t xml:space="preserve"> </w:t>
      </w:r>
      <w:r>
        <w:rPr>
          <w:color w:val="212121"/>
          <w:spacing w:val="-2"/>
          <w:w w:val="105"/>
          <w:sz w:val="36"/>
          <w:szCs w:val="36"/>
        </w:rPr>
        <w:t>PCJ[]</w:t>
      </w:r>
      <w:r>
        <w:rPr>
          <w:color w:val="212121"/>
          <w:sz w:val="36"/>
          <w:szCs w:val="36"/>
        </w:rPr>
        <w:tab/>
      </w:r>
      <w:r>
        <w:rPr>
          <w:color w:val="5D5D5D"/>
          <w:w w:val="105"/>
          <w:sz w:val="36"/>
          <w:szCs w:val="36"/>
        </w:rPr>
        <w:t>{</w:t>
      </w:r>
      <w:r>
        <w:rPr>
          <w:color w:val="5D5D5D"/>
          <w:spacing w:val="38"/>
          <w:w w:val="105"/>
          <w:sz w:val="36"/>
          <w:szCs w:val="36"/>
        </w:rPr>
        <w:t xml:space="preserve"> </w:t>
      </w:r>
      <w:r>
        <w:rPr>
          <w:color w:val="343434"/>
          <w:w w:val="105"/>
          <w:sz w:val="36"/>
          <w:szCs w:val="36"/>
        </w:rPr>
        <w:t>Z,</w:t>
      </w:r>
      <w:r>
        <w:rPr>
          <w:color w:val="343434"/>
          <w:spacing w:val="-2"/>
          <w:w w:val="105"/>
          <w:sz w:val="36"/>
          <w:szCs w:val="36"/>
        </w:rPr>
        <w:t xml:space="preserve"> </w:t>
      </w:r>
      <w:r>
        <w:rPr>
          <w:color w:val="3A3A3A"/>
          <w:w w:val="105"/>
          <w:sz w:val="36"/>
          <w:szCs w:val="36"/>
        </w:rPr>
        <w:t>4,</w:t>
      </w:r>
      <w:r>
        <w:rPr>
          <w:color w:val="3A3A3A"/>
          <w:spacing w:val="33"/>
          <w:w w:val="105"/>
          <w:sz w:val="36"/>
          <w:szCs w:val="36"/>
        </w:rPr>
        <w:t xml:space="preserve"> </w:t>
      </w:r>
      <w:r>
        <w:rPr>
          <w:color w:val="1F1F1F"/>
          <w:w w:val="105"/>
          <w:sz w:val="36"/>
          <w:szCs w:val="36"/>
        </w:rPr>
        <w:t>1,</w:t>
      </w:r>
      <w:r>
        <w:rPr>
          <w:color w:val="1F1F1F"/>
          <w:spacing w:val="14"/>
          <w:w w:val="105"/>
          <w:sz w:val="36"/>
          <w:szCs w:val="36"/>
        </w:rPr>
        <w:t xml:space="preserve"> </w:t>
      </w:r>
      <w:r>
        <w:rPr>
          <w:w w:val="105"/>
          <w:sz w:val="36"/>
          <w:szCs w:val="36"/>
        </w:rPr>
        <w:t>6,</w:t>
      </w:r>
      <w:r>
        <w:rPr>
          <w:spacing w:val="69"/>
          <w:w w:val="105"/>
          <w:sz w:val="36"/>
          <w:szCs w:val="36"/>
        </w:rPr>
        <w:t xml:space="preserve"> </w:t>
      </w:r>
      <w:r>
        <w:rPr>
          <w:color w:val="1A1A1A"/>
          <w:w w:val="105"/>
          <w:sz w:val="36"/>
          <w:szCs w:val="36"/>
        </w:rPr>
        <w:t>3,</w:t>
      </w:r>
      <w:r>
        <w:rPr>
          <w:color w:val="1A1A1A"/>
          <w:spacing w:val="-9"/>
          <w:w w:val="105"/>
          <w:sz w:val="36"/>
          <w:szCs w:val="36"/>
        </w:rPr>
        <w:t xml:space="preserve"> </w:t>
      </w:r>
      <w:r>
        <w:rPr>
          <w:color w:val="1D1D1D"/>
          <w:w w:val="105"/>
          <w:sz w:val="36"/>
          <w:szCs w:val="36"/>
        </w:rPr>
        <w:t>9,</w:t>
      </w:r>
      <w:r>
        <w:rPr>
          <w:color w:val="1D1D1D"/>
          <w:spacing w:val="6"/>
          <w:w w:val="105"/>
          <w:sz w:val="36"/>
          <w:szCs w:val="36"/>
        </w:rPr>
        <w:t xml:space="preserve"> </w:t>
      </w:r>
      <w:r>
        <w:rPr>
          <w:color w:val="363636"/>
          <w:w w:val="105"/>
          <w:sz w:val="36"/>
          <w:szCs w:val="36"/>
        </w:rPr>
        <w:t>0,</w:t>
      </w:r>
      <w:r>
        <w:rPr>
          <w:color w:val="363636"/>
          <w:spacing w:val="-6"/>
          <w:w w:val="105"/>
          <w:sz w:val="36"/>
          <w:szCs w:val="36"/>
        </w:rPr>
        <w:t xml:space="preserve"> </w:t>
      </w:r>
      <w:r>
        <w:rPr>
          <w:color w:val="0C0C0C"/>
          <w:w w:val="105"/>
          <w:sz w:val="36"/>
          <w:szCs w:val="36"/>
        </w:rPr>
        <w:t>8,</w:t>
      </w:r>
      <w:r>
        <w:rPr>
          <w:color w:val="0C0C0C"/>
          <w:spacing w:val="25"/>
          <w:w w:val="105"/>
          <w:sz w:val="36"/>
          <w:szCs w:val="36"/>
        </w:rPr>
        <w:t xml:space="preserve"> </w:t>
      </w:r>
      <w:r>
        <w:rPr>
          <w:color w:val="212121"/>
          <w:w w:val="105"/>
          <w:sz w:val="36"/>
          <w:szCs w:val="36"/>
        </w:rPr>
        <w:t>5,</w:t>
      </w:r>
      <w:r>
        <w:rPr>
          <w:color w:val="212121"/>
          <w:spacing w:val="-10"/>
          <w:w w:val="105"/>
          <w:sz w:val="36"/>
          <w:szCs w:val="36"/>
        </w:rPr>
        <w:t xml:space="preserve"> </w:t>
      </w:r>
      <w:r>
        <w:rPr>
          <w:color w:val="1A1A1A"/>
          <w:w w:val="105"/>
          <w:sz w:val="36"/>
          <w:szCs w:val="36"/>
        </w:rPr>
        <w:t>7</w:t>
      </w:r>
      <w:r>
        <w:rPr>
          <w:color w:val="1A1A1A"/>
          <w:spacing w:val="30"/>
          <w:w w:val="105"/>
          <w:sz w:val="36"/>
          <w:szCs w:val="36"/>
        </w:rPr>
        <w:t xml:space="preserve"> </w:t>
      </w:r>
      <w:r>
        <w:rPr>
          <w:color w:val="424242"/>
          <w:spacing w:val="-5"/>
          <w:w w:val="105"/>
          <w:sz w:val="36"/>
          <w:szCs w:val="36"/>
        </w:rPr>
        <w:t>);</w:t>
      </w:r>
    </w:p>
    <w:p>
      <w:pPr>
        <w:pStyle w:val="13"/>
        <w:spacing w:before="42" w:line="463" w:lineRule="exact"/>
        <w:ind w:left="163"/>
        <w:rPr>
          <w:sz w:val="36"/>
          <w:szCs w:val="36"/>
        </w:rPr>
      </w:pPr>
      <w:r>
        <w:rPr>
          <w:sz w:val="36"/>
          <w:szCs w:val="36"/>
        </w:rPr>
        <w:t>stafic</w:t>
      </w:r>
      <w:r>
        <w:rPr>
          <w:spacing w:val="20"/>
          <w:sz w:val="36"/>
          <w:szCs w:val="36"/>
        </w:rPr>
        <w:t xml:space="preserve"> </w:t>
      </w:r>
      <w:r>
        <w:rPr>
          <w:sz w:val="36"/>
          <w:szCs w:val="36"/>
        </w:rPr>
        <w:t>const</w:t>
      </w:r>
      <w:r>
        <w:rPr>
          <w:spacing w:val="34"/>
          <w:sz w:val="36"/>
          <w:szCs w:val="36"/>
        </w:rPr>
        <w:t xml:space="preserve"> </w:t>
      </w:r>
      <w:r>
        <w:rPr>
          <w:sz w:val="36"/>
          <w:szCs w:val="36"/>
        </w:rPr>
        <w:t>int</w:t>
      </w:r>
      <w:r>
        <w:rPr>
          <w:spacing w:val="13"/>
          <w:sz w:val="36"/>
          <w:szCs w:val="36"/>
        </w:rPr>
        <w:t xml:space="preserve"> </w:t>
      </w:r>
      <w:r>
        <w:rPr>
          <w:sz w:val="36"/>
          <w:szCs w:val="36"/>
        </w:rPr>
        <w:t>PC2[]</w:t>
      </w:r>
      <w:r>
        <w:rPr>
          <w:spacing w:val="31"/>
          <w:sz w:val="36"/>
          <w:szCs w:val="36"/>
        </w:rPr>
        <w:t xml:space="preserve"> </w:t>
      </w:r>
      <w:r>
        <w:rPr>
          <w:color w:val="676767"/>
          <w:sz w:val="36"/>
          <w:szCs w:val="36"/>
        </w:rPr>
        <w:t>-</w:t>
      </w:r>
      <w:r>
        <w:rPr>
          <w:color w:val="676767"/>
          <w:spacing w:val="51"/>
          <w:sz w:val="36"/>
          <w:szCs w:val="36"/>
        </w:rPr>
        <w:t xml:space="preserve"> </w:t>
      </w:r>
      <w:r>
        <w:rPr>
          <w:color w:val="646464"/>
          <w:sz w:val="36"/>
          <w:szCs w:val="36"/>
        </w:rPr>
        <w:t>{</w:t>
      </w:r>
      <w:r>
        <w:rPr>
          <w:color w:val="646464"/>
          <w:spacing w:val="40"/>
          <w:sz w:val="36"/>
          <w:szCs w:val="36"/>
        </w:rPr>
        <w:t xml:space="preserve"> </w:t>
      </w:r>
      <w:r>
        <w:rPr>
          <w:color w:val="313131"/>
          <w:sz w:val="36"/>
          <w:szCs w:val="36"/>
        </w:rPr>
        <w:t>5,</w:t>
      </w:r>
      <w:r>
        <w:rPr>
          <w:color w:val="313131"/>
          <w:spacing w:val="-4"/>
          <w:sz w:val="36"/>
          <w:szCs w:val="36"/>
        </w:rPr>
        <w:t xml:space="preserve"> </w:t>
      </w:r>
      <w:r>
        <w:rPr>
          <w:sz w:val="36"/>
          <w:szCs w:val="36"/>
        </w:rPr>
        <w:t>2,</w:t>
      </w:r>
      <w:r>
        <w:rPr>
          <w:spacing w:val="12"/>
          <w:sz w:val="36"/>
          <w:szCs w:val="36"/>
        </w:rPr>
        <w:t xml:space="preserve"> </w:t>
      </w:r>
      <w:r>
        <w:rPr>
          <w:color w:val="0E0E0E"/>
          <w:sz w:val="36"/>
          <w:szCs w:val="36"/>
        </w:rPr>
        <w:t>6,</w:t>
      </w:r>
      <w:r>
        <w:rPr>
          <w:color w:val="0E0E0E"/>
          <w:spacing w:val="36"/>
          <w:sz w:val="36"/>
          <w:szCs w:val="36"/>
        </w:rPr>
        <w:t xml:space="preserve"> </w:t>
      </w:r>
      <w:r>
        <w:rPr>
          <w:color w:val="383838"/>
          <w:sz w:val="36"/>
          <w:szCs w:val="36"/>
        </w:rPr>
        <w:t>3,</w:t>
      </w:r>
      <w:r>
        <w:rPr>
          <w:color w:val="383838"/>
          <w:spacing w:val="16"/>
          <w:sz w:val="36"/>
          <w:szCs w:val="36"/>
        </w:rPr>
        <w:t xml:space="preserve"> </w:t>
      </w:r>
      <w:r>
        <w:rPr>
          <w:color w:val="2D2D2D"/>
          <w:sz w:val="36"/>
          <w:szCs w:val="36"/>
        </w:rPr>
        <w:t>7,</w:t>
      </w:r>
      <w:r>
        <w:rPr>
          <w:color w:val="2D2D2D"/>
          <w:spacing w:val="4"/>
          <w:sz w:val="36"/>
          <w:szCs w:val="36"/>
        </w:rPr>
        <w:t xml:space="preserve"> </w:t>
      </w:r>
      <w:r>
        <w:rPr>
          <w:color w:val="0E0E0E"/>
          <w:sz w:val="36"/>
          <w:szCs w:val="36"/>
        </w:rPr>
        <w:t>4,</w:t>
      </w:r>
      <w:r>
        <w:rPr>
          <w:color w:val="0E0E0E"/>
          <w:spacing w:val="12"/>
          <w:sz w:val="36"/>
          <w:szCs w:val="36"/>
        </w:rPr>
        <w:t xml:space="preserve"> </w:t>
      </w:r>
      <w:r>
        <w:rPr>
          <w:color w:val="383838"/>
          <w:sz w:val="36"/>
          <w:szCs w:val="36"/>
        </w:rPr>
        <w:t>9,</w:t>
      </w:r>
      <w:r>
        <w:rPr>
          <w:color w:val="383838"/>
          <w:spacing w:val="-3"/>
          <w:sz w:val="36"/>
          <w:szCs w:val="36"/>
        </w:rPr>
        <w:t xml:space="preserve"> </w:t>
      </w:r>
      <w:r>
        <w:rPr>
          <w:color w:val="0C0C0C"/>
          <w:sz w:val="36"/>
          <w:szCs w:val="36"/>
        </w:rPr>
        <w:t>8</w:t>
      </w:r>
      <w:r>
        <w:rPr>
          <w:color w:val="0C0C0C"/>
          <w:spacing w:val="11"/>
          <w:sz w:val="36"/>
          <w:szCs w:val="36"/>
        </w:rPr>
        <w:t xml:space="preserve"> </w:t>
      </w:r>
      <w:r>
        <w:rPr>
          <w:color w:val="343434"/>
          <w:spacing w:val="-5"/>
          <w:sz w:val="36"/>
          <w:szCs w:val="36"/>
        </w:rPr>
        <w:t>);</w:t>
      </w:r>
    </w:p>
    <w:p>
      <w:pPr>
        <w:pStyle w:val="13"/>
        <w:tabs>
          <w:tab w:val="left" w:pos="3296"/>
        </w:tabs>
        <w:spacing w:line="463" w:lineRule="exact"/>
        <w:ind w:left="163"/>
        <w:rPr>
          <w:sz w:val="36"/>
          <w:szCs w:val="36"/>
        </w:rPr>
      </w:pPr>
      <w:r>
        <w:rPr>
          <w:sz w:val="36"/>
          <w:szCs w:val="36"/>
        </w:rPr>
        <w:t>state</w:t>
      </w:r>
      <w:r>
        <w:rPr>
          <w:spacing w:val="44"/>
          <w:sz w:val="36"/>
          <w:szCs w:val="36"/>
        </w:rPr>
        <w:t xml:space="preserve"> </w:t>
      </w:r>
      <w:r>
        <w:rPr>
          <w:sz w:val="36"/>
          <w:szCs w:val="36"/>
        </w:rPr>
        <w:t>const</w:t>
      </w:r>
      <w:r>
        <w:rPr>
          <w:spacing w:val="64"/>
          <w:sz w:val="36"/>
          <w:szCs w:val="36"/>
        </w:rPr>
        <w:t xml:space="preserve"> </w:t>
      </w:r>
      <w:r>
        <w:rPr>
          <w:spacing w:val="-2"/>
          <w:sz w:val="36"/>
          <w:szCs w:val="36"/>
        </w:rPr>
        <w:t>uint64</w:t>
      </w:r>
      <w:r>
        <w:rPr>
          <w:sz w:val="36"/>
          <w:szCs w:val="36"/>
        </w:rPr>
        <w:tab/>
      </w:r>
      <w:r>
        <w:rPr>
          <w:sz w:val="36"/>
          <w:szCs w:val="36"/>
        </w:rPr>
        <w:t>t</w:t>
      </w:r>
      <w:r>
        <w:rPr>
          <w:spacing w:val="18"/>
          <w:sz w:val="36"/>
          <w:szCs w:val="36"/>
        </w:rPr>
        <w:t xml:space="preserve"> </w:t>
      </w:r>
      <w:r>
        <w:rPr>
          <w:sz w:val="36"/>
          <w:szCs w:val="36"/>
        </w:rPr>
        <w:t>KEY</w:t>
      </w:r>
      <w:r>
        <w:rPr>
          <w:spacing w:val="33"/>
          <w:sz w:val="36"/>
          <w:szCs w:val="36"/>
        </w:rPr>
        <w:t xml:space="preserve"> </w:t>
      </w:r>
      <w:r>
        <w:rPr>
          <w:color w:val="343434"/>
          <w:sz w:val="36"/>
          <w:szCs w:val="36"/>
        </w:rPr>
        <w:t>-</w:t>
      </w:r>
      <w:r>
        <w:rPr>
          <w:color w:val="343434"/>
          <w:spacing w:val="34"/>
          <w:sz w:val="36"/>
          <w:szCs w:val="36"/>
        </w:rPr>
        <w:t xml:space="preserve"> </w:t>
      </w:r>
      <w:r>
        <w:rPr>
          <w:sz w:val="36"/>
          <w:szCs w:val="36"/>
        </w:rPr>
        <w:t>0xLO00F</w:t>
      </w:r>
      <w:r>
        <w:rPr>
          <w:spacing w:val="-45"/>
          <w:sz w:val="36"/>
          <w:szCs w:val="36"/>
        </w:rPr>
        <w:t xml:space="preserve"> </w:t>
      </w:r>
      <w:r>
        <w:rPr>
          <w:color w:val="0F0F0F"/>
          <w:spacing w:val="7"/>
          <w:sz w:val="36"/>
          <w:szCs w:val="36"/>
        </w:rPr>
        <w:t>FF</w:t>
      </w:r>
      <w:r>
        <w:rPr>
          <w:color w:val="131313"/>
          <w:spacing w:val="7"/>
          <w:sz w:val="36"/>
          <w:szCs w:val="36"/>
        </w:rPr>
        <w:t>FF</w:t>
      </w:r>
      <w:r>
        <w:rPr>
          <w:color w:val="181818"/>
          <w:spacing w:val="7"/>
          <w:sz w:val="36"/>
          <w:szCs w:val="36"/>
        </w:rPr>
        <w:t>FF</w:t>
      </w:r>
      <w:r>
        <w:rPr>
          <w:color w:val="0F0F0F"/>
          <w:spacing w:val="7"/>
          <w:sz w:val="36"/>
          <w:szCs w:val="36"/>
        </w:rPr>
        <w:t>FF</w:t>
      </w:r>
      <w:r>
        <w:rPr>
          <w:spacing w:val="7"/>
          <w:sz w:val="36"/>
          <w:szCs w:val="36"/>
        </w:rPr>
        <w:t>FFF;</w:t>
      </w:r>
    </w:p>
    <w:p>
      <w:pPr>
        <w:tabs>
          <w:tab w:val="left" w:pos="1414"/>
          <w:tab w:val="left" w:pos="4387"/>
        </w:tabs>
        <w:spacing w:before="28"/>
        <w:ind w:left="170" w:right="0" w:firstLine="0"/>
        <w:jc w:val="left"/>
        <w:rPr>
          <w:sz w:val="36"/>
          <w:szCs w:val="36"/>
        </w:rPr>
      </w:pPr>
      <w:r>
        <w:rPr>
          <w:spacing w:val="-2"/>
          <w:w w:val="105"/>
          <w:sz w:val="36"/>
          <w:szCs w:val="36"/>
        </w:rPr>
        <w:t>uint64</w:t>
      </w:r>
      <w:r>
        <w:rPr>
          <w:sz w:val="36"/>
          <w:szCs w:val="36"/>
        </w:rPr>
        <w:tab/>
      </w:r>
      <w:r>
        <w:rPr>
          <w:w w:val="105"/>
          <w:sz w:val="36"/>
          <w:szCs w:val="36"/>
        </w:rPr>
        <w:t>t</w:t>
      </w:r>
      <w:r>
        <w:rPr>
          <w:spacing w:val="6"/>
          <w:w w:val="105"/>
          <w:sz w:val="36"/>
          <w:szCs w:val="36"/>
        </w:rPr>
        <w:t xml:space="preserve"> </w:t>
      </w:r>
      <w:r>
        <w:rPr>
          <w:spacing w:val="-2"/>
          <w:w w:val="105"/>
          <w:sz w:val="36"/>
          <w:szCs w:val="36"/>
        </w:rPr>
        <w:t>permute(uint64</w:t>
      </w:r>
      <w:r>
        <w:rPr>
          <w:sz w:val="36"/>
          <w:szCs w:val="36"/>
        </w:rPr>
        <w:tab/>
      </w:r>
      <w:r>
        <w:rPr>
          <w:w w:val="105"/>
          <w:sz w:val="36"/>
          <w:szCs w:val="36"/>
        </w:rPr>
        <w:t>t</w:t>
      </w:r>
      <w:r>
        <w:rPr>
          <w:spacing w:val="-22"/>
          <w:w w:val="105"/>
          <w:sz w:val="36"/>
          <w:szCs w:val="36"/>
        </w:rPr>
        <w:t xml:space="preserve"> </w:t>
      </w:r>
      <w:r>
        <w:rPr>
          <w:color w:val="242424"/>
          <w:w w:val="105"/>
          <w:sz w:val="36"/>
          <w:szCs w:val="36"/>
        </w:rPr>
        <w:t>input,</w:t>
      </w:r>
      <w:r>
        <w:rPr>
          <w:color w:val="242424"/>
          <w:spacing w:val="-12"/>
          <w:w w:val="105"/>
          <w:sz w:val="36"/>
          <w:szCs w:val="36"/>
        </w:rPr>
        <w:t xml:space="preserve"> </w:t>
      </w:r>
      <w:r>
        <w:rPr>
          <w:color w:val="181818"/>
          <w:w w:val="105"/>
          <w:sz w:val="36"/>
          <w:szCs w:val="36"/>
        </w:rPr>
        <w:t>const</w:t>
      </w:r>
      <w:r>
        <w:rPr>
          <w:color w:val="181818"/>
          <w:spacing w:val="-11"/>
          <w:w w:val="105"/>
          <w:sz w:val="36"/>
          <w:szCs w:val="36"/>
        </w:rPr>
        <w:t xml:space="preserve"> </w:t>
      </w:r>
      <w:r>
        <w:rPr>
          <w:color w:val="1A1A1A"/>
          <w:w w:val="105"/>
          <w:sz w:val="36"/>
          <w:szCs w:val="36"/>
        </w:rPr>
        <w:t>int</w:t>
      </w:r>
      <w:r>
        <w:rPr>
          <w:color w:val="1A1A1A"/>
          <w:spacing w:val="-3"/>
          <w:w w:val="105"/>
          <w:sz w:val="36"/>
          <w:szCs w:val="36"/>
        </w:rPr>
        <w:t xml:space="preserve"> </w:t>
      </w:r>
      <w:r>
        <w:rPr>
          <w:w w:val="105"/>
          <w:sz w:val="36"/>
          <w:szCs w:val="36"/>
        </w:rPr>
        <w:t>•</w:t>
      </w:r>
      <w:r>
        <w:rPr>
          <w:spacing w:val="-51"/>
          <w:w w:val="105"/>
          <w:sz w:val="36"/>
          <w:szCs w:val="36"/>
        </w:rPr>
        <w:t xml:space="preserve"> </w:t>
      </w:r>
      <w:r>
        <w:rPr>
          <w:w w:val="105"/>
          <w:sz w:val="36"/>
          <w:szCs w:val="36"/>
        </w:rPr>
        <w:t xml:space="preserve">table, </w:t>
      </w:r>
      <w:r>
        <w:rPr>
          <w:color w:val="2F2F2F"/>
          <w:w w:val="105"/>
          <w:sz w:val="36"/>
          <w:szCs w:val="36"/>
        </w:rPr>
        <w:t>int</w:t>
      </w:r>
      <w:r>
        <w:rPr>
          <w:color w:val="2F2F2F"/>
          <w:spacing w:val="7"/>
          <w:w w:val="105"/>
          <w:sz w:val="36"/>
          <w:szCs w:val="36"/>
        </w:rPr>
        <w:t xml:space="preserve"> </w:t>
      </w:r>
      <w:r>
        <w:rPr>
          <w:spacing w:val="-2"/>
          <w:w w:val="105"/>
          <w:sz w:val="36"/>
          <w:szCs w:val="36"/>
        </w:rPr>
        <w:t>size)</w:t>
      </w:r>
    </w:p>
    <w:p>
      <w:pPr>
        <w:pStyle w:val="13"/>
        <w:tabs>
          <w:tab w:val="left" w:pos="1763"/>
          <w:tab w:val="left" w:pos="3277"/>
        </w:tabs>
        <w:spacing w:before="20"/>
        <w:ind w:left="531"/>
        <w:rPr>
          <w:sz w:val="36"/>
          <w:szCs w:val="36"/>
        </w:rPr>
      </w:pPr>
      <w:r>
        <w:rPr>
          <w:color w:val="1C1C1C"/>
          <w:spacing w:val="-2"/>
          <w:sz w:val="36"/>
          <w:szCs w:val="36"/>
        </w:rPr>
        <w:t>uint64</w:t>
      </w:r>
      <w:r>
        <w:rPr>
          <w:color w:val="1C1C1C"/>
          <w:sz w:val="36"/>
          <w:szCs w:val="36"/>
        </w:rPr>
        <w:tab/>
      </w:r>
      <w:r>
        <w:rPr>
          <w:sz w:val="36"/>
          <w:szCs w:val="36"/>
        </w:rPr>
        <w:t>t</w:t>
      </w:r>
      <w:r>
        <w:rPr>
          <w:spacing w:val="4"/>
          <w:sz w:val="36"/>
          <w:szCs w:val="36"/>
        </w:rPr>
        <w:t xml:space="preserve"> </w:t>
      </w:r>
      <w:r>
        <w:rPr>
          <w:spacing w:val="-2"/>
          <w:sz w:val="36"/>
          <w:szCs w:val="36"/>
        </w:rPr>
        <w:t>result</w:t>
      </w:r>
      <w:r>
        <w:rPr>
          <w:sz w:val="36"/>
          <w:szCs w:val="36"/>
        </w:rPr>
        <w:tab/>
      </w:r>
      <w:r>
        <w:rPr>
          <w:color w:val="3A3A3A"/>
          <w:spacing w:val="-5"/>
          <w:sz w:val="36"/>
          <w:szCs w:val="36"/>
        </w:rPr>
        <w:t>0:</w:t>
      </w:r>
    </w:p>
    <w:p>
      <w:pPr>
        <w:pStyle w:val="13"/>
        <w:spacing w:before="12"/>
        <w:ind w:left="533"/>
        <w:rPr>
          <w:sz w:val="36"/>
          <w:szCs w:val="36"/>
        </w:rPr>
      </w:pPr>
      <w:r>
        <w:rPr>
          <w:sz w:val="36"/>
          <w:szCs w:val="36"/>
        </w:rPr>
        <w:t>int</w:t>
      </w:r>
      <w:r>
        <w:rPr>
          <w:spacing w:val="14"/>
          <w:sz w:val="36"/>
          <w:szCs w:val="36"/>
        </w:rPr>
        <w:t xml:space="preserve"> </w:t>
      </w:r>
      <w:r>
        <w:rPr>
          <w:color w:val="3B3B3B"/>
          <w:spacing w:val="-5"/>
          <w:sz w:val="36"/>
          <w:szCs w:val="36"/>
        </w:rPr>
        <w:t>i:</w:t>
      </w:r>
    </w:p>
    <w:p>
      <w:pPr>
        <w:tabs>
          <w:tab w:val="left" w:pos="1756"/>
          <w:tab w:val="left" w:pos="3690"/>
        </w:tabs>
        <w:spacing w:before="66" w:line="427" w:lineRule="exact"/>
        <w:ind w:left="533" w:right="0" w:firstLine="0"/>
        <w:jc w:val="left"/>
        <w:rPr>
          <w:sz w:val="36"/>
          <w:szCs w:val="36"/>
        </w:rPr>
      </w:pPr>
      <w:r>
        <w:rPr>
          <w:w w:val="105"/>
          <w:sz w:val="36"/>
          <w:szCs w:val="36"/>
        </w:rPr>
        <w:t>fo</w:t>
      </w:r>
      <w:r>
        <w:rPr>
          <w:spacing w:val="-51"/>
          <w:w w:val="105"/>
          <w:sz w:val="36"/>
          <w:szCs w:val="36"/>
        </w:rPr>
        <w:t xml:space="preserve"> </w:t>
      </w:r>
      <w:r>
        <w:rPr>
          <w:color w:val="5B5B5B"/>
          <w:w w:val="105"/>
          <w:sz w:val="36"/>
          <w:szCs w:val="36"/>
        </w:rPr>
        <w:t>r</w:t>
      </w:r>
      <w:r>
        <w:rPr>
          <w:color w:val="5B5B5B"/>
          <w:spacing w:val="-6"/>
          <w:w w:val="105"/>
          <w:sz w:val="36"/>
          <w:szCs w:val="36"/>
        </w:rPr>
        <w:t xml:space="preserve"> </w:t>
      </w:r>
      <w:r>
        <w:rPr>
          <w:color w:val="575757"/>
          <w:w w:val="105"/>
          <w:sz w:val="36"/>
          <w:szCs w:val="36"/>
        </w:rPr>
        <w:t>(</w:t>
      </w:r>
      <w:r>
        <w:rPr>
          <w:color w:val="575757"/>
          <w:spacing w:val="20"/>
          <w:w w:val="105"/>
          <w:sz w:val="36"/>
          <w:szCs w:val="36"/>
        </w:rPr>
        <w:t xml:space="preserve"> </w:t>
      </w:r>
      <w:r>
        <w:rPr>
          <w:color w:val="5B5B5B"/>
          <w:spacing w:val="-10"/>
          <w:w w:val="105"/>
          <w:sz w:val="36"/>
          <w:szCs w:val="36"/>
        </w:rPr>
        <w:t>i</w:t>
      </w:r>
      <w:r>
        <w:rPr>
          <w:color w:val="5B5B5B"/>
          <w:sz w:val="36"/>
          <w:szCs w:val="36"/>
        </w:rPr>
        <w:tab/>
      </w:r>
      <w:r>
        <w:rPr>
          <w:color w:val="464646"/>
          <w:w w:val="105"/>
          <w:sz w:val="36"/>
          <w:szCs w:val="36"/>
        </w:rPr>
        <w:t>0;</w:t>
      </w:r>
      <w:r>
        <w:rPr>
          <w:color w:val="464646"/>
          <w:spacing w:val="37"/>
          <w:w w:val="105"/>
          <w:sz w:val="36"/>
          <w:szCs w:val="36"/>
        </w:rPr>
        <w:t xml:space="preserve"> </w:t>
      </w:r>
      <w:r>
        <w:rPr>
          <w:color w:val="545454"/>
          <w:w w:val="105"/>
          <w:sz w:val="36"/>
          <w:szCs w:val="36"/>
        </w:rPr>
        <w:t>i</w:t>
      </w:r>
      <w:r>
        <w:rPr>
          <w:color w:val="545454"/>
          <w:spacing w:val="14"/>
          <w:w w:val="105"/>
          <w:sz w:val="36"/>
          <w:szCs w:val="36"/>
        </w:rPr>
        <w:t xml:space="preserve"> </w:t>
      </w:r>
      <w:r>
        <w:rPr>
          <w:color w:val="5B5B5B"/>
          <w:w w:val="105"/>
          <w:sz w:val="36"/>
          <w:szCs w:val="36"/>
        </w:rPr>
        <w:t>&lt;</w:t>
      </w:r>
      <w:r>
        <w:rPr>
          <w:color w:val="5B5B5B"/>
          <w:spacing w:val="44"/>
          <w:w w:val="105"/>
          <w:sz w:val="36"/>
          <w:szCs w:val="36"/>
        </w:rPr>
        <w:t xml:space="preserve"> </w:t>
      </w:r>
      <w:r>
        <w:rPr>
          <w:color w:val="151515"/>
          <w:w w:val="105"/>
          <w:sz w:val="36"/>
          <w:szCs w:val="36"/>
        </w:rPr>
        <w:t>site;</w:t>
      </w:r>
      <w:r>
        <w:rPr>
          <w:color w:val="151515"/>
          <w:spacing w:val="18"/>
          <w:w w:val="105"/>
          <w:sz w:val="36"/>
          <w:szCs w:val="36"/>
        </w:rPr>
        <w:t xml:space="preserve"> </w:t>
      </w:r>
      <w:r>
        <w:rPr>
          <w:spacing w:val="-10"/>
          <w:w w:val="105"/>
          <w:sz w:val="36"/>
          <w:szCs w:val="36"/>
        </w:rPr>
        <w:t>i</w:t>
      </w:r>
      <w:r>
        <w:rPr>
          <w:sz w:val="36"/>
          <w:szCs w:val="36"/>
        </w:rPr>
        <w:tab/>
      </w:r>
      <w:r>
        <w:rPr>
          <w:w w:val="105"/>
          <w:sz w:val="36"/>
          <w:szCs w:val="36"/>
        </w:rPr>
        <w:t>+)</w:t>
      </w:r>
      <w:r>
        <w:rPr>
          <w:spacing w:val="19"/>
          <w:w w:val="105"/>
          <w:sz w:val="36"/>
          <w:szCs w:val="36"/>
        </w:rPr>
        <w:t xml:space="preserve"> </w:t>
      </w:r>
      <w:r>
        <w:rPr>
          <w:color w:val="383838"/>
          <w:spacing w:val="-10"/>
          <w:w w:val="105"/>
          <w:sz w:val="36"/>
          <w:szCs w:val="36"/>
        </w:rPr>
        <w:t>(</w:t>
      </w:r>
    </w:p>
    <w:p>
      <w:pPr>
        <w:spacing w:before="0" w:line="566" w:lineRule="exact"/>
        <w:ind w:left="890" w:right="0" w:firstLine="0"/>
        <w:jc w:val="left"/>
        <w:rPr>
          <w:sz w:val="36"/>
          <w:szCs w:val="36"/>
        </w:rPr>
      </w:pPr>
      <w:r>
        <w:rPr>
          <w:sz w:val="36"/>
          <w:szCs w:val="36"/>
        </w:rPr>
        <w:t>result</w:t>
      </w:r>
      <w:r>
        <w:rPr>
          <w:spacing w:val="14"/>
          <w:sz w:val="36"/>
          <w:szCs w:val="36"/>
        </w:rPr>
        <w:t xml:space="preserve"> </w:t>
      </w:r>
      <w:r>
        <w:rPr>
          <w:color w:val="707070"/>
          <w:position w:val="-5"/>
          <w:sz w:val="36"/>
          <w:szCs w:val="36"/>
        </w:rPr>
        <w:t>I</w:t>
      </w:r>
      <w:r>
        <w:rPr>
          <w:color w:val="707070"/>
          <w:spacing w:val="-22"/>
          <w:position w:val="-5"/>
          <w:sz w:val="36"/>
          <w:szCs w:val="36"/>
        </w:rPr>
        <w:t xml:space="preserve"> </w:t>
      </w:r>
      <w:r>
        <w:rPr>
          <w:color w:val="606060"/>
          <w:position w:val="-5"/>
          <w:sz w:val="36"/>
          <w:szCs w:val="36"/>
        </w:rPr>
        <w:t>=</w:t>
      </w:r>
      <w:r>
        <w:rPr>
          <w:color w:val="606060"/>
          <w:spacing w:val="-23"/>
          <w:position w:val="-5"/>
          <w:sz w:val="36"/>
          <w:szCs w:val="36"/>
        </w:rPr>
        <w:t xml:space="preserve"> </w:t>
      </w:r>
      <w:r>
        <w:rPr>
          <w:position w:val="-3"/>
          <w:sz w:val="36"/>
          <w:szCs w:val="36"/>
        </w:rPr>
        <w:t>Il'</w:t>
      </w:r>
      <w:r>
        <w:rPr>
          <w:position w:val="3"/>
          <w:sz w:val="36"/>
          <w:szCs w:val="36"/>
        </w:rPr>
        <w:t>nput</w:t>
      </w:r>
      <w:r>
        <w:rPr>
          <w:spacing w:val="-22"/>
          <w:position w:val="3"/>
          <w:sz w:val="36"/>
          <w:szCs w:val="36"/>
        </w:rPr>
        <w:t xml:space="preserve"> </w:t>
      </w:r>
      <w:r>
        <w:rPr>
          <w:color w:val="2D2D2D"/>
          <w:sz w:val="36"/>
          <w:szCs w:val="36"/>
        </w:rPr>
        <w:t>&gt;&gt;</w:t>
      </w:r>
      <w:r>
        <w:rPr>
          <w:color w:val="2D2D2D"/>
          <w:spacing w:val="-31"/>
          <w:sz w:val="36"/>
          <w:szCs w:val="36"/>
        </w:rPr>
        <w:t xml:space="preserve"> </w:t>
      </w:r>
      <w:r>
        <w:rPr>
          <w:color w:val="0F0F0F"/>
          <w:sz w:val="36"/>
          <w:szCs w:val="36"/>
        </w:rPr>
        <w:t>|64</w:t>
      </w:r>
      <w:r>
        <w:rPr>
          <w:color w:val="0F0F0F"/>
          <w:spacing w:val="41"/>
          <w:sz w:val="36"/>
          <w:szCs w:val="36"/>
        </w:rPr>
        <w:t xml:space="preserve"> </w:t>
      </w:r>
      <w:r>
        <w:rPr>
          <w:color w:val="626262"/>
          <w:w w:val="90"/>
          <w:sz w:val="36"/>
          <w:szCs w:val="36"/>
        </w:rPr>
        <w:t>-</w:t>
      </w:r>
      <w:r>
        <w:rPr>
          <w:color w:val="626262"/>
          <w:spacing w:val="24"/>
          <w:sz w:val="36"/>
          <w:szCs w:val="36"/>
        </w:rPr>
        <w:t xml:space="preserve"> </w:t>
      </w:r>
      <w:r>
        <w:rPr>
          <w:sz w:val="36"/>
          <w:szCs w:val="36"/>
        </w:rPr>
        <w:t>table[i]))</w:t>
      </w:r>
      <w:r>
        <w:rPr>
          <w:spacing w:val="31"/>
          <w:sz w:val="36"/>
          <w:szCs w:val="36"/>
        </w:rPr>
        <w:t xml:space="preserve"> </w:t>
      </w:r>
      <w:r>
        <w:rPr>
          <w:color w:val="111111"/>
          <w:sz w:val="36"/>
          <w:szCs w:val="36"/>
        </w:rPr>
        <w:t>&amp;</w:t>
      </w:r>
      <w:r>
        <w:rPr>
          <w:color w:val="111111"/>
          <w:spacing w:val="-22"/>
          <w:sz w:val="36"/>
          <w:szCs w:val="36"/>
        </w:rPr>
        <w:t xml:space="preserve"> </w:t>
      </w:r>
      <w:r>
        <w:rPr>
          <w:sz w:val="36"/>
          <w:szCs w:val="36"/>
        </w:rPr>
        <w:t>1)</w:t>
      </w:r>
      <w:r>
        <w:rPr>
          <w:spacing w:val="1"/>
          <w:sz w:val="36"/>
          <w:szCs w:val="36"/>
        </w:rPr>
        <w:t xml:space="preserve"> </w:t>
      </w:r>
      <w:r>
        <w:rPr>
          <w:color w:val="383838"/>
          <w:sz w:val="36"/>
          <w:szCs w:val="36"/>
        </w:rPr>
        <w:t>&lt;&lt;</w:t>
      </w:r>
      <w:r>
        <w:rPr>
          <w:color w:val="383838"/>
          <w:spacing w:val="-19"/>
          <w:sz w:val="36"/>
          <w:szCs w:val="36"/>
        </w:rPr>
        <w:t xml:space="preserve"> </w:t>
      </w:r>
      <w:r>
        <w:rPr>
          <w:color w:val="131313"/>
          <w:sz w:val="36"/>
          <w:szCs w:val="36"/>
        </w:rPr>
        <w:t>(size</w:t>
      </w:r>
      <w:r>
        <w:rPr>
          <w:color w:val="131313"/>
          <w:spacing w:val="28"/>
          <w:sz w:val="36"/>
          <w:szCs w:val="36"/>
        </w:rPr>
        <w:t xml:space="preserve"> </w:t>
      </w:r>
      <w:r>
        <w:rPr>
          <w:color w:val="5D5D5D"/>
          <w:w w:val="90"/>
          <w:sz w:val="36"/>
          <w:szCs w:val="36"/>
        </w:rPr>
        <w:t>-</w:t>
      </w:r>
      <w:r>
        <w:rPr>
          <w:color w:val="5D5D5D"/>
          <w:spacing w:val="18"/>
          <w:sz w:val="36"/>
          <w:szCs w:val="36"/>
        </w:rPr>
        <w:t xml:space="preserve"> </w:t>
      </w:r>
      <w:r>
        <w:rPr>
          <w:sz w:val="36"/>
          <w:szCs w:val="36"/>
        </w:rPr>
        <w:t>1</w:t>
      </w:r>
      <w:r>
        <w:rPr>
          <w:spacing w:val="23"/>
          <w:sz w:val="36"/>
          <w:szCs w:val="36"/>
        </w:rPr>
        <w:t xml:space="preserve"> </w:t>
      </w:r>
      <w:r>
        <w:rPr>
          <w:color w:val="5B5B5B"/>
          <w:w w:val="90"/>
          <w:sz w:val="36"/>
          <w:szCs w:val="36"/>
        </w:rPr>
        <w:t>-</w:t>
      </w:r>
      <w:r>
        <w:rPr>
          <w:color w:val="5B5B5B"/>
          <w:spacing w:val="9"/>
          <w:sz w:val="36"/>
          <w:szCs w:val="36"/>
        </w:rPr>
        <w:t xml:space="preserve"> </w:t>
      </w:r>
      <w:r>
        <w:rPr>
          <w:color w:val="525252"/>
          <w:spacing w:val="-5"/>
          <w:sz w:val="36"/>
          <w:szCs w:val="36"/>
        </w:rPr>
        <w:t>i);</w:t>
      </w:r>
    </w:p>
    <w:p>
      <w:pPr>
        <w:spacing w:before="459"/>
        <w:ind w:left="532" w:right="0" w:firstLine="0"/>
        <w:jc w:val="left"/>
        <w:rPr>
          <w:sz w:val="36"/>
          <w:szCs w:val="36"/>
        </w:rPr>
      </w:pPr>
      <w:r>
        <w:rPr>
          <w:w w:val="110"/>
          <w:sz w:val="36"/>
          <w:szCs w:val="36"/>
        </w:rPr>
        <w:t>return</w:t>
      </w:r>
      <w:r>
        <w:rPr>
          <w:spacing w:val="18"/>
          <w:w w:val="110"/>
          <w:sz w:val="36"/>
          <w:szCs w:val="36"/>
        </w:rPr>
        <w:t xml:space="preserve"> </w:t>
      </w:r>
      <w:r>
        <w:rPr>
          <w:spacing w:val="-2"/>
          <w:w w:val="110"/>
          <w:sz w:val="36"/>
          <w:szCs w:val="36"/>
        </w:rPr>
        <w:t>result:</w:t>
      </w:r>
    </w:p>
    <w:p>
      <w:pPr>
        <w:pStyle w:val="13"/>
        <w:spacing w:before="57"/>
        <w:rPr>
          <w:sz w:val="36"/>
          <w:szCs w:val="36"/>
        </w:rPr>
      </w:pPr>
    </w:p>
    <w:p>
      <w:pPr>
        <w:tabs>
          <w:tab w:val="left" w:pos="2565"/>
          <w:tab w:val="left" w:pos="5198"/>
          <w:tab w:val="left" w:pos="7340"/>
        </w:tabs>
        <w:spacing w:before="0"/>
        <w:ind w:left="172" w:right="0" w:firstLine="0"/>
        <w:jc w:val="left"/>
        <w:rPr>
          <w:sz w:val="36"/>
          <w:szCs w:val="36"/>
        </w:rPr>
      </w:pPr>
      <w:r>
        <w:rPr>
          <w:color w:val="131313"/>
          <w:sz w:val="36"/>
          <w:szCs w:val="36"/>
        </w:rPr>
        <w:t>vo</w:t>
      </w:r>
      <w:r>
        <w:rPr>
          <w:color w:val="131313"/>
          <w:spacing w:val="-48"/>
          <w:sz w:val="36"/>
          <w:szCs w:val="36"/>
        </w:rPr>
        <w:t xml:space="preserve"> </w:t>
      </w:r>
      <w:r>
        <w:rPr>
          <w:color w:val="464646"/>
          <w:sz w:val="36"/>
          <w:szCs w:val="36"/>
        </w:rPr>
        <w:t>id</w:t>
      </w:r>
      <w:r>
        <w:rPr>
          <w:color w:val="464646"/>
          <w:spacing w:val="6"/>
          <w:sz w:val="36"/>
          <w:szCs w:val="36"/>
        </w:rPr>
        <w:t xml:space="preserve"> </w:t>
      </w:r>
      <w:r>
        <w:rPr>
          <w:spacing w:val="-2"/>
          <w:sz w:val="36"/>
          <w:szCs w:val="36"/>
        </w:rPr>
        <w:t>generate</w:t>
      </w:r>
      <w:r>
        <w:rPr>
          <w:sz w:val="36"/>
          <w:szCs w:val="36"/>
        </w:rPr>
        <w:tab/>
      </w:r>
      <w:r>
        <w:rPr>
          <w:spacing w:val="-2"/>
          <w:sz w:val="36"/>
          <w:szCs w:val="36"/>
        </w:rPr>
        <w:t>subkeys(u</w:t>
      </w:r>
      <w:r>
        <w:rPr>
          <w:spacing w:val="-2"/>
          <w:position w:val="2"/>
          <w:sz w:val="36"/>
          <w:szCs w:val="36"/>
        </w:rPr>
        <w:t>in</w:t>
      </w:r>
      <w:r>
        <w:rPr>
          <w:spacing w:val="-2"/>
          <w:sz w:val="36"/>
          <w:szCs w:val="36"/>
        </w:rPr>
        <w:t>t64</w:t>
      </w:r>
      <w:r>
        <w:rPr>
          <w:sz w:val="36"/>
          <w:szCs w:val="36"/>
        </w:rPr>
        <w:tab/>
      </w:r>
      <w:r>
        <w:rPr>
          <w:color w:val="565656"/>
          <w:sz w:val="36"/>
          <w:szCs w:val="36"/>
        </w:rPr>
        <w:t>t</w:t>
      </w:r>
      <w:r>
        <w:rPr>
          <w:color w:val="565656"/>
          <w:spacing w:val="-5"/>
          <w:sz w:val="36"/>
          <w:szCs w:val="36"/>
        </w:rPr>
        <w:t xml:space="preserve"> </w:t>
      </w:r>
      <w:r>
        <w:rPr>
          <w:sz w:val="36"/>
          <w:szCs w:val="36"/>
        </w:rPr>
        <w:t>key,</w:t>
      </w:r>
      <w:r>
        <w:rPr>
          <w:spacing w:val="2"/>
          <w:sz w:val="36"/>
          <w:szCs w:val="36"/>
        </w:rPr>
        <w:t xml:space="preserve"> </w:t>
      </w:r>
      <w:r>
        <w:rPr>
          <w:spacing w:val="-2"/>
          <w:sz w:val="36"/>
          <w:szCs w:val="36"/>
        </w:rPr>
        <w:t>uint64</w:t>
      </w:r>
      <w:r>
        <w:rPr>
          <w:sz w:val="36"/>
          <w:szCs w:val="36"/>
        </w:rPr>
        <w:tab/>
      </w:r>
      <w:r>
        <w:rPr>
          <w:color w:val="464646"/>
          <w:sz w:val="36"/>
          <w:szCs w:val="36"/>
        </w:rPr>
        <w:t>t</w:t>
      </w:r>
      <w:r>
        <w:rPr>
          <w:color w:val="464646"/>
          <w:spacing w:val="39"/>
          <w:sz w:val="36"/>
          <w:szCs w:val="36"/>
        </w:rPr>
        <w:t xml:space="preserve"> </w:t>
      </w:r>
      <w:r>
        <w:rPr>
          <w:color w:val="0F0F0F"/>
          <w:sz w:val="36"/>
          <w:szCs w:val="36"/>
        </w:rPr>
        <w:t>*</w:t>
      </w:r>
      <w:r>
        <w:rPr>
          <w:sz w:val="36"/>
          <w:szCs w:val="36"/>
        </w:rPr>
        <w:t>subkeys)</w:t>
      </w:r>
      <w:r>
        <w:rPr>
          <w:spacing w:val="35"/>
          <w:sz w:val="36"/>
          <w:szCs w:val="36"/>
        </w:rPr>
        <w:t xml:space="preserve"> </w:t>
      </w:r>
      <w:r>
        <w:rPr>
          <w:color w:val="2D2D2D"/>
          <w:spacing w:val="-10"/>
          <w:sz w:val="36"/>
          <w:szCs w:val="36"/>
        </w:rPr>
        <w:t>(</w:t>
      </w:r>
    </w:p>
    <w:p>
      <w:pPr>
        <w:pStyle w:val="13"/>
        <w:spacing w:before="21" w:line="463" w:lineRule="exact"/>
        <w:ind w:left="530"/>
        <w:rPr>
          <w:sz w:val="36"/>
          <w:szCs w:val="36"/>
        </w:rPr>
      </w:pPr>
      <w:r>
        <w:rPr>
          <w:sz w:val="36"/>
          <w:szCs w:val="36"/>
        </w:rPr>
        <w:t>key</w:t>
      </w:r>
      <w:r>
        <w:rPr>
          <w:spacing w:val="28"/>
          <w:sz w:val="36"/>
          <w:szCs w:val="36"/>
        </w:rPr>
        <w:t xml:space="preserve"> </w:t>
      </w:r>
      <w:r>
        <w:rPr>
          <w:color w:val="444444"/>
          <w:sz w:val="36"/>
          <w:szCs w:val="36"/>
        </w:rPr>
        <w:t>=</w:t>
      </w:r>
      <w:r>
        <w:rPr>
          <w:color w:val="444444"/>
          <w:spacing w:val="6"/>
          <w:sz w:val="36"/>
          <w:szCs w:val="36"/>
        </w:rPr>
        <w:t xml:space="preserve"> </w:t>
      </w:r>
      <w:r>
        <w:rPr>
          <w:sz w:val="36"/>
          <w:szCs w:val="36"/>
        </w:rPr>
        <w:t>permute(Ley,</w:t>
      </w:r>
      <w:r>
        <w:rPr>
          <w:spacing w:val="27"/>
          <w:sz w:val="36"/>
          <w:szCs w:val="36"/>
        </w:rPr>
        <w:t xml:space="preserve"> </w:t>
      </w:r>
      <w:r>
        <w:rPr>
          <w:sz w:val="36"/>
          <w:szCs w:val="36"/>
        </w:rPr>
        <w:t>PC1,</w:t>
      </w:r>
      <w:r>
        <w:rPr>
          <w:spacing w:val="24"/>
          <w:sz w:val="36"/>
          <w:szCs w:val="36"/>
        </w:rPr>
        <w:t xml:space="preserve"> </w:t>
      </w:r>
      <w:r>
        <w:rPr>
          <w:color w:val="0F0F0F"/>
          <w:spacing w:val="-4"/>
          <w:sz w:val="36"/>
          <w:szCs w:val="36"/>
        </w:rPr>
        <w:t>56)</w:t>
      </w:r>
      <w:r>
        <w:rPr>
          <w:color w:val="484848"/>
          <w:spacing w:val="-4"/>
          <w:sz w:val="36"/>
          <w:szCs w:val="36"/>
        </w:rPr>
        <w:t>:</w:t>
      </w:r>
    </w:p>
    <w:p>
      <w:pPr>
        <w:spacing w:before="0" w:line="488" w:lineRule="exact"/>
        <w:ind w:left="532" w:right="0" w:firstLine="0"/>
        <w:jc w:val="left"/>
        <w:rPr>
          <w:sz w:val="36"/>
          <w:szCs w:val="36"/>
        </w:rPr>
      </w:pPr>
      <w:r>
        <w:rPr>
          <w:color w:val="0F0F0F"/>
          <w:sz w:val="36"/>
          <w:szCs w:val="36"/>
        </w:rPr>
        <w:t>int</w:t>
      </w:r>
      <w:r>
        <w:rPr>
          <w:color w:val="0F0F0F"/>
          <w:spacing w:val="-10"/>
          <w:sz w:val="36"/>
          <w:szCs w:val="36"/>
        </w:rPr>
        <w:t xml:space="preserve"> </w:t>
      </w:r>
      <w:r>
        <w:rPr>
          <w:color w:val="424242"/>
          <w:spacing w:val="-5"/>
          <w:sz w:val="36"/>
          <w:szCs w:val="36"/>
        </w:rPr>
        <w:t>i;</w:t>
      </w:r>
    </w:p>
    <w:p>
      <w:pPr>
        <w:tabs>
          <w:tab w:val="left" w:pos="1756"/>
        </w:tabs>
        <w:spacing w:before="31"/>
        <w:ind w:left="552" w:right="0" w:firstLine="0"/>
        <w:jc w:val="left"/>
        <w:rPr>
          <w:sz w:val="36"/>
          <w:szCs w:val="36"/>
        </w:rPr>
      </w:pPr>
      <w:r>
        <w:rPr>
          <w:color w:val="131313"/>
          <w:sz w:val="36"/>
          <w:szCs w:val="36"/>
        </w:rPr>
        <w:t>fo</w:t>
      </w:r>
      <w:r>
        <w:rPr>
          <w:color w:val="131313"/>
          <w:spacing w:val="-46"/>
          <w:sz w:val="36"/>
          <w:szCs w:val="36"/>
        </w:rPr>
        <w:t xml:space="preserve"> </w:t>
      </w:r>
      <w:r>
        <w:rPr>
          <w:color w:val="161616"/>
          <w:sz w:val="36"/>
          <w:szCs w:val="36"/>
        </w:rPr>
        <w:t>r</w:t>
      </w:r>
      <w:r>
        <w:rPr>
          <w:color w:val="161616"/>
          <w:spacing w:val="-4"/>
          <w:sz w:val="36"/>
          <w:szCs w:val="36"/>
        </w:rPr>
        <w:t xml:space="preserve"> </w:t>
      </w:r>
      <w:r>
        <w:rPr>
          <w:color w:val="565656"/>
          <w:sz w:val="36"/>
          <w:szCs w:val="36"/>
        </w:rPr>
        <w:t>(</w:t>
      </w:r>
      <w:r>
        <w:rPr>
          <w:color w:val="565656"/>
          <w:spacing w:val="11"/>
          <w:sz w:val="36"/>
          <w:szCs w:val="36"/>
        </w:rPr>
        <w:t xml:space="preserve"> </w:t>
      </w:r>
      <w:r>
        <w:rPr>
          <w:color w:val="4F4F4F"/>
          <w:spacing w:val="-10"/>
          <w:sz w:val="36"/>
          <w:szCs w:val="36"/>
        </w:rPr>
        <w:t>i</w:t>
      </w:r>
      <w:r>
        <w:rPr>
          <w:color w:val="4F4F4F"/>
          <w:sz w:val="36"/>
          <w:szCs w:val="36"/>
        </w:rPr>
        <w:tab/>
      </w:r>
      <w:r>
        <w:rPr>
          <w:color w:val="3D3D3D"/>
          <w:sz w:val="36"/>
          <w:szCs w:val="36"/>
        </w:rPr>
        <w:t>0;</w:t>
      </w:r>
      <w:r>
        <w:rPr>
          <w:color w:val="3D3D3D"/>
          <w:spacing w:val="19"/>
          <w:sz w:val="36"/>
          <w:szCs w:val="36"/>
        </w:rPr>
        <w:t xml:space="preserve"> </w:t>
      </w:r>
      <w:r>
        <w:rPr>
          <w:color w:val="575757"/>
          <w:sz w:val="36"/>
          <w:szCs w:val="36"/>
        </w:rPr>
        <w:t>i</w:t>
      </w:r>
      <w:r>
        <w:rPr>
          <w:color w:val="575757"/>
          <w:spacing w:val="-9"/>
          <w:sz w:val="36"/>
          <w:szCs w:val="36"/>
        </w:rPr>
        <w:t xml:space="preserve"> </w:t>
      </w:r>
      <w:r>
        <w:rPr>
          <w:color w:val="464646"/>
          <w:sz w:val="36"/>
          <w:szCs w:val="36"/>
        </w:rPr>
        <w:t>«</w:t>
      </w:r>
      <w:r>
        <w:rPr>
          <w:color w:val="464646"/>
          <w:spacing w:val="23"/>
          <w:sz w:val="36"/>
          <w:szCs w:val="36"/>
        </w:rPr>
        <w:t xml:space="preserve"> </w:t>
      </w:r>
      <w:r>
        <w:rPr>
          <w:color w:val="2D2D2D"/>
          <w:sz w:val="36"/>
          <w:szCs w:val="36"/>
        </w:rPr>
        <w:t>IG.</w:t>
      </w:r>
      <w:r>
        <w:rPr>
          <w:color w:val="2D2D2D"/>
          <w:spacing w:val="55"/>
          <w:w w:val="150"/>
          <w:sz w:val="36"/>
          <w:szCs w:val="36"/>
        </w:rPr>
        <w:t xml:space="preserve"> </w:t>
      </w:r>
      <w:r>
        <w:rPr>
          <w:color w:val="131313"/>
          <w:sz w:val="36"/>
          <w:szCs w:val="36"/>
        </w:rPr>
        <w:t>i+</w:t>
      </w:r>
      <w:r>
        <w:rPr>
          <w:color w:val="131313"/>
          <w:spacing w:val="-21"/>
          <w:sz w:val="36"/>
          <w:szCs w:val="36"/>
        </w:rPr>
        <w:t xml:space="preserve"> </w:t>
      </w:r>
      <w:r>
        <w:rPr>
          <w:sz w:val="36"/>
          <w:szCs w:val="36"/>
        </w:rPr>
        <w:t>›</w:t>
      </w:r>
      <w:r>
        <w:rPr>
          <w:spacing w:val="-4"/>
          <w:sz w:val="36"/>
          <w:szCs w:val="36"/>
        </w:rPr>
        <w:t xml:space="preserve"> </w:t>
      </w:r>
      <w:r>
        <w:rPr>
          <w:color w:val="595959"/>
          <w:sz w:val="36"/>
          <w:szCs w:val="36"/>
        </w:rPr>
        <w:t>)</w:t>
      </w:r>
      <w:r>
        <w:rPr>
          <w:color w:val="595959"/>
          <w:spacing w:val="31"/>
          <w:sz w:val="36"/>
          <w:szCs w:val="36"/>
        </w:rPr>
        <w:t xml:space="preserve"> </w:t>
      </w:r>
      <w:r>
        <w:rPr>
          <w:color w:val="494949"/>
          <w:spacing w:val="-10"/>
          <w:sz w:val="36"/>
          <w:szCs w:val="36"/>
        </w:rPr>
        <w:t>(</w:t>
      </w:r>
    </w:p>
    <w:p>
      <w:pPr>
        <w:tabs>
          <w:tab w:val="left" w:pos="2124"/>
          <w:tab w:val="left" w:pos="4540"/>
          <w:tab w:val="left" w:pos="5801"/>
          <w:tab w:val="left" w:pos="7591"/>
        </w:tabs>
        <w:spacing w:before="40"/>
        <w:ind w:left="893" w:right="0" w:firstLine="0"/>
        <w:jc w:val="left"/>
        <w:rPr>
          <w:sz w:val="36"/>
          <w:szCs w:val="36"/>
        </w:rPr>
      </w:pPr>
      <w:r>
        <w:rPr>
          <w:spacing w:val="-2"/>
          <w:sz w:val="36"/>
          <w:szCs w:val="36"/>
        </w:rPr>
        <w:t>uint64</w:t>
      </w:r>
      <w:r>
        <w:rPr>
          <w:sz w:val="36"/>
          <w:szCs w:val="36"/>
        </w:rPr>
        <w:tab/>
      </w:r>
      <w:r>
        <w:rPr>
          <w:sz w:val="36"/>
          <w:szCs w:val="36"/>
        </w:rPr>
        <w:t>t</w:t>
      </w:r>
      <w:r>
        <w:rPr>
          <w:spacing w:val="44"/>
          <w:sz w:val="36"/>
          <w:szCs w:val="36"/>
        </w:rPr>
        <w:t xml:space="preserve"> </w:t>
      </w:r>
      <w:r>
        <w:rPr>
          <w:sz w:val="36"/>
          <w:szCs w:val="36"/>
        </w:rPr>
        <w:t>shifted</w:t>
      </w:r>
      <w:r>
        <w:rPr>
          <w:spacing w:val="20"/>
          <w:sz w:val="36"/>
          <w:szCs w:val="36"/>
        </w:rPr>
        <w:t xml:space="preserve">  </w:t>
      </w:r>
      <w:r>
        <w:rPr>
          <w:color w:val="131313"/>
          <w:spacing w:val="-5"/>
          <w:sz w:val="36"/>
          <w:szCs w:val="36"/>
        </w:rPr>
        <w:t>key</w:t>
      </w:r>
      <w:r>
        <w:rPr>
          <w:color w:val="131313"/>
          <w:sz w:val="36"/>
          <w:szCs w:val="36"/>
        </w:rPr>
        <w:tab/>
      </w:r>
      <w:r>
        <w:rPr>
          <w:sz w:val="36"/>
          <w:szCs w:val="36"/>
        </w:rPr>
        <w:t>(key</w:t>
      </w:r>
      <w:r>
        <w:rPr>
          <w:spacing w:val="20"/>
          <w:sz w:val="36"/>
          <w:szCs w:val="36"/>
        </w:rPr>
        <w:t xml:space="preserve"> </w:t>
      </w:r>
      <w:r>
        <w:rPr>
          <w:color w:val="161616"/>
          <w:spacing w:val="-10"/>
          <w:sz w:val="36"/>
          <w:szCs w:val="36"/>
        </w:rPr>
        <w:t>«</w:t>
      </w:r>
      <w:r>
        <w:rPr>
          <w:color w:val="161616"/>
          <w:sz w:val="36"/>
          <w:szCs w:val="36"/>
        </w:rPr>
        <w:tab/>
      </w:r>
      <w:r>
        <w:rPr>
          <w:color w:val="262626"/>
          <w:sz w:val="36"/>
          <w:szCs w:val="36"/>
        </w:rPr>
        <w:t>i)</w:t>
      </w:r>
      <w:r>
        <w:rPr>
          <w:color w:val="262626"/>
          <w:spacing w:val="5"/>
          <w:sz w:val="36"/>
          <w:szCs w:val="36"/>
        </w:rPr>
        <w:t xml:space="preserve"> </w:t>
      </w:r>
      <w:r>
        <w:rPr>
          <w:color w:val="2D2D2D"/>
          <w:sz w:val="36"/>
          <w:szCs w:val="36"/>
        </w:rPr>
        <w:t>|</w:t>
      </w:r>
      <w:r>
        <w:rPr>
          <w:color w:val="2D2D2D"/>
          <w:spacing w:val="16"/>
          <w:sz w:val="36"/>
          <w:szCs w:val="36"/>
        </w:rPr>
        <w:t xml:space="preserve"> </w:t>
      </w:r>
      <w:r>
        <w:rPr>
          <w:color w:val="111111"/>
          <w:sz w:val="36"/>
          <w:szCs w:val="36"/>
        </w:rPr>
        <w:t>(Ley</w:t>
      </w:r>
      <w:r>
        <w:rPr>
          <w:color w:val="111111"/>
          <w:spacing w:val="18"/>
          <w:sz w:val="36"/>
          <w:szCs w:val="36"/>
        </w:rPr>
        <w:t xml:space="preserve"> </w:t>
      </w:r>
      <w:r>
        <w:rPr>
          <w:color w:val="2A2A2A"/>
          <w:spacing w:val="-10"/>
          <w:sz w:val="36"/>
          <w:szCs w:val="36"/>
        </w:rPr>
        <w:t>»</w:t>
      </w:r>
      <w:r>
        <w:rPr>
          <w:color w:val="2A2A2A"/>
          <w:sz w:val="36"/>
          <w:szCs w:val="36"/>
        </w:rPr>
        <w:tab/>
      </w:r>
      <w:r>
        <w:rPr>
          <w:color w:val="0F0F0F"/>
          <w:sz w:val="36"/>
          <w:szCs w:val="36"/>
        </w:rPr>
        <w:t>{Z8</w:t>
      </w:r>
      <w:r>
        <w:rPr>
          <w:color w:val="0F0F0F"/>
          <w:spacing w:val="36"/>
          <w:sz w:val="36"/>
          <w:szCs w:val="36"/>
        </w:rPr>
        <w:t xml:space="preserve"> </w:t>
      </w:r>
      <w:r>
        <w:rPr>
          <w:color w:val="424242"/>
          <w:sz w:val="36"/>
          <w:szCs w:val="36"/>
        </w:rPr>
        <w:t>-</w:t>
      </w:r>
      <w:r>
        <w:rPr>
          <w:color w:val="424242"/>
          <w:spacing w:val="19"/>
          <w:sz w:val="36"/>
          <w:szCs w:val="36"/>
        </w:rPr>
        <w:t xml:space="preserve"> </w:t>
      </w:r>
      <w:r>
        <w:rPr>
          <w:color w:val="2F2F2F"/>
          <w:spacing w:val="-4"/>
          <w:sz w:val="36"/>
          <w:szCs w:val="36"/>
        </w:rPr>
        <w:t>i));</w:t>
      </w:r>
    </w:p>
    <w:p>
      <w:pPr>
        <w:pStyle w:val="13"/>
        <w:ind w:left="904"/>
        <w:rPr>
          <w:sz w:val="36"/>
          <w:szCs w:val="36"/>
        </w:rPr>
      </w:pPr>
      <w:r>
        <w:rPr>
          <w:sz w:val="36"/>
          <w:szCs w:val="36"/>
        </w:rPr>
        <w:t>sub</w:t>
      </w:r>
      <w:r>
        <w:rPr>
          <w:position w:val="2"/>
          <w:sz w:val="36"/>
          <w:szCs w:val="36"/>
        </w:rPr>
        <w:t>k</w:t>
      </w:r>
      <w:r>
        <w:rPr>
          <w:sz w:val="36"/>
          <w:szCs w:val="36"/>
        </w:rPr>
        <w:t>eys(i]</w:t>
      </w:r>
      <w:r>
        <w:rPr>
          <w:spacing w:val="36"/>
          <w:sz w:val="36"/>
          <w:szCs w:val="36"/>
        </w:rPr>
        <w:t xml:space="preserve"> </w:t>
      </w:r>
      <w:r>
        <w:rPr>
          <w:color w:val="6B6B6B"/>
          <w:sz w:val="36"/>
          <w:szCs w:val="36"/>
        </w:rPr>
        <w:t>-</w:t>
      </w:r>
      <w:r>
        <w:rPr>
          <w:color w:val="6B6B6B"/>
          <w:spacing w:val="39"/>
          <w:w w:val="150"/>
          <w:sz w:val="36"/>
          <w:szCs w:val="36"/>
        </w:rPr>
        <w:t xml:space="preserve"> </w:t>
      </w:r>
      <w:r>
        <w:rPr>
          <w:color w:val="0C0C0C"/>
          <w:sz w:val="36"/>
          <w:szCs w:val="36"/>
        </w:rPr>
        <w:t>pcrmute(shifted</w:t>
      </w:r>
      <w:r>
        <w:rPr>
          <w:color w:val="0C0C0C"/>
          <w:spacing w:val="22"/>
          <w:sz w:val="36"/>
          <w:szCs w:val="36"/>
        </w:rPr>
        <w:t xml:space="preserve">  </w:t>
      </w:r>
      <w:r>
        <w:rPr>
          <w:sz w:val="36"/>
          <w:szCs w:val="36"/>
        </w:rPr>
        <w:t>key,</w:t>
      </w:r>
      <w:r>
        <w:rPr>
          <w:spacing w:val="11"/>
          <w:sz w:val="36"/>
          <w:szCs w:val="36"/>
        </w:rPr>
        <w:t xml:space="preserve"> </w:t>
      </w:r>
      <w:r>
        <w:rPr>
          <w:sz w:val="36"/>
          <w:szCs w:val="36"/>
        </w:rPr>
        <w:t>PC2,</w:t>
      </w:r>
      <w:r>
        <w:rPr>
          <w:spacing w:val="30"/>
          <w:sz w:val="36"/>
          <w:szCs w:val="36"/>
        </w:rPr>
        <w:t xml:space="preserve"> </w:t>
      </w:r>
      <w:r>
        <w:rPr>
          <w:spacing w:val="-4"/>
          <w:sz w:val="36"/>
          <w:szCs w:val="36"/>
        </w:rPr>
        <w:t>48);</w:t>
      </w:r>
    </w:p>
    <w:p>
      <w:pPr>
        <w:pStyle w:val="13"/>
        <w:rPr>
          <w:sz w:val="36"/>
          <w:szCs w:val="36"/>
        </w:rPr>
      </w:pPr>
    </w:p>
    <w:p>
      <w:pPr>
        <w:pStyle w:val="13"/>
        <w:rPr>
          <w:sz w:val="36"/>
          <w:szCs w:val="36"/>
        </w:rPr>
      </w:pPr>
    </w:p>
    <w:p>
      <w:pPr>
        <w:pStyle w:val="13"/>
        <w:spacing w:before="85"/>
        <w:rPr>
          <w:sz w:val="36"/>
          <w:szCs w:val="36"/>
        </w:rPr>
      </w:pPr>
    </w:p>
    <w:p>
      <w:pPr>
        <w:pStyle w:val="13"/>
        <w:ind w:left="172"/>
        <w:rPr>
          <w:sz w:val="36"/>
          <w:szCs w:val="36"/>
        </w:rPr>
      </w:pPr>
      <w:r>
        <w:rPr>
          <w:sz w:val="36"/>
          <w:szCs w:val="36"/>
        </w:rPr>
        <w:t>int</w:t>
      </w:r>
      <w:r>
        <w:rPr>
          <w:spacing w:val="28"/>
          <w:sz w:val="36"/>
          <w:szCs w:val="36"/>
        </w:rPr>
        <w:t xml:space="preserve"> </w:t>
      </w:r>
      <w:r>
        <w:rPr>
          <w:color w:val="2A2A2A"/>
          <w:sz w:val="36"/>
          <w:szCs w:val="36"/>
        </w:rPr>
        <w:t>main()</w:t>
      </w:r>
      <w:r>
        <w:rPr>
          <w:color w:val="2A2A2A"/>
          <w:spacing w:val="23"/>
          <w:sz w:val="36"/>
          <w:szCs w:val="36"/>
        </w:rPr>
        <w:t xml:space="preserve"> </w:t>
      </w:r>
      <w:r>
        <w:rPr>
          <w:color w:val="525252"/>
          <w:spacing w:val="-10"/>
          <w:sz w:val="36"/>
          <w:szCs w:val="36"/>
        </w:rPr>
        <w:t>(</w:t>
      </w:r>
    </w:p>
    <w:p>
      <w:pPr>
        <w:pStyle w:val="13"/>
        <w:tabs>
          <w:tab w:val="left" w:pos="1763"/>
        </w:tabs>
        <w:spacing w:before="11"/>
        <w:ind w:left="531"/>
        <w:rPr>
          <w:sz w:val="36"/>
          <w:szCs w:val="36"/>
        </w:rPr>
      </w:pPr>
      <w:r>
        <w:rPr>
          <w:color w:val="161616"/>
          <w:spacing w:val="-2"/>
          <w:sz w:val="36"/>
          <w:szCs w:val="36"/>
        </w:rPr>
        <w:t>uint64</w:t>
      </w:r>
      <w:r>
        <w:rPr>
          <w:color w:val="161616"/>
          <w:sz w:val="36"/>
          <w:szCs w:val="36"/>
        </w:rPr>
        <w:tab/>
      </w:r>
      <w:r>
        <w:rPr>
          <w:color w:val="0F0F0F"/>
          <w:spacing w:val="-2"/>
          <w:sz w:val="36"/>
          <w:szCs w:val="36"/>
        </w:rPr>
        <w:t>t</w:t>
      </w:r>
      <w:r>
        <w:rPr>
          <w:color w:val="0F0F0F"/>
          <w:spacing w:val="-11"/>
          <w:sz w:val="36"/>
          <w:szCs w:val="36"/>
        </w:rPr>
        <w:t xml:space="preserve"> </w:t>
      </w:r>
      <w:r>
        <w:rPr>
          <w:spacing w:val="-2"/>
          <w:sz w:val="36"/>
          <w:szCs w:val="36"/>
        </w:rPr>
        <w:t>subkeys(T</w:t>
      </w:r>
      <w:r>
        <w:rPr>
          <w:spacing w:val="-20"/>
          <w:sz w:val="36"/>
          <w:szCs w:val="36"/>
        </w:rPr>
        <w:t xml:space="preserve"> </w:t>
      </w:r>
      <w:r>
        <w:rPr>
          <w:color w:val="181818"/>
          <w:spacing w:val="-5"/>
          <w:sz w:val="36"/>
          <w:szCs w:val="36"/>
        </w:rPr>
        <w:t>6j;</w:t>
      </w:r>
    </w:p>
    <w:p>
      <w:pPr>
        <w:tabs>
          <w:tab w:val="left" w:pos="2152"/>
        </w:tabs>
        <w:spacing w:before="15"/>
        <w:ind w:left="529" w:right="0" w:firstLine="0"/>
        <w:jc w:val="left"/>
        <w:rPr>
          <w:sz w:val="36"/>
          <w:szCs w:val="36"/>
        </w:rPr>
      </w:pPr>
      <w:r>
        <w:rPr>
          <w:color w:val="0C0C0C"/>
          <w:spacing w:val="-2"/>
          <w:sz w:val="36"/>
          <w:szCs w:val="36"/>
        </w:rPr>
        <w:t>generate</w:t>
      </w:r>
      <w:r>
        <w:rPr>
          <w:color w:val="0C0C0C"/>
          <w:sz w:val="36"/>
          <w:szCs w:val="36"/>
        </w:rPr>
        <w:tab/>
      </w:r>
      <w:r>
        <w:rPr>
          <w:spacing w:val="-6"/>
          <w:sz w:val="36"/>
          <w:szCs w:val="36"/>
        </w:rPr>
        <w:t>subLeys(KEY,</w:t>
      </w:r>
      <w:r>
        <w:rPr>
          <w:spacing w:val="19"/>
          <w:sz w:val="36"/>
          <w:szCs w:val="36"/>
        </w:rPr>
        <w:t xml:space="preserve"> </w:t>
      </w:r>
      <w:r>
        <w:rPr>
          <w:spacing w:val="-2"/>
          <w:sz w:val="36"/>
          <w:szCs w:val="36"/>
        </w:rPr>
        <w:t>subkeys):</w:t>
      </w:r>
    </w:p>
    <w:p>
      <w:pPr>
        <w:pStyle w:val="13"/>
        <w:rPr>
          <w:sz w:val="36"/>
          <w:szCs w:val="36"/>
        </w:rPr>
      </w:pPr>
    </w:p>
    <w:p>
      <w:pPr>
        <w:pStyle w:val="13"/>
        <w:spacing w:before="20"/>
        <w:rPr>
          <w:sz w:val="36"/>
          <w:szCs w:val="36"/>
        </w:rPr>
      </w:pPr>
    </w:p>
    <w:p>
      <w:pPr>
        <w:pStyle w:val="13"/>
        <w:tabs>
          <w:tab w:val="left" w:pos="1667"/>
        </w:tabs>
        <w:spacing w:line="252" w:lineRule="auto"/>
        <w:ind w:left="532" w:right="13354" w:hanging="3"/>
        <w:rPr>
          <w:sz w:val="36"/>
          <w:szCs w:val="36"/>
        </w:rPr>
      </w:pPr>
      <w:r>
        <w:rPr>
          <w:sz w:val="36"/>
          <w:szCs w:val="36"/>
        </w:rPr>
        <w:t xml:space="preserve">printf{"Generated Subkeys:\n"); </w:t>
      </w:r>
      <w:r>
        <w:rPr>
          <w:spacing w:val="10"/>
          <w:sz w:val="36"/>
          <w:szCs w:val="36"/>
        </w:rPr>
        <w:t>fo</w:t>
      </w:r>
      <w:r>
        <w:rPr>
          <w:color w:val="1A1A1A"/>
          <w:spacing w:val="10"/>
          <w:sz w:val="36"/>
          <w:szCs w:val="36"/>
        </w:rPr>
        <w:t xml:space="preserve">r </w:t>
      </w:r>
      <w:r>
        <w:rPr>
          <w:color w:val="575757"/>
          <w:sz w:val="36"/>
          <w:szCs w:val="36"/>
        </w:rPr>
        <w:t>(i</w:t>
      </w:r>
      <w:r>
        <w:rPr>
          <w:color w:val="575757"/>
          <w:sz w:val="36"/>
          <w:szCs w:val="36"/>
        </w:rPr>
        <w:tab/>
      </w:r>
      <w:r>
        <w:rPr>
          <w:color w:val="5B5B5B"/>
          <w:sz w:val="36"/>
          <w:szCs w:val="36"/>
        </w:rPr>
        <w:t>0,</w:t>
      </w:r>
      <w:r>
        <w:rPr>
          <w:color w:val="5B5B5B"/>
          <w:spacing w:val="40"/>
          <w:sz w:val="36"/>
          <w:szCs w:val="36"/>
        </w:rPr>
        <w:t xml:space="preserve"> </w:t>
      </w:r>
      <w:r>
        <w:rPr>
          <w:color w:val="4B4B4B"/>
          <w:sz w:val="36"/>
          <w:szCs w:val="36"/>
        </w:rPr>
        <w:t xml:space="preserve">i &lt; </w:t>
      </w:r>
      <w:r>
        <w:rPr>
          <w:color w:val="0F0F0F"/>
          <w:sz w:val="36"/>
          <w:szCs w:val="36"/>
        </w:rPr>
        <w:t xml:space="preserve">16, </w:t>
      </w:r>
      <w:r>
        <w:rPr>
          <w:color w:val="3F3F3F"/>
          <w:sz w:val="36"/>
          <w:szCs w:val="36"/>
        </w:rPr>
        <w:t>i+</w:t>
      </w:r>
      <w:r>
        <w:rPr>
          <w:color w:val="3F3F3F"/>
          <w:spacing w:val="-40"/>
          <w:sz w:val="36"/>
          <w:szCs w:val="36"/>
        </w:rPr>
        <w:t xml:space="preserve"> </w:t>
      </w:r>
      <w:r>
        <w:rPr>
          <w:color w:val="5E5E5E"/>
          <w:sz w:val="36"/>
          <w:szCs w:val="36"/>
        </w:rPr>
        <w:t>‹)</w:t>
      </w:r>
      <w:r>
        <w:rPr>
          <w:color w:val="5E5E5E"/>
          <w:spacing w:val="80"/>
          <w:sz w:val="36"/>
          <w:szCs w:val="36"/>
        </w:rPr>
        <w:t xml:space="preserve"> </w:t>
      </w:r>
      <w:r>
        <w:rPr>
          <w:color w:val="4B4B4B"/>
          <w:sz w:val="36"/>
          <w:szCs w:val="36"/>
        </w:rPr>
        <w:t>(</w:t>
      </w:r>
    </w:p>
    <w:p>
      <w:pPr>
        <w:pStyle w:val="13"/>
        <w:tabs>
          <w:tab w:val="left" w:pos="5774"/>
        </w:tabs>
        <w:spacing w:before="3"/>
        <w:ind w:left="891"/>
        <w:rPr>
          <w:sz w:val="36"/>
          <w:szCs w:val="36"/>
        </w:rPr>
      </w:pPr>
      <w:r>
        <w:rPr>
          <w:sz w:val="36"/>
          <w:szCs w:val="36"/>
        </w:rPr>
        <w:t>printf("K%d:</w:t>
      </w:r>
      <w:r>
        <w:rPr>
          <w:spacing w:val="-3"/>
          <w:sz w:val="36"/>
          <w:szCs w:val="36"/>
        </w:rPr>
        <w:t xml:space="preserve"> </w:t>
      </w:r>
      <w:r>
        <w:rPr>
          <w:color w:val="111111"/>
          <w:sz w:val="36"/>
          <w:szCs w:val="36"/>
        </w:rPr>
        <w:t>0x‘)6012lIX\n",</w:t>
      </w:r>
      <w:r>
        <w:rPr>
          <w:color w:val="111111"/>
          <w:spacing w:val="-22"/>
          <w:sz w:val="36"/>
          <w:szCs w:val="36"/>
        </w:rPr>
        <w:t xml:space="preserve"> </w:t>
      </w:r>
      <w:r>
        <w:rPr>
          <w:color w:val="2F2F2F"/>
          <w:spacing w:val="-10"/>
          <w:sz w:val="36"/>
          <w:szCs w:val="36"/>
        </w:rPr>
        <w:t>i</w:t>
      </w:r>
      <w:r>
        <w:rPr>
          <w:color w:val="2F2F2F"/>
          <w:sz w:val="36"/>
          <w:szCs w:val="36"/>
        </w:rPr>
        <w:tab/>
      </w:r>
      <w:r>
        <w:rPr>
          <w:color w:val="212121"/>
          <w:sz w:val="36"/>
          <w:szCs w:val="36"/>
        </w:rPr>
        <w:t>1,</w:t>
      </w:r>
      <w:r>
        <w:rPr>
          <w:color w:val="212121"/>
          <w:spacing w:val="8"/>
          <w:sz w:val="36"/>
          <w:szCs w:val="36"/>
        </w:rPr>
        <w:t xml:space="preserve"> </w:t>
      </w:r>
      <w:r>
        <w:rPr>
          <w:color w:val="111111"/>
          <w:spacing w:val="-2"/>
          <w:sz w:val="36"/>
          <w:szCs w:val="36"/>
        </w:rPr>
        <w:t>subkeys|</w:t>
      </w:r>
      <w:r>
        <w:rPr>
          <w:color w:val="1C1C1C"/>
          <w:spacing w:val="-2"/>
          <w:sz w:val="36"/>
          <w:szCs w:val="36"/>
        </w:rPr>
        <w:t>i]);</w:t>
      </w:r>
    </w:p>
    <w:p>
      <w:pPr>
        <w:pStyle w:val="13"/>
        <w:rPr>
          <w:sz w:val="36"/>
          <w:szCs w:val="36"/>
        </w:rPr>
      </w:pPr>
    </w:p>
    <w:p>
      <w:pPr>
        <w:pStyle w:val="13"/>
        <w:spacing w:before="53"/>
        <w:rPr>
          <w:sz w:val="36"/>
          <w:szCs w:val="36"/>
        </w:rPr>
      </w:pPr>
    </w:p>
    <w:p>
      <w:pPr>
        <w:pStyle w:val="13"/>
        <w:ind w:left="529"/>
        <w:rPr>
          <w:sz w:val="36"/>
          <w:szCs w:val="36"/>
        </w:rPr>
      </w:pPr>
      <w:r>
        <w:rPr>
          <w:sz w:val="36"/>
          <w:szCs w:val="36"/>
        </w:rPr>
        <w:t>return</w:t>
      </w:r>
      <w:r>
        <w:rPr>
          <w:spacing w:val="24"/>
          <w:sz w:val="36"/>
          <w:szCs w:val="36"/>
        </w:rPr>
        <w:t xml:space="preserve"> </w:t>
      </w:r>
      <w:r>
        <w:rPr>
          <w:color w:val="4B4B4B"/>
          <w:spacing w:val="-5"/>
          <w:sz w:val="36"/>
          <w:szCs w:val="36"/>
        </w:rPr>
        <w:t>0,</w:t>
      </w:r>
    </w:p>
    <w:p>
      <w:pPr>
        <w:pStyle w:val="13"/>
        <w:spacing w:before="46"/>
        <w:rPr>
          <w:sz w:val="36"/>
          <w:szCs w:val="36"/>
        </w:rPr>
      </w:pPr>
    </w:p>
    <w:p>
      <w:pPr>
        <w:spacing w:before="0"/>
        <w:ind w:left="160" w:right="0" w:firstLine="0"/>
        <w:jc w:val="left"/>
        <w:rPr>
          <w:sz w:val="36"/>
          <w:szCs w:val="36"/>
        </w:rPr>
      </w:pPr>
      <w:r>
        <w:rPr>
          <w:spacing w:val="-2"/>
          <w:w w:val="105"/>
          <w:sz w:val="36"/>
          <w:szCs w:val="36"/>
        </w:rPr>
        <w:t>OUTPUT:</w:t>
      </w:r>
    </w:p>
    <w:p>
      <w:pPr>
        <w:pStyle w:val="13"/>
        <w:spacing w:before="33"/>
        <w:ind w:left="161"/>
        <w:rPr>
          <w:sz w:val="36"/>
          <w:szCs w:val="36"/>
        </w:rPr>
      </w:pPr>
      <w:r>
        <w:rPr>
          <w:sz w:val="36"/>
          <w:szCs w:val="36"/>
        </w:rPr>
        <w:t>Generated</w:t>
      </w:r>
      <w:r>
        <w:rPr>
          <w:spacing w:val="46"/>
          <w:sz w:val="36"/>
          <w:szCs w:val="36"/>
        </w:rPr>
        <w:t xml:space="preserve"> </w:t>
      </w:r>
      <w:r>
        <w:rPr>
          <w:spacing w:val="-2"/>
          <w:sz w:val="36"/>
          <w:szCs w:val="36"/>
        </w:rPr>
        <w:t>Subkeys:</w:t>
      </w:r>
    </w:p>
    <w:p>
      <w:pPr>
        <w:spacing w:before="24" w:line="247" w:lineRule="auto"/>
        <w:ind w:left="164" w:right="15361" w:firstLine="2"/>
        <w:jc w:val="both"/>
        <w:rPr>
          <w:sz w:val="36"/>
          <w:szCs w:val="36"/>
        </w:rPr>
      </w:pPr>
      <w:r>
        <w:rPr>
          <w:spacing w:val="11"/>
          <w:w w:val="115"/>
          <w:sz w:val="36"/>
          <w:szCs w:val="36"/>
        </w:rPr>
        <w:t>K</w:t>
      </w:r>
      <w:r>
        <w:rPr>
          <w:color w:val="1F1F1F"/>
          <w:spacing w:val="11"/>
          <w:w w:val="115"/>
          <w:sz w:val="36"/>
          <w:szCs w:val="36"/>
        </w:rPr>
        <w:t>I</w:t>
      </w:r>
      <w:r>
        <w:rPr>
          <w:color w:val="6B6B6B"/>
          <w:spacing w:val="11"/>
          <w:w w:val="115"/>
          <w:sz w:val="36"/>
          <w:szCs w:val="36"/>
        </w:rPr>
        <w:t xml:space="preserve">: </w:t>
      </w:r>
      <w:r>
        <w:rPr>
          <w:color w:val="181818"/>
          <w:w w:val="105"/>
          <w:sz w:val="36"/>
          <w:szCs w:val="36"/>
        </w:rPr>
        <w:t xml:space="preserve">0x00FF </w:t>
      </w:r>
      <w:r>
        <w:rPr>
          <w:w w:val="105"/>
          <w:sz w:val="36"/>
          <w:szCs w:val="36"/>
        </w:rPr>
        <w:t>5EF5</w:t>
      </w:r>
      <w:r>
        <w:rPr>
          <w:color w:val="0C0C0C"/>
          <w:w w:val="105"/>
          <w:sz w:val="36"/>
          <w:szCs w:val="36"/>
        </w:rPr>
        <w:t xml:space="preserve">D92A </w:t>
      </w:r>
      <w:r>
        <w:rPr>
          <w:sz w:val="36"/>
          <w:szCs w:val="36"/>
        </w:rPr>
        <w:t xml:space="preserve">K2: 0x00FF7DFB </w:t>
      </w:r>
      <w:r>
        <w:rPr>
          <w:color w:val="0F0F0F"/>
          <w:sz w:val="36"/>
          <w:szCs w:val="36"/>
        </w:rPr>
        <w:t xml:space="preserve">7C7F </w:t>
      </w:r>
      <w:r>
        <w:rPr>
          <w:sz w:val="36"/>
          <w:szCs w:val="36"/>
        </w:rPr>
        <w:t>K3</w:t>
      </w:r>
      <w:r>
        <w:rPr>
          <w:color w:val="606060"/>
          <w:sz w:val="36"/>
          <w:szCs w:val="36"/>
        </w:rPr>
        <w:t>:</w:t>
      </w:r>
      <w:r>
        <w:rPr>
          <w:color w:val="606060"/>
          <w:spacing w:val="-20"/>
          <w:sz w:val="36"/>
          <w:szCs w:val="36"/>
        </w:rPr>
        <w:t xml:space="preserve"> </w:t>
      </w:r>
      <w:r>
        <w:rPr>
          <w:color w:val="232323"/>
          <w:sz w:val="36"/>
          <w:szCs w:val="36"/>
        </w:rPr>
        <w:t>Ox00FF7CED6C7</w:t>
      </w:r>
      <w:r>
        <w:rPr>
          <w:color w:val="232323"/>
          <w:spacing w:val="-7"/>
          <w:sz w:val="36"/>
          <w:szCs w:val="36"/>
        </w:rPr>
        <w:t xml:space="preserve"> </w:t>
      </w:r>
      <w:r>
        <w:rPr>
          <w:sz w:val="36"/>
          <w:szCs w:val="36"/>
        </w:rPr>
        <w:t>F K4:</w:t>
      </w:r>
      <w:r>
        <w:rPr>
          <w:spacing w:val="-4"/>
          <w:sz w:val="36"/>
          <w:szCs w:val="36"/>
        </w:rPr>
        <w:t xml:space="preserve"> </w:t>
      </w:r>
      <w:r>
        <w:rPr>
          <w:color w:val="0F0F0F"/>
          <w:sz w:val="36"/>
          <w:szCs w:val="36"/>
        </w:rPr>
        <w:t>0x00FF</w:t>
      </w:r>
      <w:r>
        <w:rPr>
          <w:color w:val="0F0F0F"/>
          <w:spacing w:val="-22"/>
          <w:sz w:val="36"/>
          <w:szCs w:val="36"/>
        </w:rPr>
        <w:t xml:space="preserve"> </w:t>
      </w:r>
      <w:r>
        <w:rPr>
          <w:color w:val="232323"/>
          <w:position w:val="2"/>
          <w:sz w:val="36"/>
          <w:szCs w:val="36"/>
        </w:rPr>
        <w:t>7</w:t>
      </w:r>
      <w:r>
        <w:rPr>
          <w:color w:val="232323"/>
          <w:sz w:val="36"/>
          <w:szCs w:val="36"/>
        </w:rPr>
        <w:t>CFD3CF</w:t>
      </w:r>
      <w:r>
        <w:rPr>
          <w:color w:val="1F1F1F"/>
          <w:sz w:val="36"/>
          <w:szCs w:val="36"/>
        </w:rPr>
        <w:t xml:space="preserve">F </w:t>
      </w:r>
      <w:r>
        <w:rPr>
          <w:color w:val="1D1D1D"/>
          <w:w w:val="105"/>
          <w:sz w:val="36"/>
          <w:szCs w:val="36"/>
        </w:rPr>
        <w:t>KS</w:t>
      </w:r>
      <w:r>
        <w:rPr>
          <w:color w:val="545454"/>
          <w:w w:val="105"/>
          <w:sz w:val="36"/>
          <w:szCs w:val="36"/>
        </w:rPr>
        <w:t>:</w:t>
      </w:r>
      <w:r>
        <w:rPr>
          <w:color w:val="545454"/>
          <w:spacing w:val="29"/>
          <w:w w:val="105"/>
          <w:sz w:val="36"/>
          <w:szCs w:val="36"/>
        </w:rPr>
        <w:t xml:space="preserve"> </w:t>
      </w:r>
      <w:r>
        <w:rPr>
          <w:spacing w:val="-2"/>
          <w:w w:val="105"/>
          <w:sz w:val="36"/>
          <w:szCs w:val="36"/>
        </w:rPr>
        <w:t>0xfX\FF768DFDF7</w:t>
      </w:r>
    </w:p>
    <w:p>
      <w:pPr>
        <w:pStyle w:val="13"/>
        <w:rPr>
          <w:sz w:val="36"/>
          <w:szCs w:val="36"/>
        </w:rPr>
      </w:pPr>
    </w:p>
    <w:p>
      <w:pPr>
        <w:pStyle w:val="13"/>
        <w:rPr>
          <w:sz w:val="36"/>
          <w:szCs w:val="36"/>
        </w:rPr>
      </w:pPr>
    </w:p>
    <w:p>
      <w:pPr>
        <w:pStyle w:val="13"/>
        <w:rPr>
          <w:sz w:val="36"/>
          <w:szCs w:val="36"/>
        </w:rPr>
      </w:pPr>
    </w:p>
    <w:p>
      <w:pPr>
        <w:pStyle w:val="13"/>
        <w:rPr>
          <w:sz w:val="36"/>
          <w:szCs w:val="36"/>
        </w:rPr>
      </w:pPr>
    </w:p>
    <w:p>
      <w:pPr>
        <w:pStyle w:val="13"/>
        <w:spacing w:before="397"/>
        <w:rPr>
          <w:sz w:val="36"/>
          <w:szCs w:val="36"/>
        </w:rPr>
      </w:pPr>
    </w:p>
    <w:p>
      <w:pPr>
        <w:pStyle w:val="3"/>
        <w:tabs>
          <w:tab w:val="left" w:pos="13077"/>
        </w:tabs>
        <w:rPr>
          <w:sz w:val="36"/>
          <w:szCs w:val="36"/>
        </w:rPr>
      </w:pPr>
      <w:r>
        <w:rPr>
          <w:position w:val="-12"/>
          <w:sz w:val="36"/>
          <w:szCs w:val="36"/>
        </w:rPr>
        <w:drawing>
          <wp:inline distT="0" distB="0" distL="0" distR="0">
            <wp:extent cx="458470" cy="358140"/>
            <wp:effectExtent l="0" t="0" r="0" b="0"/>
            <wp:docPr id="96" name="Image 96"/>
            <wp:cNvGraphicFramePr/>
            <a:graphic xmlns:a="http://schemas.openxmlformats.org/drawingml/2006/main">
              <a:graphicData uri="http://schemas.openxmlformats.org/drawingml/2006/picture">
                <pic:pic xmlns:pic="http://schemas.openxmlformats.org/drawingml/2006/picture">
                  <pic:nvPicPr>
                    <pic:cNvPr id="96" name="Image 96"/>
                    <pic:cNvPicPr/>
                  </pic:nvPicPr>
                  <pic:blipFill>
                    <a:blip r:embed="rId18" cstate="print"/>
                    <a:stretch>
                      <a:fillRect/>
                    </a:stretch>
                  </pic:blipFill>
                  <pic:spPr>
                    <a:xfrm>
                      <a:off x="0" y="0"/>
                      <a:ext cx="458825" cy="358282"/>
                    </a:xfrm>
                    <a:prstGeom prst="rect">
                      <a:avLst/>
                    </a:prstGeom>
                  </pic:spPr>
                </pic:pic>
              </a:graphicData>
            </a:graphic>
          </wp:inline>
        </w:drawing>
      </w:r>
      <w:r>
        <w:rPr>
          <w:rFonts w:ascii="Times New Roman"/>
          <w:sz w:val="36"/>
          <w:szCs w:val="36"/>
        </w:rPr>
        <w:tab/>
      </w:r>
      <w:r>
        <w:rPr>
          <w:color w:val="181818"/>
          <w:spacing w:val="-2"/>
          <w:sz w:val="36"/>
          <w:szCs w:val="36"/>
        </w:rPr>
        <w:t>Scanned</w:t>
      </w:r>
      <w:r>
        <w:rPr>
          <w:color w:val="181818"/>
          <w:spacing w:val="-19"/>
          <w:sz w:val="36"/>
          <w:szCs w:val="36"/>
        </w:rPr>
        <w:t xml:space="preserve"> </w:t>
      </w:r>
      <w:r>
        <w:rPr>
          <w:color w:val="1A1A1A"/>
          <w:spacing w:val="-2"/>
          <w:sz w:val="36"/>
          <w:szCs w:val="36"/>
        </w:rPr>
        <w:t>with</w:t>
      </w:r>
      <w:r>
        <w:rPr>
          <w:color w:val="1A1A1A"/>
          <w:spacing w:val="-27"/>
          <w:sz w:val="36"/>
          <w:szCs w:val="36"/>
        </w:rPr>
        <w:t xml:space="preserve"> </w:t>
      </w:r>
      <w:r>
        <w:rPr>
          <w:color w:val="161616"/>
          <w:spacing w:val="-2"/>
          <w:sz w:val="36"/>
          <w:szCs w:val="36"/>
        </w:rPr>
        <w:t>OKEN</w:t>
      </w:r>
      <w:r>
        <w:rPr>
          <w:color w:val="161616"/>
          <w:spacing w:val="-25"/>
          <w:sz w:val="36"/>
          <w:szCs w:val="36"/>
        </w:rPr>
        <w:t xml:space="preserve"> </w:t>
      </w:r>
      <w:r>
        <w:rPr>
          <w:color w:val="161616"/>
          <w:spacing w:val="-2"/>
          <w:sz w:val="36"/>
          <w:szCs w:val="36"/>
        </w:rPr>
        <w:t>Scanner</w:t>
      </w:r>
    </w:p>
    <w:p>
      <w:pPr>
        <w:spacing w:after="0"/>
        <w:rPr>
          <w:sz w:val="36"/>
          <w:szCs w:val="36"/>
        </w:rPr>
        <w:sectPr>
          <w:pgSz w:w="22390" w:h="31660"/>
          <w:pgMar w:top="2320" w:right="520" w:bottom="440" w:left="2940" w:header="0" w:footer="244" w:gutter="0"/>
          <w:cols w:space="720" w:num="1"/>
        </w:sectPr>
      </w:pPr>
    </w:p>
    <w:p>
      <w:pPr>
        <w:tabs>
          <w:tab w:val="left" w:pos="975"/>
        </w:tabs>
        <w:spacing w:before="18" w:line="252" w:lineRule="auto"/>
        <w:ind w:left="164" w:right="15153" w:firstLine="3"/>
        <w:jc w:val="left"/>
        <w:rPr>
          <w:sz w:val="36"/>
          <w:szCs w:val="36"/>
        </w:rPr>
      </w:pPr>
      <w:r>
        <w:rPr>
          <w:rFonts w:ascii="Consolas"/>
          <w:spacing w:val="-4"/>
          <w:sz w:val="36"/>
          <w:szCs w:val="36"/>
        </w:rPr>
        <w:t xml:space="preserve">K6:0xDOC07B7EF5FF </w:t>
      </w:r>
      <w:r>
        <w:rPr>
          <w:color w:val="1C1C1C"/>
          <w:sz w:val="36"/>
          <w:szCs w:val="36"/>
        </w:rPr>
        <w:t xml:space="preserve">K7: </w:t>
      </w:r>
      <w:r>
        <w:rPr>
          <w:color w:val="0F0F0F"/>
          <w:sz w:val="36"/>
          <w:szCs w:val="36"/>
        </w:rPr>
        <w:t>DxO23</w:t>
      </w:r>
      <w:r>
        <w:rPr>
          <w:color w:val="0F0F0F"/>
          <w:spacing w:val="-22"/>
          <w:sz w:val="36"/>
          <w:szCs w:val="36"/>
        </w:rPr>
        <w:t xml:space="preserve"> </w:t>
      </w:r>
      <w:r>
        <w:rPr>
          <w:color w:val="0F0F0F"/>
          <w:sz w:val="36"/>
          <w:szCs w:val="36"/>
        </w:rPr>
        <w:t>F</w:t>
      </w:r>
      <w:r>
        <w:rPr>
          <w:color w:val="1A1A1A"/>
          <w:sz w:val="36"/>
          <w:szCs w:val="36"/>
        </w:rPr>
        <w:t>7FDF</w:t>
      </w:r>
      <w:r>
        <w:rPr>
          <w:color w:val="1A1A1A"/>
          <w:spacing w:val="-22"/>
          <w:sz w:val="36"/>
          <w:szCs w:val="36"/>
        </w:rPr>
        <w:t xml:space="preserve"> </w:t>
      </w:r>
      <w:r>
        <w:rPr>
          <w:color w:val="2D2D2D"/>
          <w:sz w:val="36"/>
          <w:szCs w:val="36"/>
        </w:rPr>
        <w:t>FDF</w:t>
      </w:r>
      <w:r>
        <w:rPr>
          <w:color w:val="484848"/>
          <w:sz w:val="36"/>
          <w:szCs w:val="36"/>
        </w:rPr>
        <w:t xml:space="preserve">7 </w:t>
      </w:r>
      <w:r>
        <w:rPr>
          <w:color w:val="131313"/>
          <w:sz w:val="36"/>
          <w:szCs w:val="36"/>
        </w:rPr>
        <w:t>K8.</w:t>
      </w:r>
      <w:r>
        <w:rPr>
          <w:color w:val="131313"/>
          <w:spacing w:val="40"/>
          <w:sz w:val="36"/>
          <w:szCs w:val="36"/>
        </w:rPr>
        <w:t xml:space="preserve"> </w:t>
      </w:r>
      <w:r>
        <w:rPr>
          <w:color w:val="131313"/>
          <w:sz w:val="36"/>
          <w:szCs w:val="36"/>
        </w:rPr>
        <w:t>0x01</w:t>
      </w:r>
      <w:r>
        <w:rPr>
          <w:color w:val="131313"/>
          <w:spacing w:val="-30"/>
          <w:sz w:val="36"/>
          <w:szCs w:val="36"/>
        </w:rPr>
        <w:t xml:space="preserve"> </w:t>
      </w:r>
      <w:r>
        <w:rPr>
          <w:color w:val="1F1F1F"/>
          <w:sz w:val="36"/>
          <w:szCs w:val="36"/>
        </w:rPr>
        <w:t>FF</w:t>
      </w:r>
      <w:r>
        <w:rPr>
          <w:color w:val="1F1F1F"/>
          <w:spacing w:val="-16"/>
          <w:sz w:val="36"/>
          <w:szCs w:val="36"/>
        </w:rPr>
        <w:t xml:space="preserve"> </w:t>
      </w:r>
      <w:r>
        <w:rPr>
          <w:sz w:val="36"/>
          <w:szCs w:val="36"/>
        </w:rPr>
        <w:t>7B7FF</w:t>
      </w:r>
      <w:r>
        <w:rPr>
          <w:spacing w:val="-6"/>
          <w:sz w:val="36"/>
          <w:szCs w:val="36"/>
        </w:rPr>
        <w:t xml:space="preserve"> </w:t>
      </w:r>
      <w:r>
        <w:rPr>
          <w:sz w:val="36"/>
          <w:szCs w:val="36"/>
        </w:rPr>
        <w:t>SF</w:t>
      </w:r>
      <w:r>
        <w:rPr>
          <w:color w:val="3D3D3D"/>
          <w:sz w:val="36"/>
          <w:szCs w:val="36"/>
        </w:rPr>
        <w:t xml:space="preserve">F </w:t>
      </w:r>
      <w:r>
        <w:rPr>
          <w:color w:val="1F1F1F"/>
          <w:sz w:val="36"/>
          <w:szCs w:val="36"/>
        </w:rPr>
        <w:t>K9:</w:t>
      </w:r>
      <w:r>
        <w:rPr>
          <w:color w:val="1F1F1F"/>
          <w:spacing w:val="40"/>
          <w:sz w:val="36"/>
          <w:szCs w:val="36"/>
        </w:rPr>
        <w:t xml:space="preserve"> </w:t>
      </w:r>
      <w:r>
        <w:rPr>
          <w:color w:val="131313"/>
          <w:sz w:val="36"/>
          <w:szCs w:val="36"/>
        </w:rPr>
        <w:t>Ox08FF</w:t>
      </w:r>
      <w:r>
        <w:rPr>
          <w:color w:val="131313"/>
          <w:spacing w:val="-33"/>
          <w:sz w:val="36"/>
          <w:szCs w:val="36"/>
        </w:rPr>
        <w:t xml:space="preserve"> </w:t>
      </w:r>
      <w:r>
        <w:rPr>
          <w:sz w:val="36"/>
          <w:szCs w:val="36"/>
        </w:rPr>
        <w:t>6FF</w:t>
      </w:r>
      <w:r>
        <w:rPr>
          <w:spacing w:val="-14"/>
          <w:sz w:val="36"/>
          <w:szCs w:val="36"/>
        </w:rPr>
        <w:t xml:space="preserve"> </w:t>
      </w:r>
      <w:r>
        <w:rPr>
          <w:color w:val="313131"/>
          <w:sz w:val="36"/>
          <w:szCs w:val="36"/>
        </w:rPr>
        <w:t>F</w:t>
      </w:r>
      <w:r>
        <w:rPr>
          <w:color w:val="313131"/>
          <w:spacing w:val="-4"/>
          <w:sz w:val="36"/>
          <w:szCs w:val="36"/>
        </w:rPr>
        <w:t xml:space="preserve"> </w:t>
      </w:r>
      <w:r>
        <w:rPr>
          <w:color w:val="131313"/>
          <w:sz w:val="36"/>
          <w:szCs w:val="36"/>
        </w:rPr>
        <w:t xml:space="preserve">f OFC </w:t>
      </w:r>
      <w:r>
        <w:rPr>
          <w:sz w:val="36"/>
          <w:szCs w:val="36"/>
        </w:rPr>
        <w:t xml:space="preserve">KI0: 0x20FF </w:t>
      </w:r>
      <w:r>
        <w:rPr>
          <w:color w:val="131313"/>
          <w:sz w:val="36"/>
          <w:szCs w:val="36"/>
        </w:rPr>
        <w:t>SF</w:t>
      </w:r>
      <w:r>
        <w:rPr>
          <w:color w:val="2F2F2F"/>
          <w:sz w:val="36"/>
          <w:szCs w:val="36"/>
        </w:rPr>
        <w:t>FF</w:t>
      </w:r>
      <w:r>
        <w:rPr>
          <w:color w:val="1A1A1A"/>
          <w:sz w:val="36"/>
          <w:szCs w:val="36"/>
        </w:rPr>
        <w:t xml:space="preserve">D9GE </w:t>
      </w:r>
      <w:r>
        <w:rPr>
          <w:color w:val="161616"/>
          <w:spacing w:val="16"/>
          <w:sz w:val="36"/>
          <w:szCs w:val="36"/>
        </w:rPr>
        <w:t>K</w:t>
      </w:r>
      <w:r>
        <w:rPr>
          <w:color w:val="212121"/>
          <w:spacing w:val="16"/>
          <w:sz w:val="36"/>
          <w:szCs w:val="36"/>
        </w:rPr>
        <w:t>I</w:t>
      </w:r>
      <w:r>
        <w:rPr>
          <w:color w:val="212121"/>
          <w:spacing w:val="40"/>
          <w:sz w:val="36"/>
          <w:szCs w:val="36"/>
        </w:rPr>
        <w:t xml:space="preserve"> </w:t>
      </w:r>
      <w:r>
        <w:rPr>
          <w:color w:val="1C1C1C"/>
          <w:sz w:val="36"/>
          <w:szCs w:val="36"/>
        </w:rPr>
        <w:t>J</w:t>
      </w:r>
      <w:r>
        <w:rPr>
          <w:color w:val="646464"/>
          <w:sz w:val="36"/>
          <w:szCs w:val="36"/>
        </w:rPr>
        <w:t>:</w:t>
      </w:r>
      <w:r>
        <w:rPr>
          <w:color w:val="646464"/>
          <w:spacing w:val="-4"/>
          <w:sz w:val="36"/>
          <w:szCs w:val="36"/>
        </w:rPr>
        <w:t xml:space="preserve"> </w:t>
      </w:r>
      <w:r>
        <w:rPr>
          <w:color w:val="161616"/>
          <w:sz w:val="36"/>
          <w:szCs w:val="36"/>
        </w:rPr>
        <w:t>0x82</w:t>
      </w:r>
      <w:r>
        <w:rPr>
          <w:color w:val="161616"/>
          <w:spacing w:val="-50"/>
          <w:sz w:val="36"/>
          <w:szCs w:val="36"/>
        </w:rPr>
        <w:t xml:space="preserve"> </w:t>
      </w:r>
      <w:r>
        <w:rPr>
          <w:color w:val="131313"/>
          <w:sz w:val="36"/>
          <w:szCs w:val="36"/>
        </w:rPr>
        <w:t>FF</w:t>
      </w:r>
      <w:r>
        <w:rPr>
          <w:color w:val="131313"/>
          <w:spacing w:val="-41"/>
          <w:sz w:val="36"/>
          <w:szCs w:val="36"/>
        </w:rPr>
        <w:t xml:space="preserve"> </w:t>
      </w:r>
      <w:r>
        <w:rPr>
          <w:color w:val="3D3D3D"/>
          <w:sz w:val="36"/>
          <w:szCs w:val="36"/>
        </w:rPr>
        <w:t>3DF</w:t>
      </w:r>
      <w:r>
        <w:rPr>
          <w:color w:val="3D3D3D"/>
          <w:spacing w:val="-31"/>
          <w:sz w:val="36"/>
          <w:szCs w:val="36"/>
        </w:rPr>
        <w:t xml:space="preserve"> </w:t>
      </w:r>
      <w:r>
        <w:rPr>
          <w:color w:val="464646"/>
          <w:sz w:val="36"/>
          <w:szCs w:val="36"/>
        </w:rPr>
        <w:t>F7E</w:t>
      </w:r>
      <w:r>
        <w:rPr>
          <w:color w:val="464646"/>
          <w:spacing w:val="-40"/>
          <w:sz w:val="36"/>
          <w:szCs w:val="36"/>
        </w:rPr>
        <w:t xml:space="preserve"> </w:t>
      </w:r>
      <w:r>
        <w:rPr>
          <w:color w:val="444444"/>
          <w:spacing w:val="16"/>
          <w:sz w:val="36"/>
          <w:szCs w:val="36"/>
        </w:rPr>
        <w:t>7</w:t>
      </w:r>
      <w:r>
        <w:rPr>
          <w:color w:val="4F4F4F"/>
          <w:spacing w:val="16"/>
          <w:sz w:val="36"/>
          <w:szCs w:val="36"/>
        </w:rPr>
        <w:t xml:space="preserve">r </w:t>
      </w:r>
      <w:r>
        <w:rPr>
          <w:color w:val="181818"/>
          <w:sz w:val="36"/>
          <w:szCs w:val="36"/>
        </w:rPr>
        <w:t>K</w:t>
      </w:r>
      <w:r>
        <w:rPr>
          <w:color w:val="161616"/>
          <w:sz w:val="36"/>
          <w:szCs w:val="36"/>
        </w:rPr>
        <w:t xml:space="preserve">12: </w:t>
      </w:r>
      <w:r>
        <w:rPr>
          <w:color w:val="1A1A1A"/>
          <w:sz w:val="36"/>
          <w:szCs w:val="36"/>
        </w:rPr>
        <w:t xml:space="preserve">0x07C07CFC7C </w:t>
      </w:r>
      <w:r>
        <w:rPr>
          <w:color w:val="1C1C1C"/>
          <w:sz w:val="36"/>
          <w:szCs w:val="36"/>
        </w:rPr>
        <w:t xml:space="preserve">SF </w:t>
      </w:r>
      <w:r>
        <w:rPr>
          <w:color w:val="111111"/>
          <w:sz w:val="36"/>
          <w:szCs w:val="36"/>
        </w:rPr>
        <w:t xml:space="preserve">K13: </w:t>
      </w:r>
      <w:r>
        <w:rPr>
          <w:color w:val="161616"/>
          <w:sz w:val="36"/>
          <w:szCs w:val="36"/>
        </w:rPr>
        <w:t>Oxl</w:t>
      </w:r>
      <w:r>
        <w:rPr>
          <w:color w:val="0F0F0F"/>
          <w:sz w:val="36"/>
          <w:szCs w:val="36"/>
        </w:rPr>
        <w:t xml:space="preserve">B003CFC7C7F </w:t>
      </w:r>
      <w:r>
        <w:rPr>
          <w:sz w:val="36"/>
          <w:szCs w:val="36"/>
        </w:rPr>
        <w:t xml:space="preserve">KI4: </w:t>
      </w:r>
      <w:r>
        <w:rPr>
          <w:color w:val="181818"/>
          <w:sz w:val="36"/>
          <w:szCs w:val="36"/>
        </w:rPr>
        <w:t>0x6B3</w:t>
      </w:r>
      <w:r>
        <w:rPr>
          <w:color w:val="4D4D4D"/>
          <w:sz w:val="36"/>
          <w:szCs w:val="36"/>
        </w:rPr>
        <w:t>F</w:t>
      </w:r>
      <w:r>
        <w:rPr>
          <w:color w:val="383838"/>
          <w:sz w:val="36"/>
          <w:szCs w:val="36"/>
        </w:rPr>
        <w:t>7CF</w:t>
      </w:r>
      <w:r>
        <w:rPr>
          <w:color w:val="2A2A2A"/>
          <w:sz w:val="36"/>
          <w:szCs w:val="36"/>
        </w:rPr>
        <w:t>D7C5</w:t>
      </w:r>
      <w:r>
        <w:rPr>
          <w:color w:val="181818"/>
          <w:sz w:val="36"/>
          <w:szCs w:val="36"/>
        </w:rPr>
        <w:t xml:space="preserve">F </w:t>
      </w:r>
      <w:r>
        <w:rPr>
          <w:color w:val="131313"/>
          <w:spacing w:val="-4"/>
          <w:sz w:val="36"/>
          <w:szCs w:val="36"/>
        </w:rPr>
        <w:t>K</w:t>
      </w:r>
      <w:r>
        <w:rPr>
          <w:color w:val="262626"/>
          <w:spacing w:val="-4"/>
          <w:sz w:val="36"/>
          <w:szCs w:val="36"/>
        </w:rPr>
        <w:t>IS:</w:t>
      </w:r>
      <w:r>
        <w:rPr>
          <w:color w:val="262626"/>
          <w:sz w:val="36"/>
          <w:szCs w:val="36"/>
        </w:rPr>
        <w:tab/>
      </w:r>
      <w:r>
        <w:rPr>
          <w:color w:val="0C0C0C"/>
          <w:sz w:val="36"/>
          <w:szCs w:val="36"/>
        </w:rPr>
        <w:t>0xAgF</w:t>
      </w:r>
      <w:r>
        <w:rPr>
          <w:color w:val="0C0C0C"/>
          <w:spacing w:val="-31"/>
          <w:sz w:val="36"/>
          <w:szCs w:val="36"/>
        </w:rPr>
        <w:t xml:space="preserve"> </w:t>
      </w:r>
      <w:r>
        <w:rPr>
          <w:color w:val="161616"/>
          <w:sz w:val="36"/>
          <w:szCs w:val="36"/>
        </w:rPr>
        <w:t>FFC</w:t>
      </w:r>
      <w:r>
        <w:rPr>
          <w:color w:val="161616"/>
          <w:spacing w:val="-23"/>
          <w:sz w:val="36"/>
          <w:szCs w:val="36"/>
        </w:rPr>
        <w:t xml:space="preserve"> </w:t>
      </w:r>
      <w:r>
        <w:rPr>
          <w:color w:val="151515"/>
          <w:sz w:val="36"/>
          <w:szCs w:val="36"/>
        </w:rPr>
        <w:t>F</w:t>
      </w:r>
      <w:r>
        <w:rPr>
          <w:color w:val="282828"/>
          <w:sz w:val="36"/>
          <w:szCs w:val="36"/>
        </w:rPr>
        <w:t xml:space="preserve">57E </w:t>
      </w:r>
      <w:r>
        <w:rPr>
          <w:color w:val="262626"/>
          <w:sz w:val="36"/>
          <w:szCs w:val="36"/>
        </w:rPr>
        <w:t xml:space="preserve">3B </w:t>
      </w:r>
      <w:r>
        <w:rPr>
          <w:sz w:val="36"/>
          <w:szCs w:val="36"/>
        </w:rPr>
        <w:t>K16:</w:t>
      </w:r>
      <w:r>
        <w:rPr>
          <w:spacing w:val="40"/>
          <w:sz w:val="36"/>
          <w:szCs w:val="36"/>
        </w:rPr>
        <w:t xml:space="preserve"> </w:t>
      </w:r>
      <w:r>
        <w:rPr>
          <w:sz w:val="36"/>
          <w:szCs w:val="36"/>
        </w:rPr>
        <w:t>DAFF</w:t>
      </w:r>
      <w:r>
        <w:rPr>
          <w:color w:val="1F1F1F"/>
          <w:sz w:val="36"/>
          <w:szCs w:val="36"/>
        </w:rPr>
        <w:t>F7CF97E7F</w:t>
      </w:r>
    </w:p>
    <w:p>
      <w:pPr>
        <w:pStyle w:val="13"/>
        <w:rPr>
          <w:sz w:val="36"/>
          <w:szCs w:val="36"/>
        </w:rPr>
      </w:pPr>
    </w:p>
    <w:p>
      <w:pPr>
        <w:pStyle w:val="13"/>
        <w:spacing w:before="81"/>
        <w:rPr>
          <w:sz w:val="36"/>
          <w:szCs w:val="36"/>
        </w:rPr>
      </w:pPr>
    </w:p>
    <w:p>
      <w:pPr>
        <w:pStyle w:val="16"/>
        <w:numPr>
          <w:ilvl w:val="0"/>
          <w:numId w:val="1"/>
        </w:numPr>
        <w:tabs>
          <w:tab w:val="left" w:pos="770"/>
        </w:tabs>
        <w:spacing w:before="0" w:after="0" w:line="256" w:lineRule="auto"/>
        <w:ind w:left="162" w:right="3124" w:firstLine="16"/>
        <w:jc w:val="both"/>
        <w:rPr>
          <w:color w:val="3F3F3F"/>
          <w:sz w:val="36"/>
          <w:szCs w:val="36"/>
        </w:rPr>
      </w:pPr>
      <w:r>
        <w:rPr>
          <w:w w:val="105"/>
          <w:sz w:val="36"/>
          <w:szCs w:val="36"/>
        </w:rPr>
        <w:t xml:space="preserve">Write </w:t>
      </w:r>
      <w:r>
        <w:rPr>
          <w:color w:val="111111"/>
          <w:w w:val="105"/>
          <w:sz w:val="36"/>
          <w:szCs w:val="36"/>
        </w:rPr>
        <w:t xml:space="preserve">a </w:t>
      </w:r>
      <w:r>
        <w:rPr>
          <w:color w:val="151515"/>
          <w:w w:val="105"/>
          <w:sz w:val="36"/>
          <w:szCs w:val="36"/>
        </w:rPr>
        <w:t>C</w:t>
      </w:r>
      <w:r>
        <w:rPr>
          <w:color w:val="151515"/>
          <w:spacing w:val="40"/>
          <w:w w:val="105"/>
          <w:sz w:val="36"/>
          <w:szCs w:val="36"/>
        </w:rPr>
        <w:t xml:space="preserve"> </w:t>
      </w:r>
      <w:r>
        <w:rPr>
          <w:w w:val="105"/>
          <w:sz w:val="36"/>
          <w:szCs w:val="36"/>
        </w:rPr>
        <w:t>program for</w:t>
      </w:r>
      <w:r>
        <w:rPr>
          <w:spacing w:val="40"/>
          <w:w w:val="105"/>
          <w:sz w:val="36"/>
          <w:szCs w:val="36"/>
        </w:rPr>
        <w:t xml:space="preserve"> </w:t>
      </w:r>
      <w:r>
        <w:rPr>
          <w:w w:val="105"/>
          <w:sz w:val="36"/>
          <w:szCs w:val="36"/>
        </w:rPr>
        <w:t>encrypfion</w:t>
      </w:r>
      <w:r>
        <w:rPr>
          <w:spacing w:val="40"/>
          <w:w w:val="105"/>
          <w:sz w:val="36"/>
          <w:szCs w:val="36"/>
        </w:rPr>
        <w:t xml:space="preserve"> </w:t>
      </w:r>
      <w:r>
        <w:rPr>
          <w:color w:val="131313"/>
          <w:w w:val="105"/>
          <w:sz w:val="36"/>
          <w:szCs w:val="36"/>
        </w:rPr>
        <w:t xml:space="preserve">in </w:t>
      </w:r>
      <w:r>
        <w:rPr>
          <w:color w:val="111111"/>
          <w:w w:val="105"/>
          <w:sz w:val="36"/>
          <w:szCs w:val="36"/>
        </w:rPr>
        <w:t xml:space="preserve">the </w:t>
      </w:r>
      <w:r>
        <w:rPr>
          <w:w w:val="105"/>
          <w:sz w:val="36"/>
          <w:szCs w:val="36"/>
        </w:rPr>
        <w:t>cipher</w:t>
      </w:r>
      <w:r>
        <w:rPr>
          <w:spacing w:val="40"/>
          <w:w w:val="105"/>
          <w:sz w:val="36"/>
          <w:szCs w:val="36"/>
        </w:rPr>
        <w:t xml:space="preserve"> </w:t>
      </w:r>
      <w:r>
        <w:rPr>
          <w:w w:val="105"/>
          <w:sz w:val="36"/>
          <w:szCs w:val="36"/>
        </w:rPr>
        <w:t>b</w:t>
      </w:r>
      <w:r>
        <w:rPr>
          <w:color w:val="0F0F0F"/>
          <w:w w:val="105"/>
          <w:sz w:val="36"/>
          <w:szCs w:val="36"/>
        </w:rPr>
        <w:t xml:space="preserve">lock </w:t>
      </w:r>
      <w:r>
        <w:rPr>
          <w:w w:val="105"/>
          <w:sz w:val="36"/>
          <w:szCs w:val="36"/>
        </w:rPr>
        <w:t xml:space="preserve">chaining (CBC) mode </w:t>
      </w:r>
      <w:r>
        <w:rPr>
          <w:color w:val="0F0F0F"/>
          <w:w w:val="105"/>
          <w:sz w:val="36"/>
          <w:szCs w:val="36"/>
        </w:rPr>
        <w:t xml:space="preserve">using </w:t>
      </w:r>
      <w:r>
        <w:rPr>
          <w:color w:val="1A1A1A"/>
          <w:w w:val="105"/>
          <w:sz w:val="36"/>
          <w:szCs w:val="36"/>
        </w:rPr>
        <w:t xml:space="preserve">an </w:t>
      </w:r>
      <w:r>
        <w:rPr>
          <w:w w:val="105"/>
          <w:sz w:val="36"/>
          <w:szCs w:val="36"/>
        </w:rPr>
        <w:t xml:space="preserve">algorithm stronger than DES. </w:t>
      </w:r>
      <w:r>
        <w:rPr>
          <w:color w:val="0F0F0F"/>
          <w:w w:val="105"/>
          <w:sz w:val="36"/>
          <w:szCs w:val="36"/>
        </w:rPr>
        <w:t xml:space="preserve">3DES is </w:t>
      </w:r>
      <w:r>
        <w:rPr>
          <w:w w:val="105"/>
          <w:sz w:val="36"/>
          <w:szCs w:val="36"/>
        </w:rPr>
        <w:t xml:space="preserve">a </w:t>
      </w:r>
      <w:r>
        <w:rPr>
          <w:color w:val="0F0F0F"/>
          <w:w w:val="105"/>
          <w:sz w:val="36"/>
          <w:szCs w:val="36"/>
        </w:rPr>
        <w:t xml:space="preserve">good </w:t>
      </w:r>
      <w:r>
        <w:rPr>
          <w:w w:val="105"/>
          <w:sz w:val="36"/>
          <w:szCs w:val="36"/>
        </w:rPr>
        <w:t>candidste. Both of which follow from the definition of CBC.</w:t>
      </w:r>
    </w:p>
    <w:p>
      <w:pPr>
        <w:pStyle w:val="7"/>
        <w:spacing w:line="522" w:lineRule="exact"/>
        <w:ind w:left="1489"/>
        <w:rPr>
          <w:rFonts w:ascii="Times New Roman" w:hAnsi="Times New Roman"/>
          <w:sz w:val="36"/>
          <w:szCs w:val="36"/>
        </w:rPr>
      </w:pPr>
      <w:r>
        <w:rPr>
          <w:rFonts w:ascii="Times New Roman" w:hAnsi="Times New Roman"/>
          <w:w w:val="85"/>
          <w:sz w:val="36"/>
          <w:szCs w:val="36"/>
        </w:rPr>
        <w:t>\\’hlsll</w:t>
      </w:r>
      <w:r>
        <w:rPr>
          <w:rFonts w:ascii="Times New Roman" w:hAnsi="Times New Roman"/>
          <w:spacing w:val="-2"/>
          <w:sz w:val="36"/>
          <w:szCs w:val="36"/>
        </w:rPr>
        <w:t xml:space="preserve"> </w:t>
      </w:r>
      <w:r>
        <w:rPr>
          <w:rFonts w:ascii="Times New Roman" w:hAnsi="Times New Roman"/>
          <w:w w:val="85"/>
          <w:sz w:val="36"/>
          <w:szCs w:val="36"/>
        </w:rPr>
        <w:t>C*l“</w:t>
      </w:r>
      <w:r>
        <w:rPr>
          <w:rFonts w:ascii="Times New Roman" w:hAnsi="Times New Roman"/>
          <w:spacing w:val="-12"/>
          <w:w w:val="85"/>
          <w:sz w:val="36"/>
          <w:szCs w:val="36"/>
        </w:rPr>
        <w:t xml:space="preserve"> </w:t>
      </w:r>
      <w:r>
        <w:rPr>
          <w:rFonts w:ascii="Times New Roman" w:hAnsi="Times New Roman"/>
          <w:w w:val="85"/>
          <w:sz w:val="36"/>
          <w:szCs w:val="36"/>
        </w:rPr>
        <w:t>tllC</w:t>
      </w:r>
      <w:r>
        <w:rPr>
          <w:rFonts w:ascii="Times New Roman" w:hAnsi="Times New Roman"/>
          <w:spacing w:val="4"/>
          <w:sz w:val="36"/>
          <w:szCs w:val="36"/>
        </w:rPr>
        <w:t xml:space="preserve"> </w:t>
      </w:r>
      <w:r>
        <w:rPr>
          <w:rFonts w:ascii="Times New Roman" w:hAnsi="Times New Roman"/>
          <w:w w:val="85"/>
          <w:sz w:val="36"/>
          <w:szCs w:val="36"/>
        </w:rPr>
        <w:t>I</w:t>
      </w:r>
      <w:r>
        <w:rPr>
          <w:rFonts w:ascii="Times New Roman" w:hAnsi="Times New Roman"/>
          <w:spacing w:val="54"/>
          <w:w w:val="150"/>
          <w:sz w:val="36"/>
          <w:szCs w:val="36"/>
        </w:rPr>
        <w:t xml:space="preserve"> </w:t>
      </w:r>
      <w:r>
        <w:rPr>
          <w:rFonts w:ascii="Times New Roman" w:hAnsi="Times New Roman"/>
          <w:w w:val="85"/>
          <w:sz w:val="36"/>
          <w:szCs w:val="36"/>
        </w:rPr>
        <w:t>’€*</w:t>
      </w:r>
      <w:r>
        <w:rPr>
          <w:rFonts w:ascii="Times New Roman" w:hAnsi="Times New Roman"/>
          <w:spacing w:val="27"/>
          <w:sz w:val="36"/>
          <w:szCs w:val="36"/>
        </w:rPr>
        <w:t xml:space="preserve"> </w:t>
      </w:r>
      <w:r>
        <w:rPr>
          <w:rFonts w:ascii="Times New Roman" w:hAnsi="Times New Roman"/>
          <w:w w:val="85"/>
          <w:sz w:val="36"/>
          <w:szCs w:val="36"/>
        </w:rPr>
        <w:t>\S''utild</w:t>
      </w:r>
      <w:r>
        <w:rPr>
          <w:rFonts w:ascii="Times New Roman" w:hAnsi="Times New Roman"/>
          <w:spacing w:val="41"/>
          <w:sz w:val="36"/>
          <w:szCs w:val="36"/>
        </w:rPr>
        <w:t xml:space="preserve"> </w:t>
      </w:r>
      <w:r>
        <w:rPr>
          <w:rFonts w:ascii="Times New Roman" w:hAnsi="Times New Roman"/>
          <w:w w:val="85"/>
          <w:sz w:val="36"/>
          <w:szCs w:val="36"/>
        </w:rPr>
        <w:t>¥'utl</w:t>
      </w:r>
      <w:r>
        <w:rPr>
          <w:rFonts w:ascii="Times New Roman" w:hAnsi="Times New Roman"/>
          <w:spacing w:val="5"/>
          <w:sz w:val="36"/>
          <w:szCs w:val="36"/>
        </w:rPr>
        <w:t xml:space="preserve"> </w:t>
      </w:r>
      <w:r>
        <w:rPr>
          <w:rFonts w:ascii="Times New Roman" w:hAnsi="Times New Roman"/>
          <w:spacing w:val="-2"/>
          <w:w w:val="85"/>
          <w:sz w:val="36"/>
          <w:szCs w:val="36"/>
        </w:rPr>
        <w:t>cllo€JSe:</w:t>
      </w:r>
    </w:p>
    <w:p>
      <w:pPr>
        <w:pStyle w:val="13"/>
        <w:spacing w:before="122"/>
        <w:rPr>
          <w:rFonts w:ascii="Times New Roman"/>
          <w:sz w:val="36"/>
          <w:szCs w:val="36"/>
        </w:rPr>
      </w:pPr>
    </w:p>
    <w:p>
      <w:pPr>
        <w:pStyle w:val="16"/>
        <w:numPr>
          <w:ilvl w:val="1"/>
          <w:numId w:val="1"/>
        </w:numPr>
        <w:tabs>
          <w:tab w:val="left" w:pos="1868"/>
        </w:tabs>
        <w:spacing w:before="1" w:after="0" w:line="240" w:lineRule="auto"/>
        <w:ind w:left="1868" w:right="0" w:hanging="411"/>
        <w:jc w:val="left"/>
        <w:rPr>
          <w:color w:val="232323"/>
          <w:sz w:val="36"/>
          <w:szCs w:val="36"/>
        </w:rPr>
      </w:pPr>
      <w:r>
        <w:rPr>
          <w:color w:val="0E0E0E"/>
          <w:w w:val="105"/>
          <w:sz w:val="36"/>
          <w:szCs w:val="36"/>
        </w:rPr>
        <w:t>For</w:t>
      </w:r>
      <w:r>
        <w:rPr>
          <w:color w:val="0E0E0E"/>
          <w:spacing w:val="16"/>
          <w:w w:val="105"/>
          <w:sz w:val="36"/>
          <w:szCs w:val="36"/>
        </w:rPr>
        <w:t xml:space="preserve"> </w:t>
      </w:r>
      <w:r>
        <w:rPr>
          <w:spacing w:val="-2"/>
          <w:w w:val="105"/>
          <w:sz w:val="36"/>
          <w:szCs w:val="36"/>
        </w:rPr>
        <w:t>security?</w:t>
      </w:r>
    </w:p>
    <w:p>
      <w:pPr>
        <w:spacing w:before="65"/>
        <w:ind w:left="1440" w:right="0" w:firstLine="0"/>
        <w:jc w:val="left"/>
        <w:rPr>
          <w:sz w:val="36"/>
          <w:szCs w:val="36"/>
        </w:rPr>
      </w:pPr>
      <w:r>
        <w:rPr>
          <w:color w:val="2F2F2F"/>
          <w:sz w:val="36"/>
          <w:szCs w:val="36"/>
        </w:rPr>
        <w:t>I›</w:t>
      </w:r>
      <w:r>
        <w:rPr>
          <w:color w:val="2F2F2F"/>
          <w:spacing w:val="69"/>
          <w:sz w:val="36"/>
          <w:szCs w:val="36"/>
        </w:rPr>
        <w:t xml:space="preserve"> </w:t>
      </w:r>
      <w:r>
        <w:rPr>
          <w:color w:val="111111"/>
          <w:sz w:val="36"/>
          <w:szCs w:val="36"/>
        </w:rPr>
        <w:t>For</w:t>
      </w:r>
      <w:r>
        <w:rPr>
          <w:color w:val="111111"/>
          <w:spacing w:val="46"/>
          <w:w w:val="150"/>
          <w:sz w:val="36"/>
          <w:szCs w:val="36"/>
        </w:rPr>
        <w:t xml:space="preserve"> </w:t>
      </w:r>
      <w:r>
        <w:rPr>
          <w:spacing w:val="-2"/>
          <w:sz w:val="36"/>
          <w:szCs w:val="36"/>
        </w:rPr>
        <w:t>performance?</w:t>
      </w:r>
    </w:p>
    <w:p>
      <w:pPr>
        <w:pStyle w:val="13"/>
        <w:rPr>
          <w:sz w:val="36"/>
          <w:szCs w:val="36"/>
        </w:rPr>
      </w:pPr>
    </w:p>
    <w:p>
      <w:pPr>
        <w:pStyle w:val="13"/>
        <w:spacing w:before="156"/>
        <w:rPr>
          <w:sz w:val="36"/>
          <w:szCs w:val="36"/>
        </w:rPr>
      </w:pPr>
    </w:p>
    <w:p>
      <w:pPr>
        <w:pStyle w:val="6"/>
        <w:rPr>
          <w:sz w:val="36"/>
          <w:szCs w:val="36"/>
        </w:rPr>
      </w:pPr>
      <w:r>
        <w:rPr>
          <w:spacing w:val="-2"/>
          <w:w w:val="105"/>
          <w:sz w:val="36"/>
          <w:szCs w:val="36"/>
        </w:rPr>
        <w:t>PROGRAM:</w:t>
      </w:r>
    </w:p>
    <w:p>
      <w:pPr>
        <w:spacing w:before="19"/>
        <w:ind w:left="310" w:right="0" w:firstLine="0"/>
        <w:jc w:val="left"/>
        <w:rPr>
          <w:sz w:val="36"/>
          <w:szCs w:val="36"/>
        </w:rPr>
      </w:pPr>
      <w:r>
        <w:rPr>
          <w:sz w:val="36"/>
          <w:szCs w:val="36"/>
        </w:rPr>
        <w:t>from</w:t>
      </w:r>
      <w:r>
        <w:rPr>
          <w:spacing w:val="-2"/>
          <w:sz w:val="36"/>
          <w:szCs w:val="36"/>
        </w:rPr>
        <w:t xml:space="preserve"> </w:t>
      </w:r>
      <w:r>
        <w:rPr>
          <w:sz w:val="36"/>
          <w:szCs w:val="36"/>
        </w:rPr>
        <w:t>Crypto.Cipher</w:t>
      </w:r>
      <w:r>
        <w:rPr>
          <w:spacing w:val="36"/>
          <w:sz w:val="36"/>
          <w:szCs w:val="36"/>
        </w:rPr>
        <w:t xml:space="preserve"> </w:t>
      </w:r>
      <w:r>
        <w:rPr>
          <w:color w:val="151515"/>
          <w:sz w:val="36"/>
          <w:szCs w:val="36"/>
        </w:rPr>
        <w:t>impon</w:t>
      </w:r>
      <w:r>
        <w:rPr>
          <w:color w:val="151515"/>
          <w:spacing w:val="6"/>
          <w:sz w:val="36"/>
          <w:szCs w:val="36"/>
        </w:rPr>
        <w:t xml:space="preserve"> </w:t>
      </w:r>
      <w:r>
        <w:rPr>
          <w:color w:val="161616"/>
          <w:spacing w:val="-4"/>
          <w:sz w:val="36"/>
          <w:szCs w:val="36"/>
        </w:rPr>
        <w:t>DES3</w:t>
      </w:r>
    </w:p>
    <w:p>
      <w:pPr>
        <w:tabs>
          <w:tab w:val="left" w:pos="5558"/>
        </w:tabs>
        <w:spacing w:before="6"/>
        <w:ind w:left="171" w:right="0" w:firstLine="0"/>
        <w:jc w:val="left"/>
        <w:rPr>
          <w:sz w:val="36"/>
          <w:szCs w:val="36"/>
        </w:rPr>
      </w:pPr>
      <w:r>
        <w:rPr>
          <w:color w:val="262626"/>
          <w:spacing w:val="-6"/>
          <w:sz w:val="36"/>
          <w:szCs w:val="36"/>
        </w:rPr>
        <w:t>from</w:t>
      </w:r>
      <w:r>
        <w:rPr>
          <w:color w:val="262626"/>
          <w:spacing w:val="-7"/>
          <w:sz w:val="36"/>
          <w:szCs w:val="36"/>
        </w:rPr>
        <w:t xml:space="preserve"> </w:t>
      </w:r>
      <w:r>
        <w:rPr>
          <w:color w:val="0F0F0F"/>
          <w:spacing w:val="-6"/>
          <w:sz w:val="36"/>
          <w:szCs w:val="36"/>
        </w:rPr>
        <w:t>Crypto.RandOI+›</w:t>
      </w:r>
      <w:r>
        <w:rPr>
          <w:color w:val="0F0F0F"/>
          <w:sz w:val="36"/>
          <w:szCs w:val="36"/>
        </w:rPr>
        <w:t xml:space="preserve"> </w:t>
      </w:r>
      <w:r>
        <w:rPr>
          <w:color w:val="262626"/>
          <w:spacing w:val="-6"/>
          <w:sz w:val="36"/>
          <w:szCs w:val="36"/>
        </w:rPr>
        <w:t>import</w:t>
      </w:r>
      <w:r>
        <w:rPr>
          <w:color w:val="262626"/>
          <w:spacing w:val="14"/>
          <w:sz w:val="36"/>
          <w:szCs w:val="36"/>
        </w:rPr>
        <w:t xml:space="preserve"> </w:t>
      </w:r>
      <w:r>
        <w:rPr>
          <w:color w:val="0E0E0E"/>
          <w:spacing w:val="-6"/>
          <w:sz w:val="36"/>
          <w:szCs w:val="36"/>
        </w:rPr>
        <w:t>get</w:t>
      </w:r>
      <w:r>
        <w:rPr>
          <w:color w:val="0E0E0E"/>
          <w:sz w:val="36"/>
          <w:szCs w:val="36"/>
        </w:rPr>
        <w:tab/>
      </w:r>
      <w:r>
        <w:rPr>
          <w:color w:val="161616"/>
          <w:sz w:val="36"/>
          <w:szCs w:val="36"/>
        </w:rPr>
        <w:t>fandom</w:t>
      </w:r>
      <w:r>
        <w:rPr>
          <w:color w:val="161616"/>
          <w:spacing w:val="53"/>
          <w:w w:val="150"/>
          <w:sz w:val="36"/>
          <w:szCs w:val="36"/>
        </w:rPr>
        <w:t xml:space="preserve"> </w:t>
      </w:r>
      <w:r>
        <w:rPr>
          <w:spacing w:val="-2"/>
          <w:sz w:val="36"/>
          <w:szCs w:val="36"/>
        </w:rPr>
        <w:t>bytes</w:t>
      </w:r>
    </w:p>
    <w:p>
      <w:pPr>
        <w:pStyle w:val="13"/>
        <w:spacing w:before="8"/>
        <w:rPr>
          <w:sz w:val="36"/>
          <w:szCs w:val="36"/>
        </w:rPr>
      </w:pPr>
    </w:p>
    <w:p>
      <w:pPr>
        <w:tabs>
          <w:tab w:val="left" w:pos="3375"/>
        </w:tabs>
        <w:spacing w:before="0" w:line="485" w:lineRule="exact"/>
        <w:ind w:left="159" w:right="0" w:firstLine="0"/>
        <w:jc w:val="left"/>
        <w:rPr>
          <w:sz w:val="36"/>
          <w:szCs w:val="36"/>
        </w:rPr>
      </w:pPr>
      <w:r>
        <w:rPr>
          <w:spacing w:val="-2"/>
          <w:sz w:val="36"/>
          <w:szCs w:val="36"/>
        </w:rPr>
        <w:t>def</w:t>
      </w:r>
      <w:r>
        <w:rPr>
          <w:spacing w:val="12"/>
          <w:sz w:val="36"/>
          <w:szCs w:val="36"/>
        </w:rPr>
        <w:t xml:space="preserve"> </w:t>
      </w:r>
      <w:r>
        <w:rPr>
          <w:spacing w:val="-2"/>
          <w:sz w:val="36"/>
          <w:szCs w:val="36"/>
        </w:rPr>
        <w:t>pall(text,</w:t>
      </w:r>
      <w:r>
        <w:rPr>
          <w:spacing w:val="10"/>
          <w:sz w:val="36"/>
          <w:szCs w:val="36"/>
        </w:rPr>
        <w:t xml:space="preserve"> </w:t>
      </w:r>
      <w:r>
        <w:rPr>
          <w:color w:val="363636"/>
          <w:spacing w:val="-2"/>
          <w:sz w:val="36"/>
          <w:szCs w:val="36"/>
        </w:rPr>
        <w:t>block</w:t>
      </w:r>
      <w:r>
        <w:rPr>
          <w:color w:val="363636"/>
          <w:sz w:val="36"/>
          <w:szCs w:val="36"/>
        </w:rPr>
        <w:tab/>
      </w:r>
      <w:r>
        <w:rPr>
          <w:color w:val="1D1D1D"/>
          <w:spacing w:val="-2"/>
          <w:sz w:val="36"/>
          <w:szCs w:val="36"/>
        </w:rPr>
        <w:t>size):</w:t>
      </w:r>
    </w:p>
    <w:p>
      <w:pPr>
        <w:tabs>
          <w:tab w:val="left" w:pos="2025"/>
          <w:tab w:val="left" w:pos="4047"/>
          <w:tab w:val="left" w:pos="4929"/>
          <w:tab w:val="left" w:pos="7400"/>
          <w:tab w:val="left" w:pos="7812"/>
        </w:tabs>
        <w:spacing w:before="1" w:line="237" w:lineRule="auto"/>
        <w:ind w:left="528" w:right="10548" w:firstLine="0"/>
        <w:jc w:val="left"/>
        <w:rPr>
          <w:sz w:val="36"/>
          <w:szCs w:val="36"/>
        </w:rPr>
      </w:pPr>
      <w:r>
        <w:rPr>
          <w:color w:val="181818"/>
          <w:spacing w:val="-2"/>
          <w:sz w:val="36"/>
          <w:szCs w:val="36"/>
        </w:rPr>
        <w:t>padding</w:t>
      </w:r>
      <w:r>
        <w:rPr>
          <w:color w:val="181818"/>
          <w:sz w:val="36"/>
          <w:szCs w:val="36"/>
        </w:rPr>
        <w:tab/>
      </w:r>
      <w:r>
        <w:rPr>
          <w:color w:val="181818"/>
          <w:sz w:val="36"/>
          <w:szCs w:val="36"/>
        </w:rPr>
        <w:t xml:space="preserve">size </w:t>
      </w:r>
      <w:r>
        <w:rPr>
          <w:color w:val="3B3B3B"/>
          <w:sz w:val="36"/>
          <w:szCs w:val="36"/>
        </w:rPr>
        <w:t>-</w:t>
      </w:r>
      <w:r>
        <w:rPr>
          <w:color w:val="3B3B3B"/>
          <w:spacing w:val="40"/>
          <w:sz w:val="36"/>
          <w:szCs w:val="36"/>
        </w:rPr>
        <w:t xml:space="preserve"> </w:t>
      </w:r>
      <w:r>
        <w:rPr>
          <w:color w:val="262626"/>
          <w:sz w:val="36"/>
          <w:szCs w:val="36"/>
        </w:rPr>
        <w:t>block</w:t>
      </w:r>
      <w:r>
        <w:rPr>
          <w:color w:val="262626"/>
          <w:sz w:val="36"/>
          <w:szCs w:val="36"/>
        </w:rPr>
        <w:tab/>
      </w:r>
      <w:r>
        <w:rPr>
          <w:color w:val="131313"/>
          <w:spacing w:val="-4"/>
          <w:sz w:val="36"/>
          <w:szCs w:val="36"/>
        </w:rPr>
        <w:t>size</w:t>
      </w:r>
      <w:r>
        <w:rPr>
          <w:color w:val="131313"/>
          <w:sz w:val="36"/>
          <w:szCs w:val="36"/>
        </w:rPr>
        <w:tab/>
      </w:r>
      <w:r>
        <w:rPr>
          <w:sz w:val="36"/>
          <w:szCs w:val="36"/>
        </w:rPr>
        <w:t xml:space="preserve">Ien(text) </w:t>
      </w:r>
      <w:r>
        <w:rPr>
          <w:color w:val="777777"/>
          <w:sz w:val="36"/>
          <w:szCs w:val="36"/>
        </w:rPr>
        <w:t xml:space="preserve">% </w:t>
      </w:r>
      <w:r>
        <w:rPr>
          <w:color w:val="1F1F1F"/>
          <w:sz w:val="36"/>
          <w:szCs w:val="36"/>
        </w:rPr>
        <w:t>block</w:t>
      </w:r>
      <w:r>
        <w:rPr>
          <w:color w:val="1F1F1F"/>
          <w:sz w:val="36"/>
          <w:szCs w:val="36"/>
        </w:rPr>
        <w:tab/>
      </w:r>
      <w:r>
        <w:rPr>
          <w:color w:val="1F1F1F"/>
          <w:spacing w:val="-12"/>
          <w:sz w:val="36"/>
          <w:szCs w:val="36"/>
        </w:rPr>
        <w:t xml:space="preserve">size </w:t>
      </w:r>
      <w:r>
        <w:rPr>
          <w:color w:val="131313"/>
          <w:spacing w:val="-2"/>
          <w:sz w:val="36"/>
          <w:szCs w:val="36"/>
        </w:rPr>
        <w:t>pa‹1ding</w:t>
      </w:r>
      <w:r>
        <w:rPr>
          <w:color w:val="131313"/>
          <w:spacing w:val="4"/>
          <w:sz w:val="36"/>
          <w:szCs w:val="36"/>
        </w:rPr>
        <w:t xml:space="preserve"> </w:t>
      </w:r>
      <w:r>
        <w:rPr>
          <w:color w:val="3F3F3F"/>
          <w:spacing w:val="-2"/>
          <w:sz w:val="36"/>
          <w:szCs w:val="36"/>
        </w:rPr>
        <w:t>-</w:t>
      </w:r>
      <w:r>
        <w:rPr>
          <w:color w:val="3F3F3F"/>
          <w:spacing w:val="18"/>
          <w:sz w:val="36"/>
          <w:szCs w:val="36"/>
        </w:rPr>
        <w:t xml:space="preserve"> </w:t>
      </w:r>
      <w:r>
        <w:rPr>
          <w:color w:val="111111"/>
          <w:spacing w:val="-2"/>
          <w:sz w:val="36"/>
          <w:szCs w:val="36"/>
        </w:rPr>
        <w:t>bytes(|pa‹JcIing</w:t>
      </w:r>
      <w:r>
        <w:rPr>
          <w:color w:val="111111"/>
          <w:spacing w:val="41"/>
          <w:sz w:val="36"/>
          <w:szCs w:val="36"/>
        </w:rPr>
        <w:t xml:space="preserve"> </w:t>
      </w:r>
      <w:r>
        <w:rPr>
          <w:spacing w:val="-2"/>
          <w:sz w:val="36"/>
          <w:szCs w:val="36"/>
        </w:rPr>
        <w:t>size|</w:t>
      </w:r>
      <w:r>
        <w:rPr>
          <w:spacing w:val="-20"/>
          <w:sz w:val="36"/>
          <w:szCs w:val="36"/>
        </w:rPr>
        <w:t xml:space="preserve"> </w:t>
      </w:r>
      <w:r>
        <w:rPr>
          <w:color w:val="131313"/>
          <w:spacing w:val="-2"/>
          <w:sz w:val="36"/>
          <w:szCs w:val="36"/>
        </w:rPr>
        <w:t>'</w:t>
      </w:r>
      <w:r>
        <w:rPr>
          <w:color w:val="131313"/>
          <w:spacing w:val="35"/>
          <w:sz w:val="36"/>
          <w:szCs w:val="36"/>
        </w:rPr>
        <w:t xml:space="preserve"> </w:t>
      </w:r>
      <w:r>
        <w:rPr>
          <w:color w:val="151515"/>
          <w:spacing w:val="-2"/>
          <w:sz w:val="36"/>
          <w:szCs w:val="36"/>
        </w:rPr>
        <w:t>padrllng</w:t>
      </w:r>
      <w:r>
        <w:rPr>
          <w:color w:val="151515"/>
          <w:sz w:val="36"/>
          <w:szCs w:val="36"/>
        </w:rPr>
        <w:tab/>
      </w:r>
      <w:r>
        <w:rPr>
          <w:color w:val="1D1D1D"/>
          <w:spacing w:val="-2"/>
          <w:sz w:val="36"/>
          <w:szCs w:val="36"/>
        </w:rPr>
        <w:t xml:space="preserve">sire) </w:t>
      </w:r>
      <w:r>
        <w:rPr>
          <w:sz w:val="36"/>
          <w:szCs w:val="36"/>
        </w:rPr>
        <w:t xml:space="preserve">return text </w:t>
      </w:r>
      <w:r>
        <w:rPr>
          <w:color w:val="5D5D5D"/>
          <w:sz w:val="36"/>
          <w:szCs w:val="36"/>
        </w:rPr>
        <w:t xml:space="preserve">• </w:t>
      </w:r>
      <w:r>
        <w:rPr>
          <w:color w:val="1F1F1F"/>
          <w:sz w:val="36"/>
          <w:szCs w:val="36"/>
        </w:rPr>
        <w:t>padding</w:t>
      </w:r>
    </w:p>
    <w:p>
      <w:pPr>
        <w:pStyle w:val="13"/>
        <w:tabs>
          <w:tab w:val="left" w:pos="2212"/>
          <w:tab w:val="left" w:pos="3166"/>
        </w:tabs>
        <w:spacing w:before="479"/>
        <w:ind w:left="160"/>
        <w:rPr>
          <w:sz w:val="36"/>
          <w:szCs w:val="36"/>
        </w:rPr>
      </w:pPr>
      <w:r>
        <w:rPr>
          <w:sz w:val="36"/>
          <w:szCs w:val="36"/>
        </w:rPr>
        <w:t>def</w:t>
      </w:r>
      <w:r>
        <w:rPr>
          <w:spacing w:val="25"/>
          <w:sz w:val="36"/>
          <w:szCs w:val="36"/>
        </w:rPr>
        <w:t xml:space="preserve"> </w:t>
      </w:r>
      <w:r>
        <w:rPr>
          <w:spacing w:val="-2"/>
          <w:sz w:val="36"/>
          <w:szCs w:val="36"/>
        </w:rPr>
        <w:t>e</w:t>
      </w:r>
      <w:r>
        <w:rPr>
          <w:spacing w:val="-2"/>
          <w:position w:val="2"/>
          <w:sz w:val="36"/>
          <w:szCs w:val="36"/>
        </w:rPr>
        <w:t>n</w:t>
      </w:r>
      <w:r>
        <w:rPr>
          <w:spacing w:val="-2"/>
          <w:sz w:val="36"/>
          <w:szCs w:val="36"/>
        </w:rPr>
        <w:t>crypt</w:t>
      </w:r>
      <w:r>
        <w:rPr>
          <w:sz w:val="36"/>
          <w:szCs w:val="36"/>
        </w:rPr>
        <w:tab/>
      </w:r>
      <w:r>
        <w:rPr>
          <w:color w:val="2A2A2A"/>
          <w:spacing w:val="-4"/>
          <w:sz w:val="36"/>
          <w:szCs w:val="36"/>
        </w:rPr>
        <w:t>3des</w:t>
      </w:r>
      <w:r>
        <w:rPr>
          <w:color w:val="2A2A2A"/>
          <w:sz w:val="36"/>
          <w:szCs w:val="36"/>
        </w:rPr>
        <w:tab/>
      </w:r>
      <w:r>
        <w:rPr>
          <w:sz w:val="36"/>
          <w:szCs w:val="36"/>
        </w:rPr>
        <w:t>cbc(plaintext,</w:t>
      </w:r>
      <w:r>
        <w:rPr>
          <w:spacing w:val="46"/>
          <w:sz w:val="36"/>
          <w:szCs w:val="36"/>
        </w:rPr>
        <w:t xml:space="preserve"> </w:t>
      </w:r>
      <w:r>
        <w:rPr>
          <w:color w:val="0F0F0F"/>
          <w:spacing w:val="-2"/>
          <w:sz w:val="36"/>
          <w:szCs w:val="36"/>
        </w:rPr>
        <w:t>key):</w:t>
      </w:r>
    </w:p>
    <w:p>
      <w:pPr>
        <w:tabs>
          <w:tab w:val="left" w:pos="1170"/>
          <w:tab w:val="left" w:pos="1881"/>
          <w:tab w:val="left" w:pos="3345"/>
          <w:tab w:val="left" w:pos="4836"/>
          <w:tab w:val="left" w:pos="6479"/>
        </w:tabs>
        <w:spacing w:before="21" w:line="252" w:lineRule="auto"/>
        <w:ind w:left="522" w:right="10772" w:firstLine="12"/>
        <w:jc w:val="left"/>
        <w:rPr>
          <w:sz w:val="36"/>
          <w:szCs w:val="36"/>
        </w:rPr>
      </w:pPr>
      <w:r>
        <w:rPr>
          <w:color w:val="262626"/>
          <w:spacing w:val="-6"/>
          <w:sz w:val="36"/>
          <w:szCs w:val="36"/>
        </w:rPr>
        <w:t>iv</w:t>
      </w:r>
      <w:r>
        <w:rPr>
          <w:color w:val="262626"/>
          <w:sz w:val="36"/>
          <w:szCs w:val="36"/>
        </w:rPr>
        <w:tab/>
      </w:r>
      <w:r>
        <w:rPr>
          <w:color w:val="111111"/>
          <w:spacing w:val="-4"/>
          <w:sz w:val="36"/>
          <w:szCs w:val="36"/>
        </w:rPr>
        <w:t>get</w:t>
      </w:r>
      <w:r>
        <w:rPr>
          <w:color w:val="111111"/>
          <w:sz w:val="36"/>
          <w:szCs w:val="36"/>
        </w:rPr>
        <w:tab/>
      </w:r>
      <w:r>
        <w:rPr>
          <w:color w:val="151515"/>
          <w:spacing w:val="-2"/>
          <w:sz w:val="36"/>
          <w:szCs w:val="36"/>
        </w:rPr>
        <w:t>random</w:t>
      </w:r>
      <w:r>
        <w:rPr>
          <w:color w:val="151515"/>
          <w:sz w:val="36"/>
          <w:szCs w:val="36"/>
        </w:rPr>
        <w:tab/>
      </w:r>
      <w:r>
        <w:rPr>
          <w:color w:val="0E0E0E"/>
          <w:spacing w:val="-2"/>
          <w:sz w:val="36"/>
          <w:szCs w:val="36"/>
        </w:rPr>
        <w:t>hytes(8)</w:t>
      </w:r>
      <w:r>
        <w:rPr>
          <w:color w:val="0E0E0E"/>
          <w:sz w:val="36"/>
          <w:szCs w:val="36"/>
        </w:rPr>
        <w:tab/>
      </w:r>
      <w:r>
        <w:rPr>
          <w:sz w:val="36"/>
          <w:szCs w:val="36"/>
        </w:rPr>
        <w:t># Init1alizañon</w:t>
      </w:r>
      <w:r>
        <w:rPr>
          <w:spacing w:val="31"/>
          <w:sz w:val="36"/>
          <w:szCs w:val="36"/>
        </w:rPr>
        <w:t xml:space="preserve"> </w:t>
      </w:r>
      <w:r>
        <w:rPr>
          <w:sz w:val="36"/>
          <w:szCs w:val="36"/>
        </w:rPr>
        <w:t xml:space="preserve">vector </w:t>
      </w:r>
      <w:r>
        <w:rPr>
          <w:color w:val="282828"/>
          <w:w w:val="105"/>
          <w:sz w:val="36"/>
          <w:szCs w:val="36"/>
        </w:rPr>
        <w:t>cipher</w:t>
      </w:r>
      <w:r>
        <w:rPr>
          <w:color w:val="282828"/>
          <w:spacing w:val="40"/>
          <w:w w:val="105"/>
          <w:sz w:val="36"/>
          <w:szCs w:val="36"/>
        </w:rPr>
        <w:t xml:space="preserve"> </w:t>
      </w:r>
      <w:r>
        <w:rPr>
          <w:color w:val="6B6B6B"/>
          <w:w w:val="105"/>
          <w:sz w:val="36"/>
          <w:szCs w:val="36"/>
        </w:rPr>
        <w:t>-</w:t>
      </w:r>
      <w:r>
        <w:rPr>
          <w:color w:val="6B6B6B"/>
          <w:spacing w:val="40"/>
          <w:w w:val="105"/>
          <w:sz w:val="36"/>
          <w:szCs w:val="36"/>
        </w:rPr>
        <w:t xml:space="preserve"> </w:t>
      </w:r>
      <w:r>
        <w:rPr>
          <w:color w:val="161616"/>
          <w:w w:val="105"/>
          <w:sz w:val="36"/>
          <w:szCs w:val="36"/>
        </w:rPr>
        <w:t>DES3</w:t>
      </w:r>
      <w:r>
        <w:rPr>
          <w:color w:val="161616"/>
          <w:w w:val="105"/>
          <w:position w:val="2"/>
          <w:sz w:val="36"/>
          <w:szCs w:val="36"/>
        </w:rPr>
        <w:t>.n</w:t>
      </w:r>
      <w:r>
        <w:rPr>
          <w:color w:val="161616"/>
          <w:w w:val="105"/>
          <w:sz w:val="36"/>
          <w:szCs w:val="36"/>
        </w:rPr>
        <w:t xml:space="preserve">ew(key, </w:t>
      </w:r>
      <w:r>
        <w:rPr>
          <w:color w:val="0F0F0F"/>
          <w:w w:val="105"/>
          <w:sz w:val="36"/>
          <w:szCs w:val="36"/>
        </w:rPr>
        <w:t>DES3.MODE</w:t>
      </w:r>
      <w:r>
        <w:rPr>
          <w:color w:val="0F0F0F"/>
          <w:sz w:val="36"/>
          <w:szCs w:val="36"/>
        </w:rPr>
        <w:tab/>
      </w:r>
      <w:r>
        <w:rPr>
          <w:color w:val="0F0F0F"/>
          <w:w w:val="105"/>
          <w:sz w:val="36"/>
          <w:szCs w:val="36"/>
        </w:rPr>
        <w:t xml:space="preserve">CBC, </w:t>
      </w:r>
      <w:r>
        <w:rPr>
          <w:color w:val="131313"/>
          <w:w w:val="105"/>
          <w:sz w:val="36"/>
          <w:szCs w:val="36"/>
        </w:rPr>
        <w:t xml:space="preserve">iv) </w:t>
      </w:r>
      <w:r>
        <w:rPr>
          <w:w w:val="105"/>
          <w:sz w:val="36"/>
          <w:szCs w:val="36"/>
        </w:rPr>
        <w:t>ciphertext</w:t>
      </w:r>
      <w:r>
        <w:rPr>
          <w:spacing w:val="40"/>
          <w:w w:val="105"/>
          <w:sz w:val="36"/>
          <w:szCs w:val="36"/>
        </w:rPr>
        <w:t xml:space="preserve"> </w:t>
      </w:r>
      <w:r>
        <w:rPr>
          <w:color w:val="666666"/>
          <w:w w:val="105"/>
          <w:sz w:val="36"/>
          <w:szCs w:val="36"/>
        </w:rPr>
        <w:t xml:space="preserve">= </w:t>
      </w:r>
      <w:r>
        <w:rPr>
          <w:w w:val="105"/>
          <w:sz w:val="36"/>
          <w:szCs w:val="36"/>
        </w:rPr>
        <w:t>cipher.encrypt(pad(pla</w:t>
      </w:r>
      <w:r>
        <w:rPr>
          <w:color w:val="0F0F0F"/>
          <w:w w:val="105"/>
          <w:sz w:val="36"/>
          <w:szCs w:val="36"/>
        </w:rPr>
        <w:t xml:space="preserve">intext, </w:t>
      </w:r>
      <w:r>
        <w:rPr>
          <w:color w:val="313131"/>
          <w:w w:val="105"/>
          <w:sz w:val="36"/>
          <w:szCs w:val="36"/>
        </w:rPr>
        <w:t xml:space="preserve">8)) </w:t>
      </w:r>
      <w:r>
        <w:rPr>
          <w:w w:val="105"/>
          <w:sz w:val="36"/>
          <w:szCs w:val="36"/>
        </w:rPr>
        <w:t>ret</w:t>
      </w:r>
      <w:r>
        <w:rPr>
          <w:spacing w:val="-28"/>
          <w:w w:val="105"/>
          <w:sz w:val="36"/>
          <w:szCs w:val="36"/>
        </w:rPr>
        <w:t xml:space="preserve"> </w:t>
      </w:r>
      <w:r>
        <w:rPr>
          <w:color w:val="232323"/>
          <w:w w:val="105"/>
          <w:sz w:val="36"/>
          <w:szCs w:val="36"/>
        </w:rPr>
        <w:t xml:space="preserve">urn </w:t>
      </w:r>
      <w:r>
        <w:rPr>
          <w:color w:val="131313"/>
          <w:w w:val="105"/>
          <w:sz w:val="36"/>
          <w:szCs w:val="36"/>
        </w:rPr>
        <w:t xml:space="preserve">iv </w:t>
      </w:r>
      <w:r>
        <w:rPr>
          <w:color w:val="727272"/>
          <w:w w:val="105"/>
          <w:sz w:val="36"/>
          <w:szCs w:val="36"/>
        </w:rPr>
        <w:t xml:space="preserve">• </w:t>
      </w:r>
      <w:r>
        <w:rPr>
          <w:w w:val="105"/>
          <w:sz w:val="36"/>
          <w:szCs w:val="36"/>
        </w:rPr>
        <w:t>ciphertext</w:t>
      </w:r>
    </w:p>
    <w:p>
      <w:pPr>
        <w:pStyle w:val="13"/>
        <w:spacing w:before="40"/>
        <w:rPr>
          <w:sz w:val="36"/>
          <w:szCs w:val="36"/>
        </w:rPr>
      </w:pPr>
    </w:p>
    <w:p>
      <w:pPr>
        <w:tabs>
          <w:tab w:val="left" w:pos="2211"/>
          <w:tab w:val="left" w:pos="3165"/>
        </w:tabs>
        <w:spacing w:before="0"/>
        <w:ind w:left="159" w:right="0" w:firstLine="0"/>
        <w:jc w:val="left"/>
        <w:rPr>
          <w:sz w:val="36"/>
          <w:szCs w:val="36"/>
        </w:rPr>
      </w:pPr>
      <w:r>
        <w:rPr>
          <w:color w:val="0E0E0E"/>
          <w:sz w:val="36"/>
          <w:szCs w:val="36"/>
        </w:rPr>
        <w:t>def</w:t>
      </w:r>
      <w:r>
        <w:rPr>
          <w:color w:val="0E0E0E"/>
          <w:spacing w:val="9"/>
          <w:sz w:val="36"/>
          <w:szCs w:val="36"/>
        </w:rPr>
        <w:t xml:space="preserve"> </w:t>
      </w:r>
      <w:r>
        <w:rPr>
          <w:spacing w:val="-2"/>
          <w:sz w:val="36"/>
          <w:szCs w:val="36"/>
        </w:rPr>
        <w:t>decrypt</w:t>
      </w:r>
      <w:r>
        <w:rPr>
          <w:sz w:val="36"/>
          <w:szCs w:val="36"/>
        </w:rPr>
        <w:tab/>
      </w:r>
      <w:r>
        <w:rPr>
          <w:color w:val="151515"/>
          <w:spacing w:val="-4"/>
          <w:sz w:val="36"/>
          <w:szCs w:val="36"/>
        </w:rPr>
        <w:t>3des</w:t>
      </w:r>
      <w:r>
        <w:rPr>
          <w:color w:val="151515"/>
          <w:sz w:val="36"/>
          <w:szCs w:val="36"/>
        </w:rPr>
        <w:tab/>
      </w:r>
      <w:r>
        <w:rPr>
          <w:sz w:val="36"/>
          <w:szCs w:val="36"/>
        </w:rPr>
        <w:t>cbc(ciphertext,</w:t>
      </w:r>
      <w:r>
        <w:rPr>
          <w:spacing w:val="-4"/>
          <w:sz w:val="36"/>
          <w:szCs w:val="36"/>
        </w:rPr>
        <w:t xml:space="preserve"> </w:t>
      </w:r>
      <w:r>
        <w:rPr>
          <w:spacing w:val="-2"/>
          <w:sz w:val="36"/>
          <w:szCs w:val="36"/>
        </w:rPr>
        <w:t>key):</w:t>
      </w:r>
    </w:p>
    <w:p>
      <w:pPr>
        <w:pStyle w:val="13"/>
        <w:tabs>
          <w:tab w:val="left" w:pos="1163"/>
        </w:tabs>
        <w:spacing w:before="15"/>
        <w:ind w:left="534"/>
        <w:rPr>
          <w:sz w:val="36"/>
          <w:szCs w:val="36"/>
        </w:rPr>
      </w:pPr>
      <w:r>
        <w:rPr>
          <w:color w:val="232323"/>
          <w:spacing w:val="-5"/>
          <w:sz w:val="36"/>
          <w:szCs w:val="36"/>
        </w:rPr>
        <w:t>iv</w:t>
      </w:r>
      <w:r>
        <w:rPr>
          <w:color w:val="232323"/>
          <w:sz w:val="36"/>
          <w:szCs w:val="36"/>
        </w:rPr>
        <w:tab/>
      </w:r>
      <w:r>
        <w:rPr>
          <w:color w:val="595959"/>
          <w:w w:val="85"/>
          <w:sz w:val="36"/>
          <w:szCs w:val="36"/>
        </w:rPr>
        <w:t>c</w:t>
      </w:r>
      <w:r>
        <w:rPr>
          <w:color w:val="595959"/>
          <w:spacing w:val="-29"/>
          <w:w w:val="85"/>
          <w:sz w:val="36"/>
          <w:szCs w:val="36"/>
        </w:rPr>
        <w:t xml:space="preserve"> </w:t>
      </w:r>
      <w:r>
        <w:rPr>
          <w:spacing w:val="-2"/>
          <w:sz w:val="36"/>
          <w:szCs w:val="36"/>
        </w:rPr>
        <w:t>iphertext</w:t>
      </w:r>
      <w:r>
        <w:rPr>
          <w:color w:val="383838"/>
          <w:spacing w:val="-2"/>
          <w:sz w:val="36"/>
          <w:szCs w:val="36"/>
        </w:rPr>
        <w:t>(:8|</w:t>
      </w:r>
    </w:p>
    <w:p>
      <w:pPr>
        <w:tabs>
          <w:tab w:val="left" w:pos="2531"/>
        </w:tabs>
        <w:spacing w:before="9" w:line="474" w:lineRule="exact"/>
        <w:ind w:left="522" w:right="0" w:firstLine="0"/>
        <w:jc w:val="left"/>
        <w:rPr>
          <w:sz w:val="36"/>
          <w:szCs w:val="36"/>
        </w:rPr>
      </w:pPr>
      <w:r>
        <w:rPr>
          <w:spacing w:val="-2"/>
          <w:sz w:val="36"/>
          <w:szCs w:val="36"/>
        </w:rPr>
        <w:t>ciphertext</w:t>
      </w:r>
      <w:r>
        <w:rPr>
          <w:sz w:val="36"/>
          <w:szCs w:val="36"/>
        </w:rPr>
        <w:tab/>
      </w:r>
      <w:r>
        <w:rPr>
          <w:spacing w:val="-2"/>
          <w:sz w:val="36"/>
          <w:szCs w:val="36"/>
        </w:rPr>
        <w:t>ciphertext|8:</w:t>
      </w:r>
      <w:r>
        <w:rPr>
          <w:color w:val="4B4B4B"/>
          <w:spacing w:val="-2"/>
          <w:sz w:val="36"/>
          <w:szCs w:val="36"/>
        </w:rPr>
        <w:t>]</w:t>
      </w:r>
    </w:p>
    <w:p>
      <w:pPr>
        <w:tabs>
          <w:tab w:val="left" w:pos="2017"/>
          <w:tab w:val="left" w:pos="2531"/>
          <w:tab w:val="left" w:pos="2984"/>
          <w:tab w:val="left" w:pos="6479"/>
        </w:tabs>
        <w:spacing w:before="1" w:line="237" w:lineRule="auto"/>
        <w:ind w:left="520" w:right="11223" w:firstLine="1"/>
        <w:jc w:val="left"/>
        <w:rPr>
          <w:sz w:val="36"/>
          <w:szCs w:val="36"/>
        </w:rPr>
      </w:pPr>
      <w:r>
        <w:rPr>
          <w:color w:val="242424"/>
          <w:sz w:val="36"/>
          <w:szCs w:val="36"/>
        </w:rPr>
        <w:t xml:space="preserve">cipher </w:t>
      </w:r>
      <w:r>
        <w:rPr>
          <w:color w:val="363636"/>
          <w:w w:val="85"/>
          <w:sz w:val="36"/>
          <w:szCs w:val="36"/>
        </w:rPr>
        <w:t>—</w:t>
      </w:r>
      <w:r>
        <w:rPr>
          <w:color w:val="363636"/>
          <w:sz w:val="36"/>
          <w:szCs w:val="36"/>
        </w:rPr>
        <w:t xml:space="preserve"> </w:t>
      </w:r>
      <w:r>
        <w:rPr>
          <w:sz w:val="36"/>
          <w:szCs w:val="36"/>
        </w:rPr>
        <w:t>DES3</w:t>
      </w:r>
      <w:r>
        <w:rPr>
          <w:position w:val="2"/>
          <w:sz w:val="36"/>
          <w:szCs w:val="36"/>
        </w:rPr>
        <w:t>.n</w:t>
      </w:r>
      <w:r>
        <w:rPr>
          <w:sz w:val="36"/>
          <w:szCs w:val="36"/>
        </w:rPr>
        <w:t xml:space="preserve">ew(key, </w:t>
      </w:r>
      <w:r>
        <w:rPr>
          <w:color w:val="111111"/>
          <w:sz w:val="36"/>
          <w:szCs w:val="36"/>
        </w:rPr>
        <w:t>DES3.MODE</w:t>
      </w:r>
      <w:r>
        <w:rPr>
          <w:color w:val="111111"/>
          <w:sz w:val="36"/>
          <w:szCs w:val="36"/>
        </w:rPr>
        <w:tab/>
      </w:r>
      <w:r>
        <w:rPr>
          <w:color w:val="282828"/>
          <w:sz w:val="36"/>
          <w:szCs w:val="36"/>
        </w:rPr>
        <w:t xml:space="preserve">CBC, </w:t>
      </w:r>
      <w:r>
        <w:rPr>
          <w:color w:val="151515"/>
          <w:sz w:val="36"/>
          <w:szCs w:val="36"/>
        </w:rPr>
        <w:t xml:space="preserve">iv) </w:t>
      </w:r>
      <w:r>
        <w:rPr>
          <w:spacing w:val="-2"/>
          <w:sz w:val="36"/>
          <w:szCs w:val="36"/>
        </w:rPr>
        <w:t>decrypted</w:t>
      </w:r>
      <w:r>
        <w:rPr>
          <w:sz w:val="36"/>
          <w:szCs w:val="36"/>
        </w:rPr>
        <w:tab/>
      </w:r>
      <w:r>
        <w:rPr>
          <w:spacing w:val="-2"/>
          <w:sz w:val="36"/>
          <w:szCs w:val="36"/>
        </w:rPr>
        <w:t>ciphe</w:t>
      </w:r>
      <w:r>
        <w:rPr>
          <w:spacing w:val="-2"/>
          <w:position w:val="2"/>
          <w:sz w:val="36"/>
          <w:szCs w:val="36"/>
        </w:rPr>
        <w:t>r</w:t>
      </w:r>
      <w:r>
        <w:rPr>
          <w:spacing w:val="-2"/>
          <w:sz w:val="36"/>
          <w:szCs w:val="36"/>
        </w:rPr>
        <w:t xml:space="preserve">.decrypt(ciphertext) </w:t>
      </w:r>
      <w:r>
        <w:rPr>
          <w:color w:val="131313"/>
          <w:spacing w:val="-2"/>
          <w:sz w:val="36"/>
          <w:szCs w:val="36"/>
        </w:rPr>
        <w:t>padding</w:t>
      </w:r>
      <w:r>
        <w:rPr>
          <w:color w:val="131313"/>
          <w:sz w:val="36"/>
          <w:szCs w:val="36"/>
        </w:rPr>
        <w:tab/>
      </w:r>
      <w:r>
        <w:rPr>
          <w:color w:val="242424"/>
          <w:spacing w:val="-4"/>
          <w:sz w:val="36"/>
          <w:szCs w:val="36"/>
        </w:rPr>
        <w:t>size</w:t>
      </w:r>
      <w:r>
        <w:rPr>
          <w:color w:val="242424"/>
          <w:sz w:val="36"/>
          <w:szCs w:val="36"/>
        </w:rPr>
        <w:tab/>
      </w:r>
      <w:r>
        <w:rPr>
          <w:spacing w:val="-2"/>
          <w:sz w:val="36"/>
          <w:szCs w:val="36"/>
        </w:rPr>
        <w:t>decrypted[-1]</w:t>
      </w:r>
    </w:p>
    <w:p>
      <w:pPr>
        <w:pStyle w:val="13"/>
        <w:tabs>
          <w:tab w:val="left" w:pos="5100"/>
        </w:tabs>
        <w:spacing w:before="14"/>
        <w:ind w:left="529"/>
        <w:rPr>
          <w:sz w:val="36"/>
          <w:szCs w:val="36"/>
        </w:rPr>
      </w:pPr>
      <w:r>
        <w:rPr>
          <w:sz w:val="36"/>
          <w:szCs w:val="36"/>
        </w:rPr>
        <w:t>return</w:t>
      </w:r>
      <w:r>
        <w:rPr>
          <w:spacing w:val="13"/>
          <w:sz w:val="36"/>
          <w:szCs w:val="36"/>
        </w:rPr>
        <w:t xml:space="preserve"> </w:t>
      </w:r>
      <w:r>
        <w:rPr>
          <w:sz w:val="36"/>
          <w:szCs w:val="36"/>
        </w:rPr>
        <w:t>decrypted[:</w:t>
      </w:r>
      <w:r>
        <w:rPr>
          <w:spacing w:val="58"/>
          <w:w w:val="150"/>
          <w:sz w:val="36"/>
          <w:szCs w:val="36"/>
        </w:rPr>
        <w:t xml:space="preserve"> </w:t>
      </w:r>
      <w:r>
        <w:rPr>
          <w:color w:val="161616"/>
          <w:spacing w:val="-2"/>
          <w:sz w:val="36"/>
          <w:szCs w:val="36"/>
        </w:rPr>
        <w:t>padding</w:t>
      </w:r>
      <w:r>
        <w:rPr>
          <w:color w:val="161616"/>
          <w:sz w:val="36"/>
          <w:szCs w:val="36"/>
        </w:rPr>
        <w:tab/>
      </w:r>
      <w:r>
        <w:rPr>
          <w:spacing w:val="-2"/>
          <w:sz w:val="36"/>
          <w:szCs w:val="36"/>
        </w:rPr>
        <w:t>size]</w:t>
      </w:r>
    </w:p>
    <w:p>
      <w:pPr>
        <w:pStyle w:val="13"/>
        <w:spacing w:before="23"/>
        <w:rPr>
          <w:sz w:val="36"/>
          <w:szCs w:val="36"/>
        </w:rPr>
      </w:pPr>
    </w:p>
    <w:p>
      <w:pPr>
        <w:pStyle w:val="13"/>
        <w:spacing w:before="1"/>
        <w:ind w:left="160"/>
        <w:rPr>
          <w:sz w:val="36"/>
          <w:szCs w:val="36"/>
        </w:rPr>
      </w:pPr>
      <w:r>
        <w:rPr>
          <w:sz w:val="36"/>
          <w:szCs w:val="36"/>
        </w:rPr>
        <w:t>def</w:t>
      </w:r>
      <w:r>
        <w:rPr>
          <w:spacing w:val="32"/>
          <w:sz w:val="36"/>
          <w:szCs w:val="36"/>
        </w:rPr>
        <w:t xml:space="preserve"> </w:t>
      </w:r>
      <w:r>
        <w:rPr>
          <w:color w:val="363636"/>
          <w:spacing w:val="-2"/>
          <w:sz w:val="36"/>
          <w:szCs w:val="36"/>
        </w:rPr>
        <w:t>main()</w:t>
      </w:r>
      <w:r>
        <w:rPr>
          <w:color w:val="606060"/>
          <w:spacing w:val="-2"/>
          <w:sz w:val="36"/>
          <w:szCs w:val="36"/>
        </w:rPr>
        <w:t>:</w:t>
      </w:r>
    </w:p>
    <w:p>
      <w:pPr>
        <w:spacing w:before="27"/>
        <w:ind w:left="529" w:right="0" w:firstLine="0"/>
        <w:jc w:val="left"/>
        <w:rPr>
          <w:sz w:val="36"/>
          <w:szCs w:val="36"/>
        </w:rPr>
      </w:pPr>
      <w:r>
        <w:rPr>
          <w:sz w:val="36"/>
          <w:szCs w:val="36"/>
        </w:rPr>
        <w:t>key</w:t>
      </w:r>
      <w:r>
        <w:rPr>
          <w:spacing w:val="27"/>
          <w:sz w:val="36"/>
          <w:szCs w:val="36"/>
        </w:rPr>
        <w:t xml:space="preserve"> </w:t>
      </w:r>
      <w:r>
        <w:rPr>
          <w:color w:val="545454"/>
          <w:sz w:val="36"/>
          <w:szCs w:val="36"/>
        </w:rPr>
        <w:t>-</w:t>
      </w:r>
      <w:r>
        <w:rPr>
          <w:color w:val="545454"/>
          <w:spacing w:val="40"/>
          <w:sz w:val="36"/>
          <w:szCs w:val="36"/>
        </w:rPr>
        <w:t xml:space="preserve"> </w:t>
      </w:r>
      <w:r>
        <w:rPr>
          <w:color w:val="0C0C0C"/>
          <w:sz w:val="36"/>
          <w:szCs w:val="36"/>
        </w:rPr>
        <w:t>get</w:t>
      </w:r>
      <w:r>
        <w:rPr>
          <w:color w:val="0C0C0C"/>
          <w:spacing w:val="48"/>
          <w:w w:val="150"/>
          <w:sz w:val="36"/>
          <w:szCs w:val="36"/>
        </w:rPr>
        <w:t xml:space="preserve"> </w:t>
      </w:r>
      <w:r>
        <w:rPr>
          <w:color w:val="1A1A1A"/>
          <w:sz w:val="36"/>
          <w:szCs w:val="36"/>
        </w:rPr>
        <w:t>randDm</w:t>
      </w:r>
      <w:r>
        <w:rPr>
          <w:color w:val="1A1A1A"/>
          <w:spacing w:val="53"/>
          <w:w w:val="150"/>
          <w:sz w:val="36"/>
          <w:szCs w:val="36"/>
        </w:rPr>
        <w:t xml:space="preserve"> </w:t>
      </w:r>
      <w:r>
        <w:rPr>
          <w:sz w:val="36"/>
          <w:szCs w:val="36"/>
        </w:rPr>
        <w:t>bytes(24)</w:t>
      </w:r>
      <w:r>
        <w:rPr>
          <w:spacing w:val="51"/>
          <w:w w:val="150"/>
          <w:sz w:val="36"/>
          <w:szCs w:val="36"/>
        </w:rPr>
        <w:t xml:space="preserve"> </w:t>
      </w:r>
      <w:r>
        <w:rPr>
          <w:sz w:val="36"/>
          <w:szCs w:val="36"/>
        </w:rPr>
        <w:t>#</w:t>
      </w:r>
      <w:r>
        <w:rPr>
          <w:spacing w:val="7"/>
          <w:sz w:val="36"/>
          <w:szCs w:val="36"/>
        </w:rPr>
        <w:t xml:space="preserve"> </w:t>
      </w:r>
      <w:r>
        <w:rPr>
          <w:color w:val="131313"/>
          <w:sz w:val="36"/>
          <w:szCs w:val="36"/>
        </w:rPr>
        <w:t>3DES</w:t>
      </w:r>
      <w:r>
        <w:rPr>
          <w:color w:val="131313"/>
          <w:spacing w:val="-5"/>
          <w:sz w:val="36"/>
          <w:szCs w:val="36"/>
        </w:rPr>
        <w:t xml:space="preserve"> </w:t>
      </w:r>
      <w:r>
        <w:rPr>
          <w:sz w:val="36"/>
          <w:szCs w:val="36"/>
        </w:rPr>
        <w:t>requires</w:t>
      </w:r>
      <w:r>
        <w:rPr>
          <w:spacing w:val="3"/>
          <w:sz w:val="36"/>
          <w:szCs w:val="36"/>
        </w:rPr>
        <w:t xml:space="preserve"> </w:t>
      </w:r>
      <w:r>
        <w:rPr>
          <w:color w:val="111111"/>
          <w:sz w:val="36"/>
          <w:szCs w:val="36"/>
        </w:rPr>
        <w:t>a</w:t>
      </w:r>
      <w:r>
        <w:rPr>
          <w:color w:val="111111"/>
          <w:spacing w:val="-14"/>
          <w:sz w:val="36"/>
          <w:szCs w:val="36"/>
        </w:rPr>
        <w:t xml:space="preserve"> </w:t>
      </w:r>
      <w:r>
        <w:rPr>
          <w:sz w:val="36"/>
          <w:szCs w:val="36"/>
        </w:rPr>
        <w:t>24-byte</w:t>
      </w:r>
      <w:r>
        <w:rPr>
          <w:spacing w:val="12"/>
          <w:sz w:val="36"/>
          <w:szCs w:val="36"/>
        </w:rPr>
        <w:t xml:space="preserve"> </w:t>
      </w:r>
      <w:r>
        <w:rPr>
          <w:spacing w:val="-5"/>
          <w:sz w:val="36"/>
          <w:szCs w:val="36"/>
        </w:rPr>
        <w:t>key</w:t>
      </w:r>
    </w:p>
    <w:p>
      <w:pPr>
        <w:pStyle w:val="13"/>
        <w:spacing w:before="21"/>
        <w:rPr>
          <w:sz w:val="36"/>
          <w:szCs w:val="36"/>
        </w:rPr>
      </w:pPr>
    </w:p>
    <w:p>
      <w:pPr>
        <w:pStyle w:val="13"/>
        <w:ind w:left="529"/>
        <w:rPr>
          <w:sz w:val="36"/>
          <w:szCs w:val="36"/>
        </w:rPr>
      </w:pPr>
      <w:r>
        <w:rPr>
          <w:sz w:val="36"/>
          <w:szCs w:val="36"/>
        </w:rPr>
        <w:t>plaintext</w:t>
      </w:r>
      <w:r>
        <w:rPr>
          <w:spacing w:val="54"/>
          <w:sz w:val="36"/>
          <w:szCs w:val="36"/>
        </w:rPr>
        <w:t xml:space="preserve"> </w:t>
      </w:r>
      <w:r>
        <w:rPr>
          <w:color w:val="5B5B5B"/>
          <w:sz w:val="36"/>
          <w:szCs w:val="36"/>
        </w:rPr>
        <w:t>=</w:t>
      </w:r>
      <w:r>
        <w:rPr>
          <w:color w:val="5B5B5B"/>
          <w:spacing w:val="8"/>
          <w:sz w:val="36"/>
          <w:szCs w:val="36"/>
        </w:rPr>
        <w:t xml:space="preserve"> </w:t>
      </w:r>
      <w:r>
        <w:rPr>
          <w:color w:val="343434"/>
          <w:sz w:val="36"/>
          <w:szCs w:val="36"/>
        </w:rPr>
        <w:t>"Hello,</w:t>
      </w:r>
      <w:r>
        <w:rPr>
          <w:color w:val="343434"/>
          <w:spacing w:val="22"/>
          <w:sz w:val="36"/>
          <w:szCs w:val="36"/>
        </w:rPr>
        <w:t xml:space="preserve"> </w:t>
      </w:r>
      <w:r>
        <w:rPr>
          <w:sz w:val="36"/>
          <w:szCs w:val="36"/>
        </w:rPr>
        <w:t>this</w:t>
      </w:r>
      <w:r>
        <w:rPr>
          <w:spacing w:val="10"/>
          <w:sz w:val="36"/>
          <w:szCs w:val="36"/>
        </w:rPr>
        <w:t xml:space="preserve"> </w:t>
      </w:r>
      <w:r>
        <w:rPr>
          <w:color w:val="343434"/>
          <w:sz w:val="36"/>
          <w:szCs w:val="36"/>
        </w:rPr>
        <w:t>is</w:t>
      </w:r>
      <w:r>
        <w:rPr>
          <w:color w:val="343434"/>
          <w:spacing w:val="-4"/>
          <w:sz w:val="36"/>
          <w:szCs w:val="36"/>
        </w:rPr>
        <w:t xml:space="preserve"> </w:t>
      </w:r>
      <w:r>
        <w:rPr>
          <w:color w:val="545454"/>
          <w:sz w:val="36"/>
          <w:szCs w:val="36"/>
        </w:rPr>
        <w:t>a</w:t>
      </w:r>
      <w:r>
        <w:rPr>
          <w:color w:val="545454"/>
          <w:spacing w:val="6"/>
          <w:sz w:val="36"/>
          <w:szCs w:val="36"/>
        </w:rPr>
        <w:t xml:space="preserve"> </w:t>
      </w:r>
      <w:r>
        <w:rPr>
          <w:sz w:val="36"/>
          <w:szCs w:val="36"/>
        </w:rPr>
        <w:t>test</w:t>
      </w:r>
      <w:r>
        <w:rPr>
          <w:spacing w:val="8"/>
          <w:sz w:val="36"/>
          <w:szCs w:val="36"/>
        </w:rPr>
        <w:t xml:space="preserve"> </w:t>
      </w:r>
      <w:r>
        <w:rPr>
          <w:spacing w:val="-2"/>
          <w:sz w:val="36"/>
          <w:szCs w:val="36"/>
        </w:rPr>
        <w:t>message."</w:t>
      </w:r>
    </w:p>
    <w:p>
      <w:pPr>
        <w:pStyle w:val="13"/>
        <w:rPr>
          <w:sz w:val="36"/>
          <w:szCs w:val="36"/>
        </w:rPr>
      </w:pPr>
    </w:p>
    <w:p>
      <w:pPr>
        <w:pStyle w:val="13"/>
        <w:rPr>
          <w:sz w:val="36"/>
          <w:szCs w:val="36"/>
        </w:rPr>
      </w:pPr>
    </w:p>
    <w:p>
      <w:pPr>
        <w:pStyle w:val="13"/>
        <w:rPr>
          <w:sz w:val="36"/>
          <w:szCs w:val="36"/>
        </w:rPr>
      </w:pPr>
    </w:p>
    <w:p>
      <w:pPr>
        <w:pStyle w:val="13"/>
        <w:rPr>
          <w:sz w:val="36"/>
          <w:szCs w:val="36"/>
        </w:rPr>
      </w:pPr>
    </w:p>
    <w:p>
      <w:pPr>
        <w:pStyle w:val="13"/>
        <w:spacing w:before="446"/>
        <w:rPr>
          <w:sz w:val="36"/>
          <w:szCs w:val="36"/>
        </w:rPr>
      </w:pPr>
    </w:p>
    <w:p>
      <w:pPr>
        <w:pStyle w:val="3"/>
        <w:tabs>
          <w:tab w:val="left" w:pos="13077"/>
        </w:tabs>
        <w:spacing w:before="1"/>
        <w:rPr>
          <w:sz w:val="36"/>
          <w:szCs w:val="36"/>
        </w:rPr>
      </w:pPr>
      <w:r>
        <w:rPr>
          <w:position w:val="-12"/>
          <w:sz w:val="36"/>
          <w:szCs w:val="36"/>
        </w:rPr>
        <w:drawing>
          <wp:inline distT="0" distB="0" distL="0" distR="0">
            <wp:extent cx="458470" cy="358140"/>
            <wp:effectExtent l="0" t="0" r="0" b="0"/>
            <wp:docPr id="97" name="Image 97"/>
            <wp:cNvGraphicFramePr/>
            <a:graphic xmlns:a="http://schemas.openxmlformats.org/drawingml/2006/main">
              <a:graphicData uri="http://schemas.openxmlformats.org/drawingml/2006/picture">
                <pic:pic xmlns:pic="http://schemas.openxmlformats.org/drawingml/2006/picture">
                  <pic:nvPicPr>
                    <pic:cNvPr id="97" name="Image 97"/>
                    <pic:cNvPicPr/>
                  </pic:nvPicPr>
                  <pic:blipFill>
                    <a:blip r:embed="rId18" cstate="print"/>
                    <a:stretch>
                      <a:fillRect/>
                    </a:stretch>
                  </pic:blipFill>
                  <pic:spPr>
                    <a:xfrm>
                      <a:off x="0" y="0"/>
                      <a:ext cx="458825" cy="358282"/>
                    </a:xfrm>
                    <a:prstGeom prst="rect">
                      <a:avLst/>
                    </a:prstGeom>
                  </pic:spPr>
                </pic:pic>
              </a:graphicData>
            </a:graphic>
          </wp:inline>
        </w:drawing>
      </w:r>
      <w:r>
        <w:rPr>
          <w:rFonts w:ascii="Times New Roman"/>
          <w:sz w:val="36"/>
          <w:szCs w:val="36"/>
        </w:rPr>
        <w:tab/>
      </w:r>
      <w:r>
        <w:rPr>
          <w:color w:val="181818"/>
          <w:spacing w:val="-2"/>
          <w:sz w:val="36"/>
          <w:szCs w:val="36"/>
        </w:rPr>
        <w:t>Scanned</w:t>
      </w:r>
      <w:r>
        <w:rPr>
          <w:color w:val="181818"/>
          <w:spacing w:val="-19"/>
          <w:sz w:val="36"/>
          <w:szCs w:val="36"/>
        </w:rPr>
        <w:t xml:space="preserve"> </w:t>
      </w:r>
      <w:r>
        <w:rPr>
          <w:color w:val="1A1A1A"/>
          <w:spacing w:val="-2"/>
          <w:sz w:val="36"/>
          <w:szCs w:val="36"/>
        </w:rPr>
        <w:t>with</w:t>
      </w:r>
      <w:r>
        <w:rPr>
          <w:color w:val="1A1A1A"/>
          <w:spacing w:val="-27"/>
          <w:sz w:val="36"/>
          <w:szCs w:val="36"/>
        </w:rPr>
        <w:t xml:space="preserve"> </w:t>
      </w:r>
      <w:r>
        <w:rPr>
          <w:color w:val="161616"/>
          <w:spacing w:val="-2"/>
          <w:sz w:val="36"/>
          <w:szCs w:val="36"/>
        </w:rPr>
        <w:t>OKEN</w:t>
      </w:r>
      <w:r>
        <w:rPr>
          <w:color w:val="161616"/>
          <w:spacing w:val="-25"/>
          <w:sz w:val="36"/>
          <w:szCs w:val="36"/>
        </w:rPr>
        <w:t xml:space="preserve"> </w:t>
      </w:r>
      <w:r>
        <w:rPr>
          <w:color w:val="161616"/>
          <w:spacing w:val="-2"/>
          <w:sz w:val="36"/>
          <w:szCs w:val="36"/>
        </w:rPr>
        <w:t>Scanner</w:t>
      </w:r>
    </w:p>
    <w:p>
      <w:pPr>
        <w:spacing w:after="0"/>
        <w:rPr>
          <w:sz w:val="36"/>
          <w:szCs w:val="36"/>
        </w:rPr>
        <w:sectPr>
          <w:pgSz w:w="22390" w:h="31660"/>
          <w:pgMar w:top="2320" w:right="520" w:bottom="440" w:left="2940" w:header="0" w:footer="244" w:gutter="0"/>
          <w:cols w:space="720" w:num="1"/>
        </w:sectPr>
      </w:pPr>
    </w:p>
    <w:p>
      <w:pPr>
        <w:pStyle w:val="13"/>
        <w:spacing w:before="6"/>
        <w:ind w:left="530"/>
        <w:rPr>
          <w:sz w:val="36"/>
          <w:szCs w:val="36"/>
        </w:rPr>
      </w:pPr>
      <w:r>
        <w:rPr>
          <w:sz w:val="36"/>
          <w:szCs w:val="36"/>
        </w:rPr>
        <w:t>plaintext</w:t>
      </w:r>
      <w:r>
        <w:rPr>
          <w:spacing w:val="13"/>
          <w:sz w:val="36"/>
          <w:szCs w:val="36"/>
        </w:rPr>
        <w:t xml:space="preserve"> </w:t>
      </w:r>
      <w:r>
        <w:rPr>
          <w:color w:val="545454"/>
          <w:w w:val="85"/>
          <w:sz w:val="36"/>
          <w:szCs w:val="36"/>
        </w:rPr>
        <w:t>—</w:t>
      </w:r>
      <w:r>
        <w:rPr>
          <w:color w:val="545454"/>
          <w:spacing w:val="-1"/>
          <w:sz w:val="36"/>
          <w:szCs w:val="36"/>
        </w:rPr>
        <w:t xml:space="preserve"> </w:t>
      </w:r>
      <w:r>
        <w:rPr>
          <w:sz w:val="36"/>
          <w:szCs w:val="36"/>
        </w:rPr>
        <w:t>plaintext.encode('utf-</w:t>
      </w:r>
      <w:r>
        <w:rPr>
          <w:spacing w:val="-5"/>
          <w:sz w:val="36"/>
          <w:szCs w:val="36"/>
        </w:rPr>
        <w:t>8'</w:t>
      </w:r>
    </w:p>
    <w:p>
      <w:pPr>
        <w:pStyle w:val="13"/>
        <w:spacing w:before="42"/>
        <w:rPr>
          <w:sz w:val="36"/>
          <w:szCs w:val="36"/>
        </w:rPr>
      </w:pPr>
    </w:p>
    <w:p>
      <w:pPr>
        <w:pStyle w:val="13"/>
        <w:tabs>
          <w:tab w:val="left" w:pos="3974"/>
        </w:tabs>
        <w:ind w:left="522"/>
        <w:rPr>
          <w:sz w:val="36"/>
          <w:szCs w:val="36"/>
        </w:rPr>
      </w:pPr>
      <w:r>
        <w:rPr>
          <w:sz w:val="36"/>
          <w:szCs w:val="36"/>
        </w:rPr>
        <w:t>enc</w:t>
      </w:r>
      <w:r>
        <w:rPr>
          <w:spacing w:val="-45"/>
          <w:sz w:val="36"/>
          <w:szCs w:val="36"/>
        </w:rPr>
        <w:t xml:space="preserve"> </w:t>
      </w:r>
      <w:r>
        <w:rPr>
          <w:sz w:val="36"/>
          <w:szCs w:val="36"/>
        </w:rPr>
        <w:t>rypted</w:t>
      </w:r>
      <w:r>
        <w:rPr>
          <w:spacing w:val="17"/>
          <w:sz w:val="36"/>
          <w:szCs w:val="36"/>
        </w:rPr>
        <w:t xml:space="preserve"> </w:t>
      </w:r>
      <w:r>
        <w:rPr>
          <w:color w:val="777777"/>
          <w:sz w:val="36"/>
          <w:szCs w:val="36"/>
        </w:rPr>
        <w:t>=</w:t>
      </w:r>
      <w:r>
        <w:rPr>
          <w:color w:val="777777"/>
          <w:spacing w:val="-2"/>
          <w:sz w:val="36"/>
          <w:szCs w:val="36"/>
        </w:rPr>
        <w:t xml:space="preserve"> </w:t>
      </w:r>
      <w:r>
        <w:rPr>
          <w:color w:val="0F0F0F"/>
          <w:spacing w:val="-2"/>
          <w:sz w:val="36"/>
          <w:szCs w:val="36"/>
        </w:rPr>
        <w:t>encrypt</w:t>
      </w:r>
      <w:r>
        <w:rPr>
          <w:color w:val="0F0F0F"/>
          <w:sz w:val="36"/>
          <w:szCs w:val="36"/>
        </w:rPr>
        <w:tab/>
      </w:r>
      <w:r>
        <w:rPr>
          <w:color w:val="151515"/>
          <w:sz w:val="36"/>
          <w:szCs w:val="36"/>
        </w:rPr>
        <w:t>3des</w:t>
      </w:r>
      <w:r>
        <w:rPr>
          <w:color w:val="151515"/>
          <w:spacing w:val="34"/>
          <w:sz w:val="36"/>
          <w:szCs w:val="36"/>
        </w:rPr>
        <w:t xml:space="preserve">  </w:t>
      </w:r>
      <w:r>
        <w:rPr>
          <w:sz w:val="36"/>
          <w:szCs w:val="36"/>
        </w:rPr>
        <w:t>cbc(plaintext.</w:t>
      </w:r>
      <w:r>
        <w:rPr>
          <w:spacing w:val="-10"/>
          <w:sz w:val="36"/>
          <w:szCs w:val="36"/>
        </w:rPr>
        <w:t xml:space="preserve"> </w:t>
      </w:r>
      <w:r>
        <w:rPr>
          <w:spacing w:val="-4"/>
          <w:sz w:val="36"/>
          <w:szCs w:val="36"/>
        </w:rPr>
        <w:t>key)</w:t>
      </w:r>
    </w:p>
    <w:p>
      <w:pPr>
        <w:tabs>
          <w:tab w:val="left" w:pos="3974"/>
        </w:tabs>
        <w:spacing w:before="15"/>
        <w:ind w:left="521" w:right="0" w:firstLine="0"/>
        <w:jc w:val="left"/>
        <w:rPr>
          <w:sz w:val="36"/>
          <w:szCs w:val="36"/>
        </w:rPr>
      </w:pPr>
      <w:r>
        <w:rPr>
          <w:sz w:val="36"/>
          <w:szCs w:val="36"/>
        </w:rPr>
        <w:t>decrypted</w:t>
      </w:r>
      <w:r>
        <w:rPr>
          <w:spacing w:val="23"/>
          <w:sz w:val="36"/>
          <w:szCs w:val="36"/>
        </w:rPr>
        <w:t xml:space="preserve"> </w:t>
      </w:r>
      <w:r>
        <w:rPr>
          <w:color w:val="595959"/>
          <w:sz w:val="36"/>
          <w:szCs w:val="36"/>
        </w:rPr>
        <w:t>=</w:t>
      </w:r>
      <w:r>
        <w:rPr>
          <w:color w:val="595959"/>
          <w:spacing w:val="-13"/>
          <w:sz w:val="36"/>
          <w:szCs w:val="36"/>
        </w:rPr>
        <w:t xml:space="preserve"> </w:t>
      </w:r>
      <w:r>
        <w:rPr>
          <w:spacing w:val="-2"/>
          <w:sz w:val="36"/>
          <w:szCs w:val="36"/>
        </w:rPr>
        <w:t>decrypt</w:t>
      </w:r>
      <w:r>
        <w:rPr>
          <w:sz w:val="36"/>
          <w:szCs w:val="36"/>
        </w:rPr>
        <w:tab/>
      </w:r>
      <w:r>
        <w:rPr>
          <w:color w:val="313131"/>
          <w:sz w:val="36"/>
          <w:szCs w:val="36"/>
        </w:rPr>
        <w:t>3des</w:t>
      </w:r>
      <w:r>
        <w:rPr>
          <w:color w:val="313131"/>
          <w:spacing w:val="72"/>
          <w:w w:val="150"/>
          <w:sz w:val="36"/>
          <w:szCs w:val="36"/>
        </w:rPr>
        <w:t xml:space="preserve"> </w:t>
      </w:r>
      <w:r>
        <w:rPr>
          <w:color w:val="181818"/>
          <w:sz w:val="36"/>
          <w:szCs w:val="36"/>
        </w:rPr>
        <w:t>cbc(encrypted,</w:t>
      </w:r>
      <w:r>
        <w:rPr>
          <w:color w:val="181818"/>
          <w:spacing w:val="-36"/>
          <w:sz w:val="36"/>
          <w:szCs w:val="36"/>
        </w:rPr>
        <w:t xml:space="preserve"> </w:t>
      </w:r>
      <w:r>
        <w:rPr>
          <w:sz w:val="36"/>
          <w:szCs w:val="36"/>
        </w:rPr>
        <w:t>key).decode('utf</w:t>
      </w:r>
      <w:r>
        <w:rPr>
          <w:spacing w:val="45"/>
          <w:sz w:val="36"/>
          <w:szCs w:val="36"/>
        </w:rPr>
        <w:t xml:space="preserve"> </w:t>
      </w:r>
      <w:r>
        <w:rPr>
          <w:spacing w:val="-5"/>
          <w:sz w:val="36"/>
          <w:szCs w:val="36"/>
        </w:rPr>
        <w:t>8’)</w:t>
      </w:r>
    </w:p>
    <w:p>
      <w:pPr>
        <w:pStyle w:val="13"/>
        <w:spacing w:before="2"/>
        <w:rPr>
          <w:sz w:val="36"/>
          <w:szCs w:val="36"/>
        </w:rPr>
      </w:pPr>
    </w:p>
    <w:p>
      <w:pPr>
        <w:pStyle w:val="13"/>
        <w:ind w:left="529"/>
        <w:rPr>
          <w:sz w:val="36"/>
          <w:szCs w:val="36"/>
        </w:rPr>
      </w:pPr>
      <w:r>
        <w:rPr>
          <w:sz w:val="36"/>
          <w:szCs w:val="36"/>
        </w:rPr>
        <w:t>print("Plaintext:",</w:t>
      </w:r>
      <w:r>
        <w:rPr>
          <w:spacing w:val="72"/>
          <w:sz w:val="36"/>
          <w:szCs w:val="36"/>
        </w:rPr>
        <w:t xml:space="preserve"> </w:t>
      </w:r>
      <w:r>
        <w:rPr>
          <w:spacing w:val="-2"/>
          <w:sz w:val="36"/>
          <w:szCs w:val="36"/>
        </w:rPr>
        <w:t>plaintext</w:t>
      </w:r>
      <w:r>
        <w:rPr>
          <w:color w:val="565656"/>
          <w:spacing w:val="-2"/>
          <w:sz w:val="36"/>
          <w:szCs w:val="36"/>
        </w:rPr>
        <w:t>)</w:t>
      </w:r>
    </w:p>
    <w:p>
      <w:pPr>
        <w:spacing w:before="15"/>
        <w:ind w:left="531" w:right="0" w:firstLine="0"/>
        <w:jc w:val="left"/>
        <w:rPr>
          <w:sz w:val="36"/>
          <w:szCs w:val="36"/>
        </w:rPr>
      </w:pPr>
      <w:r>
        <w:rPr>
          <w:spacing w:val="4"/>
          <w:sz w:val="36"/>
          <w:szCs w:val="36"/>
        </w:rPr>
        <w:t>print("E</w:t>
      </w:r>
      <w:r>
        <w:rPr>
          <w:spacing w:val="-10"/>
          <w:sz w:val="36"/>
          <w:szCs w:val="36"/>
        </w:rPr>
        <w:t xml:space="preserve"> </w:t>
      </w:r>
      <w:r>
        <w:rPr>
          <w:spacing w:val="4"/>
          <w:sz w:val="36"/>
          <w:szCs w:val="36"/>
        </w:rPr>
        <w:t>ncrypted:"</w:t>
      </w:r>
      <w:r>
        <w:rPr>
          <w:color w:val="494949"/>
          <w:spacing w:val="4"/>
          <w:sz w:val="36"/>
          <w:szCs w:val="36"/>
        </w:rPr>
        <w:t>,</w:t>
      </w:r>
      <w:r>
        <w:rPr>
          <w:color w:val="494949"/>
          <w:spacing w:val="9"/>
          <w:sz w:val="36"/>
          <w:szCs w:val="36"/>
        </w:rPr>
        <w:t xml:space="preserve"> </w:t>
      </w:r>
      <w:r>
        <w:rPr>
          <w:color w:val="151515"/>
          <w:spacing w:val="4"/>
          <w:sz w:val="36"/>
          <w:szCs w:val="36"/>
        </w:rPr>
        <w:t>e</w:t>
      </w:r>
      <w:r>
        <w:rPr>
          <w:spacing w:val="4"/>
          <w:sz w:val="36"/>
          <w:szCs w:val="36"/>
        </w:rPr>
        <w:t>ncrypted.</w:t>
      </w:r>
      <w:r>
        <w:rPr>
          <w:spacing w:val="-26"/>
          <w:sz w:val="36"/>
          <w:szCs w:val="36"/>
        </w:rPr>
        <w:t xml:space="preserve"> </w:t>
      </w:r>
      <w:r>
        <w:rPr>
          <w:color w:val="1C1C1C"/>
          <w:spacing w:val="-2"/>
          <w:sz w:val="36"/>
          <w:szCs w:val="36"/>
        </w:rPr>
        <w:t>hex())</w:t>
      </w:r>
    </w:p>
    <w:p>
      <w:pPr>
        <w:pStyle w:val="13"/>
        <w:spacing w:before="52"/>
        <w:ind w:left="529"/>
        <w:rPr>
          <w:sz w:val="36"/>
          <w:szCs w:val="36"/>
        </w:rPr>
      </w:pPr>
      <w:r>
        <w:rPr>
          <w:spacing w:val="-6"/>
          <w:sz w:val="36"/>
          <w:szCs w:val="36"/>
        </w:rPr>
        <w:t>print("Decrypte‹J‘.",</w:t>
      </w:r>
      <w:r>
        <w:rPr>
          <w:spacing w:val="15"/>
          <w:sz w:val="36"/>
          <w:szCs w:val="36"/>
        </w:rPr>
        <w:t xml:space="preserve"> </w:t>
      </w:r>
      <w:r>
        <w:rPr>
          <w:spacing w:val="-6"/>
          <w:sz w:val="36"/>
          <w:szCs w:val="36"/>
        </w:rPr>
        <w:t>‹Jec</w:t>
      </w:r>
      <w:r>
        <w:rPr>
          <w:spacing w:val="-47"/>
          <w:sz w:val="36"/>
          <w:szCs w:val="36"/>
        </w:rPr>
        <w:t xml:space="preserve"> </w:t>
      </w:r>
      <w:r>
        <w:rPr>
          <w:spacing w:val="-6"/>
          <w:sz w:val="36"/>
          <w:szCs w:val="36"/>
        </w:rPr>
        <w:t>rypted)</w:t>
      </w:r>
    </w:p>
    <w:p>
      <w:pPr>
        <w:pStyle w:val="13"/>
        <w:rPr>
          <w:sz w:val="36"/>
          <w:szCs w:val="36"/>
        </w:rPr>
      </w:pPr>
    </w:p>
    <w:p>
      <w:pPr>
        <w:pStyle w:val="13"/>
        <w:spacing w:before="89"/>
        <w:rPr>
          <w:sz w:val="36"/>
          <w:szCs w:val="36"/>
        </w:rPr>
      </w:pPr>
      <w:r>
        <w:rPr>
          <w:sz w:val="36"/>
          <w:szCs w:val="36"/>
        </w:rPr>
        <w:drawing>
          <wp:anchor distT="0" distB="0" distL="0" distR="0" simplePos="0" relativeHeight="251688960" behindDoc="1" locked="0" layoutInCell="1" allowOverlap="1">
            <wp:simplePos x="0" y="0"/>
            <wp:positionH relativeFrom="page">
              <wp:posOffset>1991995</wp:posOffset>
            </wp:positionH>
            <wp:positionV relativeFrom="paragraph">
              <wp:posOffset>226695</wp:posOffset>
            </wp:positionV>
            <wp:extent cx="2244090" cy="219710"/>
            <wp:effectExtent l="0" t="0" r="0" b="0"/>
            <wp:wrapTopAndBottom/>
            <wp:docPr id="98" name="Image 98"/>
            <wp:cNvGraphicFramePr/>
            <a:graphic xmlns:a="http://schemas.openxmlformats.org/drawingml/2006/main">
              <a:graphicData uri="http://schemas.openxmlformats.org/drawingml/2006/picture">
                <pic:pic xmlns:pic="http://schemas.openxmlformats.org/drawingml/2006/picture">
                  <pic:nvPicPr>
                    <pic:cNvPr id="98" name="Image 98"/>
                    <pic:cNvPicPr/>
                  </pic:nvPicPr>
                  <pic:blipFill>
                    <a:blip r:embed="rId59" cstate="print"/>
                    <a:stretch>
                      <a:fillRect/>
                    </a:stretch>
                  </pic:blipFill>
                  <pic:spPr>
                    <a:xfrm>
                      <a:off x="0" y="0"/>
                      <a:ext cx="2243798" cy="220027"/>
                    </a:xfrm>
                    <a:prstGeom prst="rect">
                      <a:avLst/>
                    </a:prstGeom>
                  </pic:spPr>
                </pic:pic>
              </a:graphicData>
            </a:graphic>
          </wp:anchor>
        </w:drawing>
      </w:r>
    </w:p>
    <w:p>
      <w:pPr>
        <w:spacing w:before="0"/>
        <w:ind w:left="525" w:right="0" w:firstLine="0"/>
        <w:jc w:val="left"/>
        <w:rPr>
          <w:sz w:val="36"/>
          <w:szCs w:val="36"/>
        </w:rPr>
      </w:pPr>
      <w:r>
        <w:rPr>
          <w:color w:val="232323"/>
          <w:spacing w:val="-2"/>
          <w:w w:val="95"/>
          <w:sz w:val="36"/>
          <w:szCs w:val="36"/>
        </w:rPr>
        <w:t>main()</w:t>
      </w:r>
    </w:p>
    <w:p>
      <w:pPr>
        <w:spacing w:before="482"/>
        <w:ind w:left="155" w:right="0" w:firstLine="0"/>
        <w:jc w:val="left"/>
        <w:rPr>
          <w:sz w:val="36"/>
          <w:szCs w:val="36"/>
        </w:rPr>
      </w:pPr>
      <w:r>
        <w:rPr>
          <w:spacing w:val="-2"/>
          <w:w w:val="105"/>
          <w:sz w:val="36"/>
          <w:szCs w:val="36"/>
        </w:rPr>
        <w:t>OUTPUT:</w:t>
      </w:r>
    </w:p>
    <w:p>
      <w:pPr>
        <w:pStyle w:val="13"/>
        <w:spacing w:before="355"/>
        <w:ind w:left="169"/>
        <w:rPr>
          <w:sz w:val="36"/>
          <w:szCs w:val="36"/>
        </w:rPr>
      </w:pPr>
      <w:r>
        <w:rPr>
          <w:sz w:val="36"/>
          <w:szCs w:val="36"/>
        </w:rPr>
        <w:t>plaintext:</w:t>
      </w:r>
      <w:r>
        <w:rPr>
          <w:spacing w:val="24"/>
          <w:sz w:val="36"/>
          <w:szCs w:val="36"/>
        </w:rPr>
        <w:t xml:space="preserve"> </w:t>
      </w:r>
      <w:r>
        <w:rPr>
          <w:color w:val="131313"/>
          <w:sz w:val="36"/>
          <w:szCs w:val="36"/>
        </w:rPr>
        <w:t>’hello</w:t>
      </w:r>
      <w:r>
        <w:rPr>
          <w:color w:val="131313"/>
          <w:spacing w:val="19"/>
          <w:sz w:val="36"/>
          <w:szCs w:val="36"/>
        </w:rPr>
        <w:t xml:space="preserve"> </w:t>
      </w:r>
      <w:r>
        <w:rPr>
          <w:sz w:val="36"/>
          <w:szCs w:val="36"/>
        </w:rPr>
        <w:t>this</w:t>
      </w:r>
      <w:r>
        <w:rPr>
          <w:spacing w:val="32"/>
          <w:sz w:val="36"/>
          <w:szCs w:val="36"/>
        </w:rPr>
        <w:t xml:space="preserve"> </w:t>
      </w:r>
      <w:r>
        <w:rPr>
          <w:color w:val="3D3D3D"/>
          <w:sz w:val="36"/>
          <w:szCs w:val="36"/>
        </w:rPr>
        <w:t>is</w:t>
      </w:r>
      <w:r>
        <w:rPr>
          <w:color w:val="3D3D3D"/>
          <w:spacing w:val="-3"/>
          <w:sz w:val="36"/>
          <w:szCs w:val="36"/>
        </w:rPr>
        <w:t xml:space="preserve"> </w:t>
      </w:r>
      <w:r>
        <w:rPr>
          <w:color w:val="282828"/>
          <w:sz w:val="36"/>
          <w:szCs w:val="36"/>
        </w:rPr>
        <w:t>a</w:t>
      </w:r>
      <w:r>
        <w:rPr>
          <w:color w:val="282828"/>
          <w:spacing w:val="-2"/>
          <w:sz w:val="36"/>
          <w:szCs w:val="36"/>
        </w:rPr>
        <w:t xml:space="preserve"> </w:t>
      </w:r>
      <w:r>
        <w:rPr>
          <w:sz w:val="36"/>
          <w:szCs w:val="36"/>
        </w:rPr>
        <w:t>text</w:t>
      </w:r>
      <w:r>
        <w:rPr>
          <w:spacing w:val="33"/>
          <w:sz w:val="36"/>
          <w:szCs w:val="36"/>
        </w:rPr>
        <w:t xml:space="preserve"> </w:t>
      </w:r>
      <w:r>
        <w:rPr>
          <w:spacing w:val="-2"/>
          <w:sz w:val="36"/>
          <w:szCs w:val="36"/>
        </w:rPr>
        <w:t>message</w:t>
      </w:r>
      <w:r>
        <w:rPr>
          <w:spacing w:val="-2"/>
          <w:position w:val="18"/>
          <w:sz w:val="36"/>
          <w:szCs w:val="36"/>
        </w:rPr>
        <w:t>1</w:t>
      </w:r>
    </w:p>
    <w:p>
      <w:pPr>
        <w:spacing w:before="357"/>
        <w:ind w:left="166" w:right="0" w:firstLine="0"/>
        <w:jc w:val="left"/>
        <w:rPr>
          <w:sz w:val="36"/>
          <w:szCs w:val="36"/>
        </w:rPr>
      </w:pPr>
      <w:r>
        <w:rPr>
          <w:color w:val="0E0E0E"/>
          <w:spacing w:val="-2"/>
          <w:w w:val="105"/>
          <w:sz w:val="36"/>
          <w:szCs w:val="36"/>
        </w:rPr>
        <w:t>Encrypted:</w:t>
      </w:r>
    </w:p>
    <w:p>
      <w:pPr>
        <w:pStyle w:val="13"/>
        <w:spacing w:before="52"/>
        <w:ind w:left="161"/>
        <w:rPr>
          <w:sz w:val="36"/>
          <w:szCs w:val="36"/>
        </w:rPr>
      </w:pPr>
      <w:r>
        <w:rPr>
          <w:color w:val="161616"/>
          <w:spacing w:val="4"/>
          <w:sz w:val="36"/>
          <w:szCs w:val="36"/>
        </w:rPr>
        <w:t>cd</w:t>
      </w:r>
      <w:r>
        <w:rPr>
          <w:color w:val="0F0F0F"/>
          <w:spacing w:val="4"/>
          <w:sz w:val="36"/>
          <w:szCs w:val="36"/>
        </w:rPr>
        <w:t>10cc23488298D42dd971953c</w:t>
      </w:r>
      <w:r>
        <w:rPr>
          <w:color w:val="0F0F0F"/>
          <w:spacing w:val="33"/>
          <w:sz w:val="36"/>
          <w:szCs w:val="36"/>
        </w:rPr>
        <w:t xml:space="preserve"> </w:t>
      </w:r>
      <w:r>
        <w:rPr>
          <w:spacing w:val="4"/>
          <w:sz w:val="36"/>
          <w:szCs w:val="36"/>
        </w:rPr>
        <w:t>54f2e5c2of4cd34d4zigzds72348</w:t>
      </w:r>
      <w:r>
        <w:rPr>
          <w:spacing w:val="-14"/>
          <w:sz w:val="36"/>
          <w:szCs w:val="36"/>
        </w:rPr>
        <w:t xml:space="preserve"> </w:t>
      </w:r>
      <w:r>
        <w:rPr>
          <w:spacing w:val="4"/>
          <w:sz w:val="36"/>
          <w:szCs w:val="36"/>
        </w:rPr>
        <w:t>16244</w:t>
      </w:r>
      <w:r>
        <w:rPr>
          <w:spacing w:val="-12"/>
          <w:sz w:val="36"/>
          <w:szCs w:val="36"/>
        </w:rPr>
        <w:t xml:space="preserve"> </w:t>
      </w:r>
      <w:r>
        <w:rPr>
          <w:spacing w:val="4"/>
          <w:sz w:val="36"/>
          <w:szCs w:val="36"/>
        </w:rPr>
        <w:t xml:space="preserve">1 </w:t>
      </w:r>
      <w:r>
        <w:rPr>
          <w:spacing w:val="-2"/>
          <w:sz w:val="36"/>
          <w:szCs w:val="36"/>
        </w:rPr>
        <w:t>fdd718745aI4d4a25397</w:t>
      </w:r>
    </w:p>
    <w:p>
      <w:pPr>
        <w:spacing w:before="74"/>
        <w:ind w:left="167" w:right="0" w:firstLine="0"/>
        <w:jc w:val="left"/>
        <w:rPr>
          <w:sz w:val="36"/>
          <w:szCs w:val="36"/>
        </w:rPr>
      </w:pPr>
      <w:r>
        <w:rPr>
          <w:w w:val="105"/>
          <w:sz w:val="36"/>
          <w:szCs w:val="36"/>
        </w:rPr>
        <w:t>D</w:t>
      </w:r>
      <w:r>
        <w:rPr>
          <w:w w:val="105"/>
          <w:position w:val="2"/>
          <w:sz w:val="36"/>
          <w:szCs w:val="36"/>
        </w:rPr>
        <w:t>ecrypted:'hell</w:t>
      </w:r>
      <w:r>
        <w:rPr>
          <w:w w:val="105"/>
          <w:sz w:val="36"/>
          <w:szCs w:val="36"/>
        </w:rPr>
        <w:t>o</w:t>
      </w:r>
      <w:r>
        <w:rPr>
          <w:spacing w:val="22"/>
          <w:w w:val="105"/>
          <w:sz w:val="36"/>
          <w:szCs w:val="36"/>
        </w:rPr>
        <w:t xml:space="preserve"> </w:t>
      </w:r>
      <w:r>
        <w:rPr>
          <w:w w:val="105"/>
          <w:position w:val="2"/>
          <w:sz w:val="36"/>
          <w:szCs w:val="36"/>
        </w:rPr>
        <w:t>this</w:t>
      </w:r>
      <w:r>
        <w:rPr>
          <w:spacing w:val="24"/>
          <w:w w:val="105"/>
          <w:position w:val="2"/>
          <w:sz w:val="36"/>
          <w:szCs w:val="36"/>
        </w:rPr>
        <w:t xml:space="preserve"> </w:t>
      </w:r>
      <w:r>
        <w:rPr>
          <w:color w:val="363636"/>
          <w:w w:val="105"/>
          <w:position w:val="2"/>
          <w:sz w:val="36"/>
          <w:szCs w:val="36"/>
        </w:rPr>
        <w:t>iS</w:t>
      </w:r>
      <w:r>
        <w:rPr>
          <w:color w:val="363636"/>
          <w:spacing w:val="18"/>
          <w:w w:val="105"/>
          <w:position w:val="2"/>
          <w:sz w:val="36"/>
          <w:szCs w:val="36"/>
        </w:rPr>
        <w:t xml:space="preserve"> </w:t>
      </w:r>
      <w:r>
        <w:rPr>
          <w:color w:val="414141"/>
          <w:w w:val="105"/>
          <w:position w:val="2"/>
          <w:sz w:val="36"/>
          <w:szCs w:val="36"/>
        </w:rPr>
        <w:t>a</w:t>
      </w:r>
      <w:r>
        <w:rPr>
          <w:color w:val="414141"/>
          <w:spacing w:val="46"/>
          <w:w w:val="105"/>
          <w:position w:val="2"/>
          <w:sz w:val="36"/>
          <w:szCs w:val="36"/>
        </w:rPr>
        <w:t xml:space="preserve"> </w:t>
      </w:r>
      <w:r>
        <w:rPr>
          <w:w w:val="105"/>
          <w:position w:val="2"/>
          <w:sz w:val="36"/>
          <w:szCs w:val="36"/>
        </w:rPr>
        <w:t>text</w:t>
      </w:r>
      <w:r>
        <w:rPr>
          <w:spacing w:val="37"/>
          <w:w w:val="105"/>
          <w:position w:val="2"/>
          <w:sz w:val="36"/>
          <w:szCs w:val="36"/>
        </w:rPr>
        <w:t xml:space="preserve"> </w:t>
      </w:r>
      <w:r>
        <w:rPr>
          <w:spacing w:val="-2"/>
          <w:w w:val="105"/>
          <w:position w:val="2"/>
          <w:sz w:val="36"/>
          <w:szCs w:val="36"/>
        </w:rPr>
        <w:t>message</w:t>
      </w:r>
    </w:p>
    <w:p>
      <w:pPr>
        <w:pStyle w:val="13"/>
        <w:rPr>
          <w:sz w:val="36"/>
          <w:szCs w:val="36"/>
        </w:rPr>
      </w:pPr>
    </w:p>
    <w:p>
      <w:pPr>
        <w:pStyle w:val="13"/>
        <w:spacing w:before="298"/>
        <w:rPr>
          <w:sz w:val="36"/>
          <w:szCs w:val="36"/>
        </w:rPr>
      </w:pPr>
    </w:p>
    <w:p>
      <w:pPr>
        <w:pStyle w:val="16"/>
        <w:numPr>
          <w:ilvl w:val="0"/>
          <w:numId w:val="1"/>
        </w:numPr>
        <w:tabs>
          <w:tab w:val="left" w:pos="158"/>
          <w:tab w:val="left" w:pos="820"/>
        </w:tabs>
        <w:spacing w:before="0" w:after="0" w:line="261" w:lineRule="auto"/>
        <w:ind w:left="158" w:right="3109" w:hanging="6"/>
        <w:jc w:val="both"/>
        <w:rPr>
          <w:color w:val="232323"/>
          <w:sz w:val="36"/>
          <w:szCs w:val="36"/>
        </w:rPr>
      </w:pPr>
      <w:r>
        <w:rPr>
          <w:w w:val="105"/>
          <w:sz w:val="36"/>
          <w:szCs w:val="36"/>
        </w:rPr>
        <w:t xml:space="preserve">Write a </w:t>
      </w:r>
      <w:r>
        <w:rPr>
          <w:color w:val="1C1C1C"/>
          <w:w w:val="105"/>
          <w:sz w:val="36"/>
          <w:szCs w:val="36"/>
        </w:rPr>
        <w:t xml:space="preserve">C </w:t>
      </w:r>
      <w:r>
        <w:rPr>
          <w:w w:val="105"/>
          <w:sz w:val="36"/>
          <w:szCs w:val="36"/>
        </w:rPr>
        <w:t xml:space="preserve">program for ECB mode, if there is an error </w:t>
      </w:r>
      <w:r>
        <w:rPr>
          <w:color w:val="1D1D1D"/>
          <w:w w:val="105"/>
          <w:sz w:val="36"/>
          <w:szCs w:val="36"/>
        </w:rPr>
        <w:t xml:space="preserve">in </w:t>
      </w:r>
      <w:r>
        <w:rPr>
          <w:w w:val="105"/>
          <w:sz w:val="36"/>
          <w:szCs w:val="36"/>
        </w:rPr>
        <w:t>a block of the transmihed ciphertext, only</w:t>
      </w:r>
      <w:r>
        <w:rPr>
          <w:spacing w:val="40"/>
          <w:w w:val="105"/>
          <w:sz w:val="36"/>
          <w:szCs w:val="36"/>
        </w:rPr>
        <w:t xml:space="preserve"> </w:t>
      </w:r>
      <w:r>
        <w:rPr>
          <w:w w:val="105"/>
          <w:sz w:val="36"/>
          <w:szCs w:val="36"/>
        </w:rPr>
        <w:t xml:space="preserve">the corresponding plaintext block </w:t>
      </w:r>
      <w:r>
        <w:rPr>
          <w:color w:val="181818"/>
          <w:w w:val="105"/>
          <w:sz w:val="36"/>
          <w:szCs w:val="36"/>
        </w:rPr>
        <w:t xml:space="preserve">is </w:t>
      </w:r>
      <w:r>
        <w:rPr>
          <w:w w:val="105"/>
          <w:sz w:val="36"/>
          <w:szCs w:val="36"/>
        </w:rPr>
        <w:t>affected. However,</w:t>
      </w:r>
      <w:r>
        <w:rPr>
          <w:spacing w:val="40"/>
          <w:w w:val="105"/>
          <w:sz w:val="36"/>
          <w:szCs w:val="36"/>
        </w:rPr>
        <w:t xml:space="preserve"> </w:t>
      </w:r>
      <w:r>
        <w:rPr>
          <w:color w:val="131313"/>
          <w:w w:val="105"/>
          <w:sz w:val="36"/>
          <w:szCs w:val="36"/>
        </w:rPr>
        <w:t>in</w:t>
      </w:r>
      <w:r>
        <w:rPr>
          <w:color w:val="131313"/>
          <w:spacing w:val="40"/>
          <w:w w:val="105"/>
          <w:sz w:val="36"/>
          <w:szCs w:val="36"/>
        </w:rPr>
        <w:t xml:space="preserve"> </w:t>
      </w:r>
      <w:r>
        <w:rPr>
          <w:w w:val="105"/>
          <w:sz w:val="36"/>
          <w:szCs w:val="36"/>
        </w:rPr>
        <w:t>the CBC</w:t>
      </w:r>
      <w:r>
        <w:rPr>
          <w:spacing w:val="40"/>
          <w:w w:val="105"/>
          <w:sz w:val="36"/>
          <w:szCs w:val="36"/>
        </w:rPr>
        <w:t xml:space="preserve"> </w:t>
      </w:r>
      <w:r>
        <w:rPr>
          <w:w w:val="105"/>
          <w:sz w:val="36"/>
          <w:szCs w:val="36"/>
        </w:rPr>
        <w:t>mode,</w:t>
      </w:r>
      <w:r>
        <w:rPr>
          <w:spacing w:val="40"/>
          <w:w w:val="105"/>
          <w:sz w:val="36"/>
          <w:szCs w:val="36"/>
        </w:rPr>
        <w:t xml:space="preserve"> </w:t>
      </w:r>
      <w:r>
        <w:rPr>
          <w:w w:val="105"/>
          <w:sz w:val="36"/>
          <w:szCs w:val="36"/>
        </w:rPr>
        <w:t>this</w:t>
      </w:r>
      <w:r>
        <w:rPr>
          <w:spacing w:val="40"/>
          <w:w w:val="105"/>
          <w:sz w:val="36"/>
          <w:szCs w:val="36"/>
        </w:rPr>
        <w:t xml:space="preserve"> </w:t>
      </w:r>
      <w:r>
        <w:rPr>
          <w:color w:val="0E0E0E"/>
          <w:w w:val="105"/>
          <w:sz w:val="36"/>
          <w:szCs w:val="36"/>
        </w:rPr>
        <w:t>error</w:t>
      </w:r>
      <w:r>
        <w:rPr>
          <w:color w:val="0E0E0E"/>
          <w:spacing w:val="40"/>
          <w:w w:val="105"/>
          <w:sz w:val="36"/>
          <w:szCs w:val="36"/>
        </w:rPr>
        <w:t xml:space="preserve"> </w:t>
      </w:r>
      <w:r>
        <w:rPr>
          <w:w w:val="105"/>
          <w:sz w:val="36"/>
          <w:szCs w:val="36"/>
        </w:rPr>
        <w:t>propagates.</w:t>
      </w:r>
      <w:r>
        <w:rPr>
          <w:spacing w:val="40"/>
          <w:w w:val="105"/>
          <w:sz w:val="36"/>
          <w:szCs w:val="36"/>
        </w:rPr>
        <w:t xml:space="preserve"> </w:t>
      </w:r>
      <w:r>
        <w:rPr>
          <w:color w:val="0F0F0F"/>
          <w:w w:val="105"/>
          <w:sz w:val="36"/>
          <w:szCs w:val="36"/>
        </w:rPr>
        <w:t>For</w:t>
      </w:r>
      <w:r>
        <w:rPr>
          <w:color w:val="0F0F0F"/>
          <w:spacing w:val="40"/>
          <w:w w:val="105"/>
          <w:sz w:val="36"/>
          <w:szCs w:val="36"/>
        </w:rPr>
        <w:t xml:space="preserve"> </w:t>
      </w:r>
      <w:r>
        <w:rPr>
          <w:w w:val="105"/>
          <w:sz w:val="36"/>
          <w:szCs w:val="36"/>
        </w:rPr>
        <w:t>example,</w:t>
      </w:r>
      <w:r>
        <w:rPr>
          <w:spacing w:val="40"/>
          <w:w w:val="105"/>
          <w:sz w:val="36"/>
          <w:szCs w:val="36"/>
        </w:rPr>
        <w:t xml:space="preserve"> </w:t>
      </w:r>
      <w:r>
        <w:rPr>
          <w:w w:val="105"/>
          <w:sz w:val="36"/>
          <w:szCs w:val="36"/>
        </w:rPr>
        <w:t>an error</w:t>
      </w:r>
      <w:r>
        <w:rPr>
          <w:spacing w:val="40"/>
          <w:w w:val="105"/>
          <w:sz w:val="36"/>
          <w:szCs w:val="36"/>
        </w:rPr>
        <w:t xml:space="preserve"> </w:t>
      </w:r>
      <w:r>
        <w:rPr>
          <w:w w:val="105"/>
          <w:sz w:val="36"/>
          <w:szCs w:val="36"/>
        </w:rPr>
        <w:t>in the</w:t>
      </w:r>
      <w:r>
        <w:rPr>
          <w:spacing w:val="80"/>
          <w:w w:val="105"/>
          <w:sz w:val="36"/>
          <w:szCs w:val="36"/>
        </w:rPr>
        <w:t xml:space="preserve"> </w:t>
      </w:r>
      <w:r>
        <w:rPr>
          <w:w w:val="105"/>
          <w:sz w:val="36"/>
          <w:szCs w:val="36"/>
        </w:rPr>
        <w:t>transmitted</w:t>
      </w:r>
      <w:r>
        <w:rPr>
          <w:spacing w:val="80"/>
          <w:w w:val="105"/>
          <w:sz w:val="36"/>
          <w:szCs w:val="36"/>
        </w:rPr>
        <w:t xml:space="preserve"> </w:t>
      </w:r>
      <w:r>
        <w:rPr>
          <w:color w:val="1D1D1D"/>
          <w:spacing w:val="19"/>
          <w:w w:val="105"/>
          <w:sz w:val="36"/>
          <w:szCs w:val="36"/>
        </w:rPr>
        <w:t>C</w:t>
      </w:r>
      <w:r>
        <w:rPr>
          <w:spacing w:val="19"/>
          <w:w w:val="105"/>
          <w:sz w:val="36"/>
          <w:szCs w:val="36"/>
        </w:rPr>
        <w:t xml:space="preserve">1 </w:t>
      </w:r>
      <w:r>
        <w:rPr>
          <w:w w:val="105"/>
          <w:sz w:val="36"/>
          <w:szCs w:val="36"/>
        </w:rPr>
        <w:t>obviously</w:t>
      </w:r>
      <w:r>
        <w:rPr>
          <w:spacing w:val="80"/>
          <w:w w:val="150"/>
          <w:sz w:val="36"/>
          <w:szCs w:val="36"/>
        </w:rPr>
        <w:t xml:space="preserve"> </w:t>
      </w:r>
      <w:r>
        <w:rPr>
          <w:w w:val="105"/>
          <w:sz w:val="36"/>
          <w:szCs w:val="36"/>
        </w:rPr>
        <w:t>corrupts</w:t>
      </w:r>
      <w:r>
        <w:rPr>
          <w:spacing w:val="40"/>
          <w:w w:val="105"/>
          <w:sz w:val="36"/>
          <w:szCs w:val="36"/>
        </w:rPr>
        <w:t xml:space="preserve"> </w:t>
      </w:r>
      <w:r>
        <w:rPr>
          <w:w w:val="105"/>
          <w:sz w:val="36"/>
          <w:szCs w:val="36"/>
        </w:rPr>
        <w:t>P1</w:t>
      </w:r>
      <w:r>
        <w:rPr>
          <w:spacing w:val="80"/>
          <w:w w:val="105"/>
          <w:sz w:val="36"/>
          <w:szCs w:val="36"/>
        </w:rPr>
        <w:t xml:space="preserve"> </w:t>
      </w:r>
      <w:r>
        <w:rPr>
          <w:w w:val="105"/>
          <w:sz w:val="36"/>
          <w:szCs w:val="36"/>
        </w:rPr>
        <w:t>and</w:t>
      </w:r>
      <w:r>
        <w:rPr>
          <w:spacing w:val="40"/>
          <w:w w:val="105"/>
          <w:sz w:val="36"/>
          <w:szCs w:val="36"/>
        </w:rPr>
        <w:t xml:space="preserve"> </w:t>
      </w:r>
      <w:r>
        <w:rPr>
          <w:w w:val="105"/>
          <w:sz w:val="36"/>
          <w:szCs w:val="36"/>
        </w:rPr>
        <w:t>P2.</w:t>
      </w:r>
    </w:p>
    <w:p>
      <w:pPr>
        <w:pStyle w:val="8"/>
        <w:spacing w:before="28"/>
        <w:ind w:left="1444"/>
        <w:jc w:val="both"/>
        <w:rPr>
          <w:sz w:val="36"/>
          <w:szCs w:val="36"/>
        </w:rPr>
      </w:pPr>
      <w:r>
        <w:rPr>
          <w:color w:val="3D3D3D"/>
          <w:sz w:val="36"/>
          <w:szCs w:val="36"/>
        </w:rPr>
        <w:t>.‹</w:t>
      </w:r>
      <w:r>
        <w:rPr>
          <w:color w:val="3D3D3D"/>
          <w:spacing w:val="43"/>
          <w:sz w:val="36"/>
          <w:szCs w:val="36"/>
        </w:rPr>
        <w:t xml:space="preserve">  </w:t>
      </w:r>
      <w:r>
        <w:rPr>
          <w:sz w:val="36"/>
          <w:szCs w:val="36"/>
        </w:rPr>
        <w:t>Are</w:t>
      </w:r>
      <w:r>
        <w:rPr>
          <w:spacing w:val="53"/>
          <w:sz w:val="36"/>
          <w:szCs w:val="36"/>
        </w:rPr>
        <w:t xml:space="preserve"> </w:t>
      </w:r>
      <w:r>
        <w:rPr>
          <w:color w:val="0F0F0F"/>
          <w:sz w:val="36"/>
          <w:szCs w:val="36"/>
        </w:rPr>
        <w:t>any</w:t>
      </w:r>
      <w:r>
        <w:rPr>
          <w:color w:val="0F0F0F"/>
          <w:spacing w:val="62"/>
          <w:sz w:val="36"/>
          <w:szCs w:val="36"/>
        </w:rPr>
        <w:t xml:space="preserve"> </w:t>
      </w:r>
      <w:r>
        <w:rPr>
          <w:sz w:val="36"/>
          <w:szCs w:val="36"/>
        </w:rPr>
        <w:t>blocks</w:t>
      </w:r>
      <w:r>
        <w:rPr>
          <w:spacing w:val="67"/>
          <w:sz w:val="36"/>
          <w:szCs w:val="36"/>
        </w:rPr>
        <w:t xml:space="preserve"> </w:t>
      </w:r>
      <w:r>
        <w:rPr>
          <w:sz w:val="36"/>
          <w:szCs w:val="36"/>
        </w:rPr>
        <w:t>beyond</w:t>
      </w:r>
      <w:r>
        <w:rPr>
          <w:spacing w:val="78"/>
          <w:sz w:val="36"/>
          <w:szCs w:val="36"/>
        </w:rPr>
        <w:t xml:space="preserve"> </w:t>
      </w:r>
      <w:r>
        <w:rPr>
          <w:sz w:val="36"/>
          <w:szCs w:val="36"/>
        </w:rPr>
        <w:t>P2</w:t>
      </w:r>
      <w:r>
        <w:rPr>
          <w:spacing w:val="34"/>
          <w:w w:val="150"/>
          <w:sz w:val="36"/>
          <w:szCs w:val="36"/>
        </w:rPr>
        <w:t xml:space="preserve"> </w:t>
      </w:r>
      <w:r>
        <w:rPr>
          <w:spacing w:val="-2"/>
          <w:sz w:val="36"/>
          <w:szCs w:val="36"/>
        </w:rPr>
        <w:t>affected?</w:t>
      </w:r>
    </w:p>
    <w:p>
      <w:pPr>
        <w:spacing w:before="43" w:line="259" w:lineRule="auto"/>
        <w:ind w:left="1454" w:right="7182" w:hanging="17"/>
        <w:jc w:val="both"/>
        <w:rPr>
          <w:sz w:val="36"/>
          <w:szCs w:val="36"/>
        </w:rPr>
      </w:pPr>
      <w:r>
        <w:rPr>
          <w:color w:val="2B2B2B"/>
          <w:w w:val="105"/>
          <w:sz w:val="36"/>
          <w:szCs w:val="36"/>
        </w:rPr>
        <w:t xml:space="preserve">I› </w:t>
      </w:r>
      <w:r>
        <w:rPr>
          <w:color w:val="151515"/>
          <w:w w:val="105"/>
          <w:sz w:val="36"/>
          <w:szCs w:val="36"/>
        </w:rPr>
        <w:t xml:space="preserve">Suppose </w:t>
      </w:r>
      <w:r>
        <w:rPr>
          <w:w w:val="105"/>
          <w:sz w:val="36"/>
          <w:szCs w:val="36"/>
        </w:rPr>
        <w:t xml:space="preserve">that there is a bit error </w:t>
      </w:r>
      <w:r>
        <w:rPr>
          <w:color w:val="151515"/>
          <w:w w:val="105"/>
          <w:sz w:val="36"/>
          <w:szCs w:val="36"/>
        </w:rPr>
        <w:t xml:space="preserve">in </w:t>
      </w:r>
      <w:r>
        <w:rPr>
          <w:color w:val="131313"/>
          <w:w w:val="105"/>
          <w:sz w:val="36"/>
          <w:szCs w:val="36"/>
        </w:rPr>
        <w:t xml:space="preserve">the </w:t>
      </w:r>
      <w:r>
        <w:rPr>
          <w:w w:val="105"/>
          <w:sz w:val="36"/>
          <w:szCs w:val="36"/>
        </w:rPr>
        <w:t xml:space="preserve">source version of </w:t>
      </w:r>
      <w:r>
        <w:rPr>
          <w:color w:val="0F0F0F"/>
          <w:w w:val="105"/>
          <w:sz w:val="36"/>
          <w:szCs w:val="36"/>
        </w:rPr>
        <w:t xml:space="preserve">P1. </w:t>
      </w:r>
      <w:r>
        <w:rPr>
          <w:w w:val="105"/>
          <w:sz w:val="36"/>
          <w:szCs w:val="36"/>
        </w:rPr>
        <w:t>Through how many ciphertext</w:t>
      </w:r>
      <w:r>
        <w:rPr>
          <w:spacing w:val="80"/>
          <w:w w:val="105"/>
          <w:sz w:val="36"/>
          <w:szCs w:val="36"/>
        </w:rPr>
        <w:t xml:space="preserve"> </w:t>
      </w:r>
      <w:r>
        <w:rPr>
          <w:w w:val="105"/>
          <w:sz w:val="36"/>
          <w:szCs w:val="36"/>
        </w:rPr>
        <w:t xml:space="preserve">blocks </w:t>
      </w:r>
      <w:r>
        <w:rPr>
          <w:color w:val="111111"/>
          <w:w w:val="105"/>
          <w:sz w:val="36"/>
          <w:szCs w:val="36"/>
        </w:rPr>
        <w:t xml:space="preserve">is </w:t>
      </w:r>
      <w:r>
        <w:rPr>
          <w:w w:val="105"/>
          <w:sz w:val="36"/>
          <w:szCs w:val="36"/>
        </w:rPr>
        <w:t xml:space="preserve">this </w:t>
      </w:r>
      <w:r>
        <w:rPr>
          <w:color w:val="131313"/>
          <w:w w:val="105"/>
          <w:sz w:val="36"/>
          <w:szCs w:val="36"/>
        </w:rPr>
        <w:t xml:space="preserve">error </w:t>
      </w:r>
      <w:r>
        <w:rPr>
          <w:w w:val="105"/>
          <w:sz w:val="36"/>
          <w:szCs w:val="36"/>
        </w:rPr>
        <w:t xml:space="preserve">propagated? </w:t>
      </w:r>
      <w:r>
        <w:rPr>
          <w:color w:val="0E0E0E"/>
          <w:w w:val="105"/>
          <w:sz w:val="36"/>
          <w:szCs w:val="36"/>
        </w:rPr>
        <w:t xml:space="preserve">What </w:t>
      </w:r>
      <w:r>
        <w:rPr>
          <w:color w:val="131313"/>
          <w:w w:val="105"/>
          <w:sz w:val="36"/>
          <w:szCs w:val="36"/>
        </w:rPr>
        <w:t xml:space="preserve">is </w:t>
      </w:r>
      <w:r>
        <w:rPr>
          <w:w w:val="105"/>
          <w:sz w:val="36"/>
          <w:szCs w:val="36"/>
        </w:rPr>
        <w:t xml:space="preserve">the </w:t>
      </w:r>
      <w:r>
        <w:rPr>
          <w:color w:val="0C0C0C"/>
          <w:w w:val="105"/>
          <w:sz w:val="36"/>
          <w:szCs w:val="36"/>
        </w:rPr>
        <w:t xml:space="preserve">eflect </w:t>
      </w:r>
      <w:r>
        <w:rPr>
          <w:w w:val="105"/>
          <w:sz w:val="36"/>
          <w:szCs w:val="36"/>
        </w:rPr>
        <w:t>at the receiver</w:t>
      </w:r>
      <w:r>
        <w:rPr>
          <w:spacing w:val="-20"/>
          <w:w w:val="105"/>
          <w:sz w:val="36"/>
          <w:szCs w:val="36"/>
        </w:rPr>
        <w:t xml:space="preserve"> </w:t>
      </w:r>
      <w:r>
        <w:rPr>
          <w:color w:val="1A1A1A"/>
          <w:w w:val="105"/>
          <w:sz w:val="36"/>
          <w:szCs w:val="36"/>
        </w:rPr>
        <w:t>7</w:t>
      </w:r>
    </w:p>
    <w:p>
      <w:pPr>
        <w:pStyle w:val="13"/>
        <w:spacing w:before="11"/>
        <w:rPr>
          <w:sz w:val="36"/>
          <w:szCs w:val="36"/>
        </w:rPr>
      </w:pPr>
    </w:p>
    <w:p>
      <w:pPr>
        <w:pStyle w:val="4"/>
        <w:ind w:left="1448"/>
        <w:rPr>
          <w:sz w:val="36"/>
          <w:szCs w:val="36"/>
        </w:rPr>
      </w:pPr>
      <w:r>
        <w:rPr>
          <w:spacing w:val="-2"/>
          <w:sz w:val="36"/>
          <w:szCs w:val="36"/>
        </w:rPr>
        <w:t>PROGRAM:</w:t>
      </w:r>
    </w:p>
    <w:p>
      <w:pPr>
        <w:pStyle w:val="13"/>
        <w:spacing w:before="17" w:line="249" w:lineRule="auto"/>
        <w:ind w:left="1445" w:right="14230" w:firstLine="25"/>
        <w:rPr>
          <w:sz w:val="36"/>
          <w:szCs w:val="36"/>
        </w:rPr>
      </w:pPr>
      <w:r>
        <w:rPr>
          <w:color w:val="151515"/>
          <w:sz w:val="36"/>
          <w:szCs w:val="36"/>
        </w:rPr>
        <w:t>#inc</w:t>
      </w:r>
      <w:r>
        <w:rPr>
          <w:color w:val="151515"/>
          <w:spacing w:val="-26"/>
          <w:sz w:val="36"/>
          <w:szCs w:val="36"/>
        </w:rPr>
        <w:t xml:space="preserve"> </w:t>
      </w:r>
      <w:r>
        <w:rPr>
          <w:color w:val="282828"/>
          <w:sz w:val="36"/>
          <w:szCs w:val="36"/>
        </w:rPr>
        <w:t>lude</w:t>
      </w:r>
      <w:r>
        <w:rPr>
          <w:color w:val="282828"/>
          <w:spacing w:val="40"/>
          <w:sz w:val="36"/>
          <w:szCs w:val="36"/>
        </w:rPr>
        <w:t xml:space="preserve"> </w:t>
      </w:r>
      <w:r>
        <w:rPr>
          <w:color w:val="1A1A1A"/>
          <w:sz w:val="36"/>
          <w:szCs w:val="36"/>
        </w:rPr>
        <w:t xml:space="preserve">&lt;stdio.h&gt; </w:t>
      </w:r>
      <w:r>
        <w:rPr>
          <w:color w:val="151515"/>
          <w:sz w:val="36"/>
          <w:szCs w:val="36"/>
        </w:rPr>
        <w:t>Pinc</w:t>
      </w:r>
      <w:r>
        <w:rPr>
          <w:color w:val="151515"/>
          <w:spacing w:val="-47"/>
          <w:sz w:val="36"/>
          <w:szCs w:val="36"/>
        </w:rPr>
        <w:t xml:space="preserve"> </w:t>
      </w:r>
      <w:r>
        <w:rPr>
          <w:sz w:val="36"/>
          <w:szCs w:val="36"/>
        </w:rPr>
        <w:t>lude</w:t>
      </w:r>
      <w:r>
        <w:rPr>
          <w:spacing w:val="25"/>
          <w:sz w:val="36"/>
          <w:szCs w:val="36"/>
        </w:rPr>
        <w:t xml:space="preserve"> </w:t>
      </w:r>
      <w:r>
        <w:rPr>
          <w:sz w:val="36"/>
          <w:szCs w:val="36"/>
        </w:rPr>
        <w:t>&lt;string.h&gt;</w:t>
      </w:r>
    </w:p>
    <w:p>
      <w:pPr>
        <w:tabs>
          <w:tab w:val="left" w:pos="5415"/>
        </w:tabs>
        <w:spacing w:before="2" w:line="484" w:lineRule="auto"/>
        <w:ind w:left="1823" w:right="9185" w:hanging="353"/>
        <w:jc w:val="left"/>
        <w:rPr>
          <w:sz w:val="36"/>
          <w:szCs w:val="36"/>
        </w:rPr>
      </w:pPr>
      <w:r>
        <w:rPr>
          <w:color w:val="1A1A1A"/>
          <w:sz w:val="36"/>
          <w:szCs w:val="36"/>
        </w:rPr>
        <w:t xml:space="preserve">void </w:t>
      </w:r>
      <w:r>
        <w:rPr>
          <w:sz w:val="36"/>
          <w:szCs w:val="36"/>
        </w:rPr>
        <w:t>ene</w:t>
      </w:r>
      <w:r>
        <w:rPr>
          <w:color w:val="111111"/>
          <w:sz w:val="36"/>
          <w:szCs w:val="36"/>
        </w:rPr>
        <w:t>ryp\BIocL{char</w:t>
      </w:r>
      <w:r>
        <w:rPr>
          <w:color w:val="111111"/>
          <w:sz w:val="36"/>
          <w:szCs w:val="36"/>
        </w:rPr>
        <w:tab/>
      </w:r>
      <w:r>
        <w:rPr>
          <w:sz w:val="36"/>
          <w:szCs w:val="36"/>
        </w:rPr>
        <w:t xml:space="preserve">plaintext, </w:t>
      </w:r>
      <w:r>
        <w:rPr>
          <w:color w:val="1C1C1C"/>
          <w:sz w:val="36"/>
          <w:szCs w:val="36"/>
        </w:rPr>
        <w:t xml:space="preserve">char </w:t>
      </w:r>
      <w:r>
        <w:rPr>
          <w:sz w:val="36"/>
          <w:szCs w:val="36"/>
        </w:rPr>
        <w:t>"ciphertext) strcpy(ciphertext, plaintext),</w:t>
      </w:r>
    </w:p>
    <w:p>
      <w:pPr>
        <w:spacing w:before="0" w:line="486" w:lineRule="exact"/>
        <w:ind w:left="1471" w:right="0" w:firstLine="0"/>
        <w:jc w:val="left"/>
        <w:rPr>
          <w:sz w:val="36"/>
          <w:szCs w:val="36"/>
        </w:rPr>
      </w:pPr>
      <w:r>
        <w:rPr>
          <w:color w:val="212121"/>
          <w:sz w:val="36"/>
          <w:szCs w:val="36"/>
        </w:rPr>
        <w:t>void</w:t>
      </w:r>
      <w:r>
        <w:rPr>
          <w:color w:val="212121"/>
          <w:spacing w:val="-17"/>
          <w:sz w:val="36"/>
          <w:szCs w:val="36"/>
        </w:rPr>
        <w:t xml:space="preserve"> </w:t>
      </w:r>
      <w:r>
        <w:rPr>
          <w:color w:val="111111"/>
          <w:sz w:val="36"/>
          <w:szCs w:val="36"/>
        </w:rPr>
        <w:t>decryptB</w:t>
      </w:r>
      <w:r>
        <w:rPr>
          <w:color w:val="111111"/>
          <w:position w:val="2"/>
          <w:sz w:val="36"/>
          <w:szCs w:val="36"/>
        </w:rPr>
        <w:t>Io</w:t>
      </w:r>
      <w:r>
        <w:rPr>
          <w:color w:val="111111"/>
          <w:sz w:val="36"/>
          <w:szCs w:val="36"/>
        </w:rPr>
        <w:t>ck(char</w:t>
      </w:r>
      <w:r>
        <w:rPr>
          <w:color w:val="111111"/>
          <w:spacing w:val="2"/>
          <w:sz w:val="36"/>
          <w:szCs w:val="36"/>
        </w:rPr>
        <w:t xml:space="preserve"> </w:t>
      </w:r>
      <w:r>
        <w:rPr>
          <w:sz w:val="36"/>
          <w:szCs w:val="36"/>
        </w:rPr>
        <w:t>*ciphertext,</w:t>
      </w:r>
      <w:r>
        <w:rPr>
          <w:spacing w:val="22"/>
          <w:sz w:val="36"/>
          <w:szCs w:val="36"/>
        </w:rPr>
        <w:t xml:space="preserve"> </w:t>
      </w:r>
      <w:r>
        <w:rPr>
          <w:color w:val="282828"/>
          <w:sz w:val="36"/>
          <w:szCs w:val="36"/>
        </w:rPr>
        <w:t>char</w:t>
      </w:r>
      <w:r>
        <w:rPr>
          <w:color w:val="282828"/>
          <w:spacing w:val="7"/>
          <w:sz w:val="36"/>
          <w:szCs w:val="36"/>
        </w:rPr>
        <w:t xml:space="preserve"> </w:t>
      </w:r>
      <w:r>
        <w:rPr>
          <w:spacing w:val="-2"/>
          <w:sz w:val="36"/>
          <w:szCs w:val="36"/>
        </w:rPr>
        <w:t>*plaintext)</w:t>
      </w:r>
    </w:p>
    <w:p>
      <w:pPr>
        <w:pStyle w:val="13"/>
        <w:spacing w:before="53"/>
        <w:rPr>
          <w:sz w:val="36"/>
          <w:szCs w:val="36"/>
        </w:rPr>
      </w:pPr>
    </w:p>
    <w:p>
      <w:pPr>
        <w:spacing w:before="0"/>
        <w:ind w:left="1736" w:right="0" w:firstLine="0"/>
        <w:jc w:val="left"/>
        <w:rPr>
          <w:sz w:val="36"/>
          <w:szCs w:val="36"/>
        </w:rPr>
      </w:pPr>
      <w:r>
        <w:rPr>
          <w:w w:val="115"/>
          <w:sz w:val="36"/>
          <w:szCs w:val="36"/>
        </w:rPr>
        <w:t>strcpy(plaintext,</w:t>
      </w:r>
      <w:r>
        <w:rPr>
          <w:spacing w:val="-19"/>
          <w:w w:val="115"/>
          <w:sz w:val="36"/>
          <w:szCs w:val="36"/>
        </w:rPr>
        <w:t xml:space="preserve"> </w:t>
      </w:r>
      <w:r>
        <w:rPr>
          <w:color w:val="727272"/>
          <w:spacing w:val="-2"/>
          <w:w w:val="115"/>
          <w:sz w:val="36"/>
          <w:szCs w:val="36"/>
        </w:rPr>
        <w:t>c</w:t>
      </w:r>
      <w:r>
        <w:rPr>
          <w:spacing w:val="-2"/>
          <w:w w:val="115"/>
          <w:sz w:val="36"/>
          <w:szCs w:val="36"/>
        </w:rPr>
        <w:t>iphertext);</w:t>
      </w:r>
    </w:p>
    <w:p>
      <w:pPr>
        <w:pStyle w:val="13"/>
        <w:spacing w:before="82"/>
        <w:rPr>
          <w:sz w:val="36"/>
          <w:szCs w:val="36"/>
        </w:rPr>
      </w:pPr>
    </w:p>
    <w:p>
      <w:pPr>
        <w:pStyle w:val="13"/>
        <w:tabs>
          <w:tab w:val="left" w:pos="2375"/>
          <w:tab w:val="left" w:pos="9202"/>
          <w:tab w:val="left" w:pos="11328"/>
        </w:tabs>
        <w:spacing w:line="249" w:lineRule="auto"/>
        <w:ind w:left="1462" w:right="7182" w:firstLine="9"/>
        <w:rPr>
          <w:sz w:val="36"/>
          <w:szCs w:val="36"/>
        </w:rPr>
      </w:pPr>
      <w:r>
        <w:rPr>
          <w:color w:val="1C1C1C"/>
          <w:spacing w:val="-4"/>
          <w:sz w:val="36"/>
          <w:szCs w:val="36"/>
        </w:rPr>
        <w:t>void</w:t>
      </w:r>
      <w:r>
        <w:rPr>
          <w:color w:val="1C1C1C"/>
          <w:sz w:val="36"/>
          <w:szCs w:val="36"/>
        </w:rPr>
        <w:tab/>
      </w:r>
      <w:r>
        <w:rPr>
          <w:spacing w:val="-2"/>
          <w:sz w:val="36"/>
          <w:szCs w:val="36"/>
        </w:rPr>
        <w:t>simuIate</w:t>
      </w:r>
      <w:r>
        <w:rPr>
          <w:spacing w:val="-2"/>
          <w:position w:val="2"/>
          <w:sz w:val="36"/>
          <w:szCs w:val="36"/>
        </w:rPr>
        <w:t>Tr</w:t>
      </w:r>
      <w:r>
        <w:rPr>
          <w:spacing w:val="-2"/>
          <w:sz w:val="36"/>
          <w:szCs w:val="36"/>
        </w:rPr>
        <w:t>ansmittedCiphertextErro</w:t>
      </w:r>
      <w:r>
        <w:rPr>
          <w:spacing w:val="-2"/>
          <w:position w:val="2"/>
          <w:sz w:val="36"/>
          <w:szCs w:val="36"/>
        </w:rPr>
        <w:t>r(</w:t>
      </w:r>
      <w:r>
        <w:rPr>
          <w:spacing w:val="-2"/>
          <w:sz w:val="36"/>
          <w:szCs w:val="36"/>
        </w:rPr>
        <w:t>char</w:t>
      </w:r>
      <w:r>
        <w:rPr>
          <w:sz w:val="36"/>
          <w:szCs w:val="36"/>
        </w:rPr>
        <w:tab/>
      </w:r>
      <w:r>
        <w:rPr>
          <w:spacing w:val="-2"/>
          <w:sz w:val="36"/>
          <w:szCs w:val="36"/>
        </w:rPr>
        <w:t>’ciphertext,</w:t>
      </w:r>
      <w:r>
        <w:rPr>
          <w:sz w:val="36"/>
          <w:szCs w:val="36"/>
        </w:rPr>
        <w:tab/>
      </w:r>
      <w:r>
        <w:rPr>
          <w:spacing w:val="-4"/>
          <w:sz w:val="36"/>
          <w:szCs w:val="36"/>
        </w:rPr>
        <w:t xml:space="preserve">int </w:t>
      </w:r>
      <w:r>
        <w:rPr>
          <w:color w:val="131313"/>
          <w:spacing w:val="-2"/>
          <w:sz w:val="36"/>
          <w:szCs w:val="36"/>
        </w:rPr>
        <w:t>blockl</w:t>
      </w:r>
      <w:r>
        <w:rPr>
          <w:spacing w:val="-2"/>
          <w:sz w:val="36"/>
          <w:szCs w:val="36"/>
        </w:rPr>
        <w:t>ndex)</w:t>
      </w:r>
    </w:p>
    <w:p>
      <w:pPr>
        <w:pStyle w:val="13"/>
        <w:spacing w:before="29"/>
        <w:rPr>
          <w:sz w:val="36"/>
          <w:szCs w:val="36"/>
        </w:rPr>
      </w:pPr>
    </w:p>
    <w:p>
      <w:pPr>
        <w:pStyle w:val="13"/>
        <w:ind w:left="1822"/>
        <w:rPr>
          <w:sz w:val="36"/>
          <w:szCs w:val="36"/>
        </w:rPr>
      </w:pPr>
      <w:r>
        <w:rPr>
          <w:sz w:val="36"/>
          <w:szCs w:val="36"/>
        </w:rPr>
        <w:t>ciphertext[blockIndex)</w:t>
      </w:r>
      <w:r>
        <w:rPr>
          <w:spacing w:val="45"/>
          <w:sz w:val="36"/>
          <w:szCs w:val="36"/>
        </w:rPr>
        <w:t xml:space="preserve"> </w:t>
      </w:r>
      <w:r>
        <w:rPr>
          <w:sz w:val="36"/>
          <w:szCs w:val="36"/>
        </w:rPr>
        <w:t>^=</w:t>
      </w:r>
      <w:r>
        <w:rPr>
          <w:spacing w:val="47"/>
          <w:sz w:val="36"/>
          <w:szCs w:val="36"/>
        </w:rPr>
        <w:t xml:space="preserve"> </w:t>
      </w:r>
      <w:r>
        <w:rPr>
          <w:spacing w:val="-2"/>
          <w:sz w:val="36"/>
          <w:szCs w:val="36"/>
        </w:rPr>
        <w:t>0xOt;</w:t>
      </w:r>
    </w:p>
    <w:p>
      <w:pPr>
        <w:pStyle w:val="13"/>
        <w:spacing w:before="74"/>
        <w:rPr>
          <w:sz w:val="36"/>
          <w:szCs w:val="36"/>
        </w:rPr>
      </w:pPr>
    </w:p>
    <w:p>
      <w:pPr>
        <w:spacing w:before="0"/>
        <w:ind w:left="1469" w:right="0" w:firstLine="0"/>
        <w:jc w:val="left"/>
        <w:rPr>
          <w:sz w:val="36"/>
          <w:szCs w:val="36"/>
        </w:rPr>
      </w:pPr>
      <w:r>
        <w:rPr>
          <w:color w:val="111111"/>
          <w:w w:val="115"/>
          <w:sz w:val="36"/>
          <w:szCs w:val="36"/>
        </w:rPr>
        <w:t>int</w:t>
      </w:r>
      <w:r>
        <w:rPr>
          <w:color w:val="111111"/>
          <w:spacing w:val="27"/>
          <w:w w:val="115"/>
          <w:sz w:val="36"/>
          <w:szCs w:val="36"/>
        </w:rPr>
        <w:t xml:space="preserve"> </w:t>
      </w:r>
      <w:r>
        <w:rPr>
          <w:color w:val="282828"/>
          <w:spacing w:val="-2"/>
          <w:w w:val="115"/>
          <w:sz w:val="36"/>
          <w:szCs w:val="36"/>
        </w:rPr>
        <w:t>main()</w:t>
      </w:r>
    </w:p>
    <w:p>
      <w:pPr>
        <w:pStyle w:val="13"/>
        <w:rPr>
          <w:sz w:val="36"/>
          <w:szCs w:val="36"/>
        </w:rPr>
      </w:pPr>
    </w:p>
    <w:p>
      <w:pPr>
        <w:pStyle w:val="13"/>
        <w:rPr>
          <w:sz w:val="36"/>
          <w:szCs w:val="36"/>
        </w:rPr>
      </w:pPr>
    </w:p>
    <w:p>
      <w:pPr>
        <w:pStyle w:val="13"/>
        <w:rPr>
          <w:sz w:val="36"/>
          <w:szCs w:val="36"/>
        </w:rPr>
      </w:pPr>
    </w:p>
    <w:p>
      <w:pPr>
        <w:pStyle w:val="13"/>
        <w:rPr>
          <w:sz w:val="36"/>
          <w:szCs w:val="36"/>
        </w:rPr>
      </w:pPr>
    </w:p>
    <w:p>
      <w:pPr>
        <w:pStyle w:val="13"/>
        <w:rPr>
          <w:sz w:val="36"/>
          <w:szCs w:val="36"/>
        </w:rPr>
      </w:pPr>
    </w:p>
    <w:p>
      <w:pPr>
        <w:pStyle w:val="13"/>
        <w:rPr>
          <w:sz w:val="36"/>
          <w:szCs w:val="36"/>
        </w:rPr>
      </w:pPr>
    </w:p>
    <w:p>
      <w:pPr>
        <w:pStyle w:val="13"/>
        <w:spacing w:before="270"/>
        <w:rPr>
          <w:sz w:val="36"/>
          <w:szCs w:val="36"/>
        </w:rPr>
      </w:pPr>
    </w:p>
    <w:p>
      <w:pPr>
        <w:tabs>
          <w:tab w:val="left" w:pos="13077"/>
        </w:tabs>
        <w:spacing w:before="0"/>
        <w:ind w:left="12062" w:right="0" w:firstLine="0"/>
        <w:jc w:val="left"/>
        <w:rPr>
          <w:sz w:val="51"/>
        </w:rPr>
      </w:pPr>
      <w:r>
        <w:rPr>
          <w:position w:val="-12"/>
        </w:rPr>
        <w:drawing>
          <wp:inline distT="0" distB="0" distL="0" distR="0">
            <wp:extent cx="458470" cy="358140"/>
            <wp:effectExtent l="0" t="0" r="0" b="0"/>
            <wp:docPr id="99" name="Image 99"/>
            <wp:cNvGraphicFramePr/>
            <a:graphic xmlns:a="http://schemas.openxmlformats.org/drawingml/2006/main">
              <a:graphicData uri="http://schemas.openxmlformats.org/drawingml/2006/picture">
                <pic:pic xmlns:pic="http://schemas.openxmlformats.org/drawingml/2006/picture">
                  <pic:nvPicPr>
                    <pic:cNvPr id="99" name="Image 99"/>
                    <pic:cNvPicPr/>
                  </pic:nvPicPr>
                  <pic:blipFill>
                    <a:blip r:embed="rId18" cstate="print"/>
                    <a:stretch>
                      <a:fillRect/>
                    </a:stretch>
                  </pic:blipFill>
                  <pic:spPr>
                    <a:xfrm>
                      <a:off x="0" y="0"/>
                      <a:ext cx="458825" cy="358282"/>
                    </a:xfrm>
                    <a:prstGeom prst="rect">
                      <a:avLst/>
                    </a:prstGeom>
                  </pic:spPr>
                </pic:pic>
              </a:graphicData>
            </a:graphic>
          </wp:inline>
        </w:drawing>
      </w:r>
      <w:r>
        <w:rPr>
          <w:rFonts w:ascii="Times New Roman"/>
          <w:sz w:val="20"/>
        </w:rPr>
        <w:tab/>
      </w:r>
      <w:r>
        <w:rPr>
          <w:color w:val="181818"/>
          <w:spacing w:val="-2"/>
          <w:sz w:val="51"/>
        </w:rPr>
        <w:t>Scanned</w:t>
      </w:r>
      <w:r>
        <w:rPr>
          <w:color w:val="181818"/>
          <w:spacing w:val="-19"/>
          <w:sz w:val="51"/>
        </w:rPr>
        <w:t xml:space="preserve"> </w:t>
      </w:r>
      <w:r>
        <w:rPr>
          <w:color w:val="1A1A1A"/>
          <w:spacing w:val="-2"/>
          <w:sz w:val="51"/>
        </w:rPr>
        <w:t>with</w:t>
      </w:r>
      <w:r>
        <w:rPr>
          <w:color w:val="1A1A1A"/>
          <w:spacing w:val="-27"/>
          <w:sz w:val="51"/>
        </w:rPr>
        <w:t xml:space="preserve"> </w:t>
      </w:r>
      <w:r>
        <w:rPr>
          <w:color w:val="161616"/>
          <w:spacing w:val="-2"/>
          <w:sz w:val="51"/>
        </w:rPr>
        <w:t>OKEN</w:t>
      </w:r>
      <w:r>
        <w:rPr>
          <w:color w:val="161616"/>
          <w:spacing w:val="-25"/>
          <w:sz w:val="51"/>
        </w:rPr>
        <w:t xml:space="preserve"> </w:t>
      </w:r>
      <w:r>
        <w:rPr>
          <w:color w:val="161616"/>
          <w:spacing w:val="-2"/>
          <w:sz w:val="51"/>
        </w:rPr>
        <w:t>Scanner</w:t>
      </w:r>
    </w:p>
    <w:sectPr>
      <w:pgSz w:w="22390" w:h="31660"/>
      <w:pgMar w:top="2320" w:right="520" w:bottom="440" w:left="2940" w:header="0" w:footer="244"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1"/>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Arial">
    <w:panose1 w:val="020B0604020202020204"/>
    <w:charset w:val="01"/>
    <w:family w:val="swiss"/>
    <w:pitch w:val="default"/>
    <w:sig w:usb0="E0002EFF" w:usb1="C000785B" w:usb2="00000009" w:usb3="00000000" w:csb0="400001FF" w:csb1="FFFF0000"/>
  </w:font>
  <w:font w:name="Cambria">
    <w:panose1 w:val="02040503050406030204"/>
    <w:charset w:val="01"/>
    <w:family w:val="roman"/>
    <w:pitch w:val="default"/>
    <w:sig w:usb0="E00006FF" w:usb1="420024FF" w:usb2="02000000" w:usb3="00000000" w:csb0="2000019F" w:csb1="00000000"/>
  </w:font>
  <w:font w:name="Consolas">
    <w:panose1 w:val="020B0609020204030204"/>
    <w:charset w:val="01"/>
    <w:family w:val="modern"/>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spacing w:line="14" w:lineRule="auto"/>
      <w:rPr>
        <w:sz w:val="20"/>
      </w:rPr>
    </w:pPr>
    <w:r>
      <mc:AlternateContent>
        <mc:Choice Requires="wps">
          <w:drawing>
            <wp:anchor distT="0" distB="0" distL="0" distR="0" simplePos="0" relativeHeight="251668480" behindDoc="1" locked="0" layoutInCell="1" allowOverlap="1">
              <wp:simplePos x="0" y="0"/>
              <wp:positionH relativeFrom="page">
                <wp:posOffset>12212955</wp:posOffset>
              </wp:positionH>
              <wp:positionV relativeFrom="page">
                <wp:posOffset>19808825</wp:posOffset>
              </wp:positionV>
              <wp:extent cx="1885950" cy="170815"/>
              <wp:effectExtent l="0" t="0" r="0" b="0"/>
              <wp:wrapNone/>
              <wp:docPr id="1" name="Textbox 1"/>
              <wp:cNvGraphicFramePr/>
              <a:graphic xmlns:a="http://schemas.openxmlformats.org/drawingml/2006/main">
                <a:graphicData uri="http://schemas.microsoft.com/office/word/2010/wordprocessingShape">
                  <wps:wsp>
                    <wps:cNvSpPr txBox="1"/>
                    <wps:spPr>
                      <a:xfrm>
                        <a:off x="0" y="0"/>
                        <a:ext cx="1885950" cy="170815"/>
                      </a:xfrm>
                      <a:prstGeom prst="rect">
                        <a:avLst/>
                      </a:prstGeom>
                    </wps:spPr>
                    <wps:txbx>
                      <w:txbxContent>
                        <w:p>
                          <w:pPr>
                            <w:spacing w:before="0" w:line="253" w:lineRule="exact"/>
                            <w:ind w:left="20" w:right="0" w:firstLine="0"/>
                            <w:jc w:val="left"/>
                            <w:rPr>
                              <w:sz w:val="23"/>
                            </w:rPr>
                          </w:pPr>
                          <w:r>
                            <w:rPr>
                              <w:color w:val="008954"/>
                              <w:sz w:val="23"/>
                            </w:rPr>
                            <w:t>:</w:t>
                          </w:r>
                          <w:r>
                            <w:rPr>
                              <w:color w:val="008954"/>
                              <w:spacing w:val="65"/>
                              <w:w w:val="150"/>
                              <w:sz w:val="23"/>
                            </w:rPr>
                            <w:t xml:space="preserve"> </w:t>
                          </w:r>
                          <w:r>
                            <w:rPr>
                              <w:color w:val="131313"/>
                              <w:sz w:val="23"/>
                            </w:rPr>
                            <w:t>Scanned</w:t>
                          </w:r>
                          <w:r>
                            <w:rPr>
                              <w:color w:val="131313"/>
                              <w:spacing w:val="17"/>
                              <w:sz w:val="23"/>
                            </w:rPr>
                            <w:t xml:space="preserve"> </w:t>
                          </w:r>
                          <w:r>
                            <w:rPr>
                              <w:color w:val="1A1A1A"/>
                              <w:sz w:val="23"/>
                            </w:rPr>
                            <w:t>with</w:t>
                          </w:r>
                          <w:r>
                            <w:rPr>
                              <w:color w:val="1A1A1A"/>
                              <w:spacing w:val="7"/>
                              <w:sz w:val="23"/>
                            </w:rPr>
                            <w:t xml:space="preserve"> </w:t>
                          </w:r>
                          <w:r>
                            <w:rPr>
                              <w:color w:val="1A1A1A"/>
                              <w:sz w:val="23"/>
                            </w:rPr>
                            <w:t>OKEN</w:t>
                          </w:r>
                          <w:r>
                            <w:rPr>
                              <w:color w:val="1A1A1A"/>
                              <w:spacing w:val="10"/>
                              <w:sz w:val="23"/>
                            </w:rPr>
                            <w:t xml:space="preserve"> </w:t>
                          </w:r>
                          <w:r>
                            <w:rPr>
                              <w:color w:val="181818"/>
                              <w:spacing w:val="-2"/>
                              <w:sz w:val="23"/>
                            </w:rPr>
                            <w:t>Scanner</w:t>
                          </w:r>
                        </w:p>
                      </w:txbxContent>
                    </wps:txbx>
                    <wps:bodyPr wrap="square" lIns="0" tIns="0" rIns="0" bIns="0" rtlCol="0">
                      <a:noAutofit/>
                    </wps:bodyPr>
                  </wps:wsp>
                </a:graphicData>
              </a:graphic>
            </wp:anchor>
          </w:drawing>
        </mc:Choice>
        <mc:Fallback>
          <w:pict>
            <v:shape id="Textbox 1" o:spid="_x0000_s1026" o:spt="202" type="#_x0000_t202" style="position:absolute;left:0pt;margin-left:961.65pt;margin-top:1559.75pt;height:13.45pt;width:148.5pt;mso-position-horizontal-relative:page;mso-position-vertical-relative:page;z-index:-251648000;mso-width-relative:page;mso-height-relative:page;" filled="f" stroked="f" coordsize="21600,21600" o:gfxdata="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">
              <v:fill on="f" focussize="0,0"/>
              <v:stroke on="f"/>
              <v:imagedata o:title=""/>
              <o:lock v:ext="edit" aspectratio="f"/>
              <v:textbox inset="0mm,0mm,0mm,0mm">
                <w:txbxContent>
                  <w:p>
                    <w:pPr>
                      <w:spacing w:before="0" w:line="253" w:lineRule="exact"/>
                      <w:ind w:left="20" w:right="0" w:firstLine="0"/>
                      <w:jc w:val="left"/>
                      <w:rPr>
                        <w:sz w:val="23"/>
                      </w:rPr>
                    </w:pPr>
                    <w:r>
                      <w:rPr>
                        <w:color w:val="008954"/>
                        <w:sz w:val="23"/>
                      </w:rPr>
                      <w:t>:</w:t>
                    </w:r>
                    <w:r>
                      <w:rPr>
                        <w:color w:val="008954"/>
                        <w:spacing w:val="65"/>
                        <w:w w:val="150"/>
                        <w:sz w:val="23"/>
                      </w:rPr>
                      <w:t xml:space="preserve"> </w:t>
                    </w:r>
                    <w:r>
                      <w:rPr>
                        <w:color w:val="131313"/>
                        <w:sz w:val="23"/>
                      </w:rPr>
                      <w:t>Scanned</w:t>
                    </w:r>
                    <w:r>
                      <w:rPr>
                        <w:color w:val="131313"/>
                        <w:spacing w:val="17"/>
                        <w:sz w:val="23"/>
                      </w:rPr>
                      <w:t xml:space="preserve"> </w:t>
                    </w:r>
                    <w:r>
                      <w:rPr>
                        <w:color w:val="1A1A1A"/>
                        <w:sz w:val="23"/>
                      </w:rPr>
                      <w:t>with</w:t>
                    </w:r>
                    <w:r>
                      <w:rPr>
                        <w:color w:val="1A1A1A"/>
                        <w:spacing w:val="7"/>
                        <w:sz w:val="23"/>
                      </w:rPr>
                      <w:t xml:space="preserve"> </w:t>
                    </w:r>
                    <w:r>
                      <w:rPr>
                        <w:color w:val="1A1A1A"/>
                        <w:sz w:val="23"/>
                      </w:rPr>
                      <w:t>OKEN</w:t>
                    </w:r>
                    <w:r>
                      <w:rPr>
                        <w:color w:val="1A1A1A"/>
                        <w:spacing w:val="10"/>
                        <w:sz w:val="23"/>
                      </w:rPr>
                      <w:t xml:space="preserve"> </w:t>
                    </w:r>
                    <w:r>
                      <w:rPr>
                        <w:color w:val="181818"/>
                        <w:spacing w:val="-2"/>
                        <w:sz w:val="23"/>
                      </w:rPr>
                      <w:t>Scanner</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spacing w:line="14" w:lineRule="auto"/>
      <w:rPr>
        <w:sz w:val="20"/>
      </w:rPr>
    </w:pPr>
    <w:r>
      <mc:AlternateContent>
        <mc:Choice Requires="wps">
          <w:drawing>
            <wp:anchor distT="0" distB="0" distL="0" distR="0" simplePos="0" relativeHeight="251668480" behindDoc="1" locked="0" layoutInCell="1" allowOverlap="1">
              <wp:simplePos x="0" y="0"/>
              <wp:positionH relativeFrom="page">
                <wp:posOffset>12338050</wp:posOffset>
              </wp:positionH>
              <wp:positionV relativeFrom="page">
                <wp:posOffset>19808825</wp:posOffset>
              </wp:positionV>
              <wp:extent cx="1761490" cy="170815"/>
              <wp:effectExtent l="0" t="0" r="0" b="0"/>
              <wp:wrapNone/>
              <wp:docPr id="23" name="Textbox 23"/>
              <wp:cNvGraphicFramePr/>
              <a:graphic xmlns:a="http://schemas.openxmlformats.org/drawingml/2006/main">
                <a:graphicData uri="http://schemas.microsoft.com/office/word/2010/wordprocessingShape">
                  <wps:wsp>
                    <wps:cNvSpPr txBox="1"/>
                    <wps:spPr>
                      <a:xfrm>
                        <a:off x="0" y="0"/>
                        <a:ext cx="1761489" cy="170815"/>
                      </a:xfrm>
                      <a:prstGeom prst="rect">
                        <a:avLst/>
                      </a:prstGeom>
                    </wps:spPr>
                    <wps:txbx>
                      <w:txbxContent>
                        <w:p>
                          <w:pPr>
                            <w:spacing w:before="0" w:line="253" w:lineRule="exact"/>
                            <w:ind w:left="20" w:right="0" w:firstLine="0"/>
                            <w:jc w:val="left"/>
                            <w:rPr>
                              <w:sz w:val="23"/>
                            </w:rPr>
                          </w:pPr>
                          <w:r>
                            <w:rPr>
                              <w:color w:val="131313"/>
                              <w:sz w:val="23"/>
                            </w:rPr>
                            <w:t>Scanned</w:t>
                          </w:r>
                          <w:r>
                            <w:rPr>
                              <w:color w:val="131313"/>
                              <w:spacing w:val="20"/>
                              <w:sz w:val="23"/>
                            </w:rPr>
                            <w:t xml:space="preserve"> </w:t>
                          </w:r>
                          <w:r>
                            <w:rPr>
                              <w:color w:val="1A1A1A"/>
                              <w:sz w:val="23"/>
                            </w:rPr>
                            <w:t>with</w:t>
                          </w:r>
                          <w:r>
                            <w:rPr>
                              <w:color w:val="1A1A1A"/>
                              <w:spacing w:val="10"/>
                              <w:sz w:val="23"/>
                            </w:rPr>
                            <w:t xml:space="preserve"> </w:t>
                          </w:r>
                          <w:r>
                            <w:rPr>
                              <w:color w:val="1A1A1A"/>
                              <w:sz w:val="23"/>
                            </w:rPr>
                            <w:t>OKEN</w:t>
                          </w:r>
                          <w:r>
                            <w:rPr>
                              <w:color w:val="1A1A1A"/>
                              <w:spacing w:val="13"/>
                              <w:sz w:val="23"/>
                            </w:rPr>
                            <w:t xml:space="preserve"> </w:t>
                          </w:r>
                          <w:r>
                            <w:rPr>
                              <w:color w:val="181818"/>
                              <w:spacing w:val="-2"/>
                              <w:sz w:val="23"/>
                            </w:rPr>
                            <w:t>Scanner</w:t>
                          </w:r>
                        </w:p>
                      </w:txbxContent>
                    </wps:txbx>
                    <wps:bodyPr wrap="square" lIns="0" tIns="0" rIns="0" bIns="0" rtlCol="0">
                      <a:noAutofit/>
                    </wps:bodyPr>
                  </wps:wsp>
                </a:graphicData>
              </a:graphic>
            </wp:anchor>
          </w:drawing>
        </mc:Choice>
        <mc:Fallback>
          <w:pict>
            <v:shape id="Textbox 23" o:spid="_x0000_s1026" o:spt="202" type="#_x0000_t202" style="position:absolute;left:0pt;margin-left:971.5pt;margin-top:1559.75pt;height:13.45pt;width:138.7pt;mso-position-horizontal-relative:page;mso-position-vertical-relative:page;z-index:-251648000;mso-width-relative:page;mso-height-relative:page;" filled="f" stroked="f" coordsize="21600,21600" o:gfxdata="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">
              <v:fill on="f" focussize="0,0"/>
              <v:stroke on="f"/>
              <v:imagedata o:title=""/>
              <o:lock v:ext="edit" aspectratio="f"/>
              <v:textbox inset="0mm,0mm,0mm,0mm">
                <w:txbxContent>
                  <w:p>
                    <w:pPr>
                      <w:spacing w:before="0" w:line="253" w:lineRule="exact"/>
                      <w:ind w:left="20" w:right="0" w:firstLine="0"/>
                      <w:jc w:val="left"/>
                      <w:rPr>
                        <w:sz w:val="23"/>
                      </w:rPr>
                    </w:pPr>
                    <w:r>
                      <w:rPr>
                        <w:color w:val="131313"/>
                        <w:sz w:val="23"/>
                      </w:rPr>
                      <w:t>Scanned</w:t>
                    </w:r>
                    <w:r>
                      <w:rPr>
                        <w:color w:val="131313"/>
                        <w:spacing w:val="20"/>
                        <w:sz w:val="23"/>
                      </w:rPr>
                      <w:t xml:space="preserve"> </w:t>
                    </w:r>
                    <w:r>
                      <w:rPr>
                        <w:color w:val="1A1A1A"/>
                        <w:sz w:val="23"/>
                      </w:rPr>
                      <w:t>with</w:t>
                    </w:r>
                    <w:r>
                      <w:rPr>
                        <w:color w:val="1A1A1A"/>
                        <w:spacing w:val="10"/>
                        <w:sz w:val="23"/>
                      </w:rPr>
                      <w:t xml:space="preserve"> </w:t>
                    </w:r>
                    <w:r>
                      <w:rPr>
                        <w:color w:val="1A1A1A"/>
                        <w:sz w:val="23"/>
                      </w:rPr>
                      <w:t>OKEN</w:t>
                    </w:r>
                    <w:r>
                      <w:rPr>
                        <w:color w:val="1A1A1A"/>
                        <w:spacing w:val="13"/>
                        <w:sz w:val="23"/>
                      </w:rPr>
                      <w:t xml:space="preserve"> </w:t>
                    </w:r>
                    <w:r>
                      <w:rPr>
                        <w:color w:val="181818"/>
                        <w:spacing w:val="-2"/>
                        <w:sz w:val="23"/>
                      </w:rPr>
                      <w:t>Scanner</w:t>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spacing w:line="14" w:lineRule="auto"/>
      <w:rPr>
        <w:sz w:val="20"/>
      </w:rPr>
    </w:pPr>
    <w:r>
      <mc:AlternateContent>
        <mc:Choice Requires="wps">
          <w:drawing>
            <wp:anchor distT="0" distB="0" distL="0" distR="0" simplePos="0" relativeHeight="251669504" behindDoc="1" locked="0" layoutInCell="1" allowOverlap="1">
              <wp:simplePos x="0" y="0"/>
              <wp:positionH relativeFrom="page">
                <wp:posOffset>12212955</wp:posOffset>
              </wp:positionH>
              <wp:positionV relativeFrom="page">
                <wp:posOffset>19808825</wp:posOffset>
              </wp:positionV>
              <wp:extent cx="1885950" cy="170815"/>
              <wp:effectExtent l="0" t="0" r="0" b="0"/>
              <wp:wrapNone/>
              <wp:docPr id="26" name="Textbox 26"/>
              <wp:cNvGraphicFramePr/>
              <a:graphic xmlns:a="http://schemas.openxmlformats.org/drawingml/2006/main">
                <a:graphicData uri="http://schemas.microsoft.com/office/word/2010/wordprocessingShape">
                  <wps:wsp>
                    <wps:cNvSpPr txBox="1"/>
                    <wps:spPr>
                      <a:xfrm>
                        <a:off x="0" y="0"/>
                        <a:ext cx="1885950" cy="170815"/>
                      </a:xfrm>
                      <a:prstGeom prst="rect">
                        <a:avLst/>
                      </a:prstGeom>
                    </wps:spPr>
                    <wps:txbx>
                      <w:txbxContent>
                        <w:p>
                          <w:pPr>
                            <w:spacing w:before="0" w:line="253" w:lineRule="exact"/>
                            <w:ind w:left="20" w:right="0" w:firstLine="0"/>
                            <w:jc w:val="left"/>
                            <w:rPr>
                              <w:sz w:val="23"/>
                            </w:rPr>
                          </w:pPr>
                          <w:r>
                            <w:rPr>
                              <w:color w:val="008954"/>
                              <w:sz w:val="23"/>
                            </w:rPr>
                            <w:t>:</w:t>
                          </w:r>
                          <w:r>
                            <w:rPr>
                              <w:color w:val="008954"/>
                              <w:spacing w:val="65"/>
                              <w:w w:val="150"/>
                              <w:sz w:val="23"/>
                            </w:rPr>
                            <w:t xml:space="preserve"> </w:t>
                          </w:r>
                          <w:r>
                            <w:rPr>
                              <w:color w:val="131313"/>
                              <w:sz w:val="23"/>
                            </w:rPr>
                            <w:t>Scanned</w:t>
                          </w:r>
                          <w:r>
                            <w:rPr>
                              <w:color w:val="131313"/>
                              <w:spacing w:val="17"/>
                              <w:sz w:val="23"/>
                            </w:rPr>
                            <w:t xml:space="preserve"> </w:t>
                          </w:r>
                          <w:r>
                            <w:rPr>
                              <w:color w:val="1A1A1A"/>
                              <w:sz w:val="23"/>
                            </w:rPr>
                            <w:t>with</w:t>
                          </w:r>
                          <w:r>
                            <w:rPr>
                              <w:color w:val="1A1A1A"/>
                              <w:spacing w:val="7"/>
                              <w:sz w:val="23"/>
                            </w:rPr>
                            <w:t xml:space="preserve"> </w:t>
                          </w:r>
                          <w:r>
                            <w:rPr>
                              <w:color w:val="1A1A1A"/>
                              <w:sz w:val="23"/>
                            </w:rPr>
                            <w:t>OKEN</w:t>
                          </w:r>
                          <w:r>
                            <w:rPr>
                              <w:color w:val="1A1A1A"/>
                              <w:spacing w:val="10"/>
                              <w:sz w:val="23"/>
                            </w:rPr>
                            <w:t xml:space="preserve"> </w:t>
                          </w:r>
                          <w:r>
                            <w:rPr>
                              <w:color w:val="181818"/>
                              <w:spacing w:val="-2"/>
                              <w:sz w:val="23"/>
                            </w:rPr>
                            <w:t>Scanner</w:t>
                          </w:r>
                        </w:p>
                      </w:txbxContent>
                    </wps:txbx>
                    <wps:bodyPr wrap="square" lIns="0" tIns="0" rIns="0" bIns="0" rtlCol="0">
                      <a:noAutofit/>
                    </wps:bodyPr>
                  </wps:wsp>
                </a:graphicData>
              </a:graphic>
            </wp:anchor>
          </w:drawing>
        </mc:Choice>
        <mc:Fallback>
          <w:pict>
            <v:shape id="Textbox 26" o:spid="_x0000_s1026" o:spt="202" type="#_x0000_t202" style="position:absolute;left:0pt;margin-left:961.65pt;margin-top:1559.75pt;height:13.45pt;width:148.5pt;mso-position-horizontal-relative:page;mso-position-vertical-relative:page;z-index:-251646976;mso-width-relative:page;mso-height-relative:page;" filled="f" stroked="f" coordsize="21600,21600" o:gfxdata="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Cij5t82wAAAA8BAAAPAAAAAAAAAAEAIAAAACIAAABkcnMvZG93bnJldi54bWxQSwECFAAUAAAA&#10;CACHTuJABOocdLIBAAB2AwAADgAAAAAAAAABACAAAAAqAQAAZHJzL2Uyb0RvYy54bWxQSwUGAAAA&#10;AAYABgBZAQAATgUAAAAA&#10;">
              <v:fill on="f" focussize="0,0"/>
              <v:stroke on="f"/>
              <v:imagedata o:title=""/>
              <o:lock v:ext="edit" aspectratio="f"/>
              <v:textbox inset="0mm,0mm,0mm,0mm">
                <w:txbxContent>
                  <w:p>
                    <w:pPr>
                      <w:spacing w:before="0" w:line="253" w:lineRule="exact"/>
                      <w:ind w:left="20" w:right="0" w:firstLine="0"/>
                      <w:jc w:val="left"/>
                      <w:rPr>
                        <w:sz w:val="23"/>
                      </w:rPr>
                    </w:pPr>
                    <w:r>
                      <w:rPr>
                        <w:color w:val="008954"/>
                        <w:sz w:val="23"/>
                      </w:rPr>
                      <w:t>:</w:t>
                    </w:r>
                    <w:r>
                      <w:rPr>
                        <w:color w:val="008954"/>
                        <w:spacing w:val="65"/>
                        <w:w w:val="150"/>
                        <w:sz w:val="23"/>
                      </w:rPr>
                      <w:t xml:space="preserve"> </w:t>
                    </w:r>
                    <w:r>
                      <w:rPr>
                        <w:color w:val="131313"/>
                        <w:sz w:val="23"/>
                      </w:rPr>
                      <w:t>Scanned</w:t>
                    </w:r>
                    <w:r>
                      <w:rPr>
                        <w:color w:val="131313"/>
                        <w:spacing w:val="17"/>
                        <w:sz w:val="23"/>
                      </w:rPr>
                      <w:t xml:space="preserve"> </w:t>
                    </w:r>
                    <w:r>
                      <w:rPr>
                        <w:color w:val="1A1A1A"/>
                        <w:sz w:val="23"/>
                      </w:rPr>
                      <w:t>with</w:t>
                    </w:r>
                    <w:r>
                      <w:rPr>
                        <w:color w:val="1A1A1A"/>
                        <w:spacing w:val="7"/>
                        <w:sz w:val="23"/>
                      </w:rPr>
                      <w:t xml:space="preserve"> </w:t>
                    </w:r>
                    <w:r>
                      <w:rPr>
                        <w:color w:val="1A1A1A"/>
                        <w:sz w:val="23"/>
                      </w:rPr>
                      <w:t>OKEN</w:t>
                    </w:r>
                    <w:r>
                      <w:rPr>
                        <w:color w:val="1A1A1A"/>
                        <w:spacing w:val="10"/>
                        <w:sz w:val="23"/>
                      </w:rPr>
                      <w:t xml:space="preserve"> </w:t>
                    </w:r>
                    <w:r>
                      <w:rPr>
                        <w:color w:val="181818"/>
                        <w:spacing w:val="-2"/>
                        <w:sz w:val="23"/>
                      </w:rPr>
                      <w:t>Scanner</w:t>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spacing w:line="14" w:lineRule="auto"/>
      <w:rPr>
        <w:sz w:val="20"/>
      </w:rPr>
    </w:pPr>
    <w:r>
      <mc:AlternateContent>
        <mc:Choice Requires="wps">
          <w:drawing>
            <wp:anchor distT="0" distB="0" distL="0" distR="0" simplePos="0" relativeHeight="251669504" behindDoc="1" locked="0" layoutInCell="1" allowOverlap="1">
              <wp:simplePos x="0" y="0"/>
              <wp:positionH relativeFrom="page">
                <wp:posOffset>12099290</wp:posOffset>
              </wp:positionH>
              <wp:positionV relativeFrom="page">
                <wp:posOffset>19817080</wp:posOffset>
              </wp:positionV>
              <wp:extent cx="57785" cy="160020"/>
              <wp:effectExtent l="0" t="0" r="0" b="0"/>
              <wp:wrapNone/>
              <wp:docPr id="34" name="Textbox 34"/>
              <wp:cNvGraphicFramePr/>
              <a:graphic xmlns:a="http://schemas.openxmlformats.org/drawingml/2006/main">
                <a:graphicData uri="http://schemas.microsoft.com/office/word/2010/wordprocessingShape">
                  <wps:wsp>
                    <wps:cNvSpPr txBox="1"/>
                    <wps:spPr>
                      <a:xfrm>
                        <a:off x="0" y="0"/>
                        <a:ext cx="57785" cy="160020"/>
                      </a:xfrm>
                      <a:prstGeom prst="rect">
                        <a:avLst/>
                      </a:prstGeom>
                    </wps:spPr>
                    <wps:txbx>
                      <w:txbxContent>
                        <w:p>
                          <w:pPr>
                            <w:spacing w:before="0" w:line="235" w:lineRule="exact"/>
                            <w:ind w:left="20" w:right="0" w:firstLine="0"/>
                            <w:jc w:val="left"/>
                            <w:rPr>
                              <w:sz w:val="21"/>
                            </w:rPr>
                          </w:pPr>
                          <w:r>
                            <w:rPr>
                              <w:color w:val="00854F"/>
                              <w:spacing w:val="-10"/>
                              <w:sz w:val="21"/>
                            </w:rPr>
                            <w:t>.</w:t>
                          </w:r>
                        </w:p>
                      </w:txbxContent>
                    </wps:txbx>
                    <wps:bodyPr wrap="square" lIns="0" tIns="0" rIns="0" bIns="0" rtlCol="0">
                      <a:noAutofit/>
                    </wps:bodyPr>
                  </wps:wsp>
                </a:graphicData>
              </a:graphic>
            </wp:anchor>
          </w:drawing>
        </mc:Choice>
        <mc:Fallback>
          <w:pict>
            <v:shape id="Textbox 34" o:spid="_x0000_s1026" o:spt="202" type="#_x0000_t202" style="position:absolute;left:0pt;margin-left:952.7pt;margin-top:1560.4pt;height:12.6pt;width:4.55pt;mso-position-horizontal-relative:page;mso-position-vertical-relative:page;z-index:-251646976;mso-width-relative:page;mso-height-relative:page;" filled="f" stroked="f" coordsize="21600,21600" o:gfxdata="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">
              <v:fill on="f" focussize="0,0"/>
              <v:stroke on="f"/>
              <v:imagedata o:title=""/>
              <o:lock v:ext="edit" aspectratio="f"/>
              <v:textbox inset="0mm,0mm,0mm,0mm">
                <w:txbxContent>
                  <w:p>
                    <w:pPr>
                      <w:spacing w:before="0" w:line="235" w:lineRule="exact"/>
                      <w:ind w:left="20" w:right="0" w:firstLine="0"/>
                      <w:jc w:val="left"/>
                      <w:rPr>
                        <w:sz w:val="21"/>
                      </w:rPr>
                    </w:pPr>
                    <w:r>
                      <w:rPr>
                        <w:color w:val="00854F"/>
                        <w:spacing w:val="-10"/>
                        <w:sz w:val="21"/>
                      </w:rPr>
                      <w:t>.</w:t>
                    </w:r>
                  </w:p>
                </w:txbxContent>
              </v:textbox>
            </v:shape>
          </w:pict>
        </mc:Fallback>
      </mc:AlternateContent>
    </w:r>
    <w:r>
      <mc:AlternateContent>
        <mc:Choice Requires="wps">
          <w:drawing>
            <wp:anchor distT="0" distB="0" distL="0" distR="0" simplePos="0" relativeHeight="251670528" behindDoc="1" locked="0" layoutInCell="1" allowOverlap="1">
              <wp:simplePos x="0" y="0"/>
              <wp:positionH relativeFrom="page">
                <wp:posOffset>12338685</wp:posOffset>
              </wp:positionH>
              <wp:positionV relativeFrom="page">
                <wp:posOffset>19817080</wp:posOffset>
              </wp:positionV>
              <wp:extent cx="1762760" cy="160020"/>
              <wp:effectExtent l="0" t="0" r="0" b="0"/>
              <wp:wrapNone/>
              <wp:docPr id="35" name="Textbox 35"/>
              <wp:cNvGraphicFramePr/>
              <a:graphic xmlns:a="http://schemas.openxmlformats.org/drawingml/2006/main">
                <a:graphicData uri="http://schemas.microsoft.com/office/word/2010/wordprocessingShape">
                  <wps:wsp>
                    <wps:cNvSpPr txBox="1"/>
                    <wps:spPr>
                      <a:xfrm>
                        <a:off x="0" y="0"/>
                        <a:ext cx="1762760" cy="160020"/>
                      </a:xfrm>
                      <a:prstGeom prst="rect">
                        <a:avLst/>
                      </a:prstGeom>
                    </wps:spPr>
                    <wps:txbx>
                      <w:txbxContent>
                        <w:p>
                          <w:pPr>
                            <w:spacing w:before="0" w:line="235" w:lineRule="exact"/>
                            <w:ind w:left="20" w:right="0" w:firstLine="0"/>
                            <w:jc w:val="left"/>
                            <w:rPr>
                              <w:sz w:val="21"/>
                            </w:rPr>
                          </w:pPr>
                          <w:r>
                            <w:rPr>
                              <w:color w:val="131313"/>
                              <w:w w:val="110"/>
                              <w:sz w:val="21"/>
                            </w:rPr>
                            <w:t>Scanned</w:t>
                          </w:r>
                          <w:r>
                            <w:rPr>
                              <w:color w:val="131313"/>
                              <w:spacing w:val="16"/>
                              <w:w w:val="110"/>
                              <w:sz w:val="21"/>
                            </w:rPr>
                            <w:t xml:space="preserve"> </w:t>
                          </w:r>
                          <w:r>
                            <w:rPr>
                              <w:color w:val="1A1A1A"/>
                              <w:w w:val="110"/>
                              <w:sz w:val="21"/>
                            </w:rPr>
                            <w:t>with</w:t>
                          </w:r>
                          <w:r>
                            <w:rPr>
                              <w:color w:val="1A1A1A"/>
                              <w:spacing w:val="7"/>
                              <w:w w:val="110"/>
                              <w:sz w:val="21"/>
                            </w:rPr>
                            <w:t xml:space="preserve"> </w:t>
                          </w:r>
                          <w:r>
                            <w:rPr>
                              <w:color w:val="181818"/>
                              <w:w w:val="110"/>
                              <w:sz w:val="21"/>
                            </w:rPr>
                            <w:t>OKEN</w:t>
                          </w:r>
                          <w:r>
                            <w:rPr>
                              <w:color w:val="181818"/>
                              <w:spacing w:val="10"/>
                              <w:w w:val="110"/>
                              <w:sz w:val="21"/>
                            </w:rPr>
                            <w:t xml:space="preserve"> </w:t>
                          </w:r>
                          <w:r>
                            <w:rPr>
                              <w:color w:val="181818"/>
                              <w:spacing w:val="-2"/>
                              <w:w w:val="110"/>
                              <w:sz w:val="21"/>
                            </w:rPr>
                            <w:t>Scanner</w:t>
                          </w:r>
                        </w:p>
                      </w:txbxContent>
                    </wps:txbx>
                    <wps:bodyPr wrap="square" lIns="0" tIns="0" rIns="0" bIns="0" rtlCol="0">
                      <a:noAutofit/>
                    </wps:bodyPr>
                  </wps:wsp>
                </a:graphicData>
              </a:graphic>
            </wp:anchor>
          </w:drawing>
        </mc:Choice>
        <mc:Fallback>
          <w:pict>
            <v:shape id="Textbox 35" o:spid="_x0000_s1026" o:spt="202" type="#_x0000_t202" style="position:absolute;left:0pt;margin-left:971.55pt;margin-top:1560.4pt;height:12.6pt;width:138.8pt;mso-position-horizontal-relative:page;mso-position-vertical-relative:page;z-index:-251645952;mso-width-relative:page;mso-height-relative:page;" filled="f" stroked="f" coordsize="21600,21600" o:gfxdata="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">
              <v:fill on="f" focussize="0,0"/>
              <v:stroke on="f"/>
              <v:imagedata o:title=""/>
              <o:lock v:ext="edit" aspectratio="f"/>
              <v:textbox inset="0mm,0mm,0mm,0mm">
                <w:txbxContent>
                  <w:p>
                    <w:pPr>
                      <w:spacing w:before="0" w:line="235" w:lineRule="exact"/>
                      <w:ind w:left="20" w:right="0" w:firstLine="0"/>
                      <w:jc w:val="left"/>
                      <w:rPr>
                        <w:sz w:val="21"/>
                      </w:rPr>
                    </w:pPr>
                    <w:r>
                      <w:rPr>
                        <w:color w:val="131313"/>
                        <w:w w:val="110"/>
                        <w:sz w:val="21"/>
                      </w:rPr>
                      <w:t>Scanned</w:t>
                    </w:r>
                    <w:r>
                      <w:rPr>
                        <w:color w:val="131313"/>
                        <w:spacing w:val="16"/>
                        <w:w w:val="110"/>
                        <w:sz w:val="21"/>
                      </w:rPr>
                      <w:t xml:space="preserve"> </w:t>
                    </w:r>
                    <w:r>
                      <w:rPr>
                        <w:color w:val="1A1A1A"/>
                        <w:w w:val="110"/>
                        <w:sz w:val="21"/>
                      </w:rPr>
                      <w:t>with</w:t>
                    </w:r>
                    <w:r>
                      <w:rPr>
                        <w:color w:val="1A1A1A"/>
                        <w:spacing w:val="7"/>
                        <w:w w:val="110"/>
                        <w:sz w:val="21"/>
                      </w:rPr>
                      <w:t xml:space="preserve"> </w:t>
                    </w:r>
                    <w:r>
                      <w:rPr>
                        <w:color w:val="181818"/>
                        <w:w w:val="110"/>
                        <w:sz w:val="21"/>
                      </w:rPr>
                      <w:t>OKEN</w:t>
                    </w:r>
                    <w:r>
                      <w:rPr>
                        <w:color w:val="181818"/>
                        <w:spacing w:val="10"/>
                        <w:w w:val="110"/>
                        <w:sz w:val="21"/>
                      </w:rPr>
                      <w:t xml:space="preserve"> </w:t>
                    </w:r>
                    <w:r>
                      <w:rPr>
                        <w:color w:val="181818"/>
                        <w:spacing w:val="-2"/>
                        <w:w w:val="110"/>
                        <w:sz w:val="21"/>
                      </w:rPr>
                      <w:t>Scanner</w:t>
                    </w:r>
                  </w:p>
                </w:txbxContent>
              </v:textbox>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spacing w:line="14" w:lineRule="auto"/>
      <w:rPr>
        <w:sz w:val="20"/>
      </w:rPr>
    </w:pPr>
    <w:r>
      <mc:AlternateContent>
        <mc:Choice Requires="wps">
          <w:drawing>
            <wp:anchor distT="0" distB="0" distL="0" distR="0" simplePos="0" relativeHeight="251670528" behindDoc="1" locked="0" layoutInCell="1" allowOverlap="1">
              <wp:simplePos x="0" y="0"/>
              <wp:positionH relativeFrom="page">
                <wp:posOffset>12212955</wp:posOffset>
              </wp:positionH>
              <wp:positionV relativeFrom="page">
                <wp:posOffset>19808825</wp:posOffset>
              </wp:positionV>
              <wp:extent cx="1885950" cy="170815"/>
              <wp:effectExtent l="0" t="0" r="0" b="0"/>
              <wp:wrapNone/>
              <wp:docPr id="38" name="Textbox 38"/>
              <wp:cNvGraphicFramePr/>
              <a:graphic xmlns:a="http://schemas.openxmlformats.org/drawingml/2006/main">
                <a:graphicData uri="http://schemas.microsoft.com/office/word/2010/wordprocessingShape">
                  <wps:wsp>
                    <wps:cNvSpPr txBox="1"/>
                    <wps:spPr>
                      <a:xfrm>
                        <a:off x="0" y="0"/>
                        <a:ext cx="1885950" cy="170815"/>
                      </a:xfrm>
                      <a:prstGeom prst="rect">
                        <a:avLst/>
                      </a:prstGeom>
                    </wps:spPr>
                    <wps:txbx>
                      <w:txbxContent>
                        <w:p>
                          <w:pPr>
                            <w:spacing w:before="0" w:line="253" w:lineRule="exact"/>
                            <w:ind w:left="20" w:right="0" w:firstLine="0"/>
                            <w:jc w:val="left"/>
                            <w:rPr>
                              <w:sz w:val="23"/>
                            </w:rPr>
                          </w:pPr>
                          <w:r>
                            <w:rPr>
                              <w:color w:val="008954"/>
                              <w:sz w:val="23"/>
                            </w:rPr>
                            <w:t>:</w:t>
                          </w:r>
                          <w:r>
                            <w:rPr>
                              <w:color w:val="008954"/>
                              <w:spacing w:val="65"/>
                              <w:w w:val="150"/>
                              <w:sz w:val="23"/>
                            </w:rPr>
                            <w:t xml:space="preserve"> </w:t>
                          </w:r>
                          <w:r>
                            <w:rPr>
                              <w:color w:val="131313"/>
                              <w:sz w:val="23"/>
                            </w:rPr>
                            <w:t>Scanned</w:t>
                          </w:r>
                          <w:r>
                            <w:rPr>
                              <w:color w:val="131313"/>
                              <w:spacing w:val="17"/>
                              <w:sz w:val="23"/>
                            </w:rPr>
                            <w:t xml:space="preserve"> </w:t>
                          </w:r>
                          <w:r>
                            <w:rPr>
                              <w:color w:val="1A1A1A"/>
                              <w:sz w:val="23"/>
                            </w:rPr>
                            <w:t>with</w:t>
                          </w:r>
                          <w:r>
                            <w:rPr>
                              <w:color w:val="1A1A1A"/>
                              <w:spacing w:val="7"/>
                              <w:sz w:val="23"/>
                            </w:rPr>
                            <w:t xml:space="preserve"> </w:t>
                          </w:r>
                          <w:r>
                            <w:rPr>
                              <w:color w:val="1A1A1A"/>
                              <w:sz w:val="23"/>
                            </w:rPr>
                            <w:t>OKEN</w:t>
                          </w:r>
                          <w:r>
                            <w:rPr>
                              <w:color w:val="1A1A1A"/>
                              <w:spacing w:val="10"/>
                              <w:sz w:val="23"/>
                            </w:rPr>
                            <w:t xml:space="preserve"> </w:t>
                          </w:r>
                          <w:r>
                            <w:rPr>
                              <w:color w:val="181818"/>
                              <w:spacing w:val="-2"/>
                              <w:sz w:val="23"/>
                            </w:rPr>
                            <w:t>Scanner</w:t>
                          </w:r>
                        </w:p>
                      </w:txbxContent>
                    </wps:txbx>
                    <wps:bodyPr wrap="square" lIns="0" tIns="0" rIns="0" bIns="0" rtlCol="0">
                      <a:noAutofit/>
                    </wps:bodyPr>
                  </wps:wsp>
                </a:graphicData>
              </a:graphic>
            </wp:anchor>
          </w:drawing>
        </mc:Choice>
        <mc:Fallback>
          <w:pict>
            <v:shape id="Textbox 38" o:spid="_x0000_s1026" o:spt="202" type="#_x0000_t202" style="position:absolute;left:0pt;margin-left:961.65pt;margin-top:1559.75pt;height:13.45pt;width:148.5pt;mso-position-horizontal-relative:page;mso-position-vertical-relative:page;z-index:-251645952;mso-width-relative:page;mso-height-relative:page;" filled="f" stroked="f" coordsize="21600,21600" o:gfxdata="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">
              <v:fill on="f" focussize="0,0"/>
              <v:stroke on="f"/>
              <v:imagedata o:title=""/>
              <o:lock v:ext="edit" aspectratio="f"/>
              <v:textbox inset="0mm,0mm,0mm,0mm">
                <w:txbxContent>
                  <w:p>
                    <w:pPr>
                      <w:spacing w:before="0" w:line="253" w:lineRule="exact"/>
                      <w:ind w:left="20" w:right="0" w:firstLine="0"/>
                      <w:jc w:val="left"/>
                      <w:rPr>
                        <w:sz w:val="23"/>
                      </w:rPr>
                    </w:pPr>
                    <w:r>
                      <w:rPr>
                        <w:color w:val="008954"/>
                        <w:sz w:val="23"/>
                      </w:rPr>
                      <w:t>:</w:t>
                    </w:r>
                    <w:r>
                      <w:rPr>
                        <w:color w:val="008954"/>
                        <w:spacing w:val="65"/>
                        <w:w w:val="150"/>
                        <w:sz w:val="23"/>
                      </w:rPr>
                      <w:t xml:space="preserve"> </w:t>
                    </w:r>
                    <w:r>
                      <w:rPr>
                        <w:color w:val="131313"/>
                        <w:sz w:val="23"/>
                      </w:rPr>
                      <w:t>Scanned</w:t>
                    </w:r>
                    <w:r>
                      <w:rPr>
                        <w:color w:val="131313"/>
                        <w:spacing w:val="17"/>
                        <w:sz w:val="23"/>
                      </w:rPr>
                      <w:t xml:space="preserve"> </w:t>
                    </w:r>
                    <w:r>
                      <w:rPr>
                        <w:color w:val="1A1A1A"/>
                        <w:sz w:val="23"/>
                      </w:rPr>
                      <w:t>with</w:t>
                    </w:r>
                    <w:r>
                      <w:rPr>
                        <w:color w:val="1A1A1A"/>
                        <w:spacing w:val="7"/>
                        <w:sz w:val="23"/>
                      </w:rPr>
                      <w:t xml:space="preserve"> </w:t>
                    </w:r>
                    <w:r>
                      <w:rPr>
                        <w:color w:val="1A1A1A"/>
                        <w:sz w:val="23"/>
                      </w:rPr>
                      <w:t>OKEN</w:t>
                    </w:r>
                    <w:r>
                      <w:rPr>
                        <w:color w:val="1A1A1A"/>
                        <w:spacing w:val="10"/>
                        <w:sz w:val="23"/>
                      </w:rPr>
                      <w:t xml:space="preserve"> </w:t>
                    </w:r>
                    <w:r>
                      <w:rPr>
                        <w:color w:val="181818"/>
                        <w:spacing w:val="-2"/>
                        <w:sz w:val="23"/>
                      </w:rPr>
                      <w:t>Scanner</w:t>
                    </w:r>
                  </w:p>
                </w:txbxContent>
              </v:textbox>
            </v:shape>
          </w:pict>
        </mc:Fallback>
      </mc:AlternateConten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spacing w:line="14" w:lineRule="auto"/>
      <w:rPr>
        <w:sz w:val="20"/>
      </w:rPr>
    </w:pPr>
    <w:r>
      <mc:AlternateContent>
        <mc:Choice Requires="wps">
          <w:drawing>
            <wp:anchor distT="0" distB="0" distL="0" distR="0" simplePos="0" relativeHeight="251671552" behindDoc="1" locked="0" layoutInCell="1" allowOverlap="1">
              <wp:simplePos x="0" y="0"/>
              <wp:positionH relativeFrom="page">
                <wp:posOffset>12074525</wp:posOffset>
              </wp:positionH>
              <wp:positionV relativeFrom="page">
                <wp:posOffset>19778345</wp:posOffset>
              </wp:positionV>
              <wp:extent cx="64770" cy="199390"/>
              <wp:effectExtent l="0" t="0" r="0" b="0"/>
              <wp:wrapNone/>
              <wp:docPr id="42" name="Textbox 42"/>
              <wp:cNvGraphicFramePr/>
              <a:graphic xmlns:a="http://schemas.openxmlformats.org/drawingml/2006/main">
                <a:graphicData uri="http://schemas.microsoft.com/office/word/2010/wordprocessingShape">
                  <wps:wsp>
                    <wps:cNvSpPr txBox="1"/>
                    <wps:spPr>
                      <a:xfrm>
                        <a:off x="0" y="0"/>
                        <a:ext cx="64769" cy="199390"/>
                      </a:xfrm>
                      <a:prstGeom prst="rect">
                        <a:avLst/>
                      </a:prstGeom>
                    </wps:spPr>
                    <wps:txbx>
                      <w:txbxContent>
                        <w:p>
                          <w:pPr>
                            <w:spacing w:before="15"/>
                            <w:ind w:left="20" w:right="0" w:firstLine="0"/>
                            <w:jc w:val="left"/>
                            <w:rPr>
                              <w:rFonts w:ascii="Times New Roman"/>
                              <w:sz w:val="24"/>
                            </w:rPr>
                          </w:pPr>
                          <w:r>
                            <w:rPr>
                              <w:rFonts w:ascii="Times New Roman"/>
                              <w:color w:val="00854F"/>
                              <w:spacing w:val="-10"/>
                              <w:sz w:val="24"/>
                            </w:rPr>
                            <w:t>.</w:t>
                          </w:r>
                        </w:p>
                      </w:txbxContent>
                    </wps:txbx>
                    <wps:bodyPr wrap="square" lIns="0" tIns="0" rIns="0" bIns="0" rtlCol="0">
                      <a:noAutofit/>
                    </wps:bodyPr>
                  </wps:wsp>
                </a:graphicData>
              </a:graphic>
            </wp:anchor>
          </w:drawing>
        </mc:Choice>
        <mc:Fallback>
          <w:pict>
            <v:shape id="Textbox 42" o:spid="_x0000_s1026" o:spt="202" type="#_x0000_t202" style="position:absolute;left:0pt;margin-left:950.75pt;margin-top:1557.35pt;height:15.7pt;width:5.1pt;mso-position-horizontal-relative:page;mso-position-vertical-relative:page;z-index:-251644928;mso-width-relative:page;mso-height-relative:page;" filled="f" stroked="f" coordsize="21600,21600" o:gfxdata="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">
              <v:fill on="f" focussize="0,0"/>
              <v:stroke on="f"/>
              <v:imagedata o:title=""/>
              <o:lock v:ext="edit" aspectratio="f"/>
              <v:textbox inset="0mm,0mm,0mm,0mm">
                <w:txbxContent>
                  <w:p>
                    <w:pPr>
                      <w:spacing w:before="15"/>
                      <w:ind w:left="20" w:right="0" w:firstLine="0"/>
                      <w:jc w:val="left"/>
                      <w:rPr>
                        <w:rFonts w:ascii="Times New Roman"/>
                        <w:sz w:val="24"/>
                      </w:rPr>
                    </w:pPr>
                    <w:r>
                      <w:rPr>
                        <w:rFonts w:ascii="Times New Roman"/>
                        <w:color w:val="00854F"/>
                        <w:spacing w:val="-10"/>
                        <w:sz w:val="24"/>
                      </w:rPr>
                      <w:t>.</w:t>
                    </w:r>
                  </w:p>
                </w:txbxContent>
              </v:textbox>
            </v:shape>
          </w:pict>
        </mc:Fallback>
      </mc:AlternateContent>
    </w:r>
    <w:r>
      <mc:AlternateContent>
        <mc:Choice Requires="wps">
          <w:drawing>
            <wp:anchor distT="0" distB="0" distL="0" distR="0" simplePos="0" relativeHeight="251671552" behindDoc="1" locked="0" layoutInCell="1" allowOverlap="1">
              <wp:simplePos x="0" y="0"/>
              <wp:positionH relativeFrom="page">
                <wp:posOffset>12333605</wp:posOffset>
              </wp:positionH>
              <wp:positionV relativeFrom="page">
                <wp:posOffset>19778345</wp:posOffset>
              </wp:positionV>
              <wp:extent cx="1763395" cy="199390"/>
              <wp:effectExtent l="0" t="0" r="0" b="0"/>
              <wp:wrapNone/>
              <wp:docPr id="43" name="Textbox 43"/>
              <wp:cNvGraphicFramePr/>
              <a:graphic xmlns:a="http://schemas.openxmlformats.org/drawingml/2006/main">
                <a:graphicData uri="http://schemas.microsoft.com/office/word/2010/wordprocessingShape">
                  <wps:wsp>
                    <wps:cNvSpPr txBox="1"/>
                    <wps:spPr>
                      <a:xfrm>
                        <a:off x="0" y="0"/>
                        <a:ext cx="1763395" cy="199390"/>
                      </a:xfrm>
                      <a:prstGeom prst="rect">
                        <a:avLst/>
                      </a:prstGeom>
                    </wps:spPr>
                    <wps:txbx>
                      <w:txbxContent>
                        <w:p>
                          <w:pPr>
                            <w:spacing w:before="15"/>
                            <w:ind w:left="20" w:right="0" w:firstLine="0"/>
                            <w:jc w:val="left"/>
                            <w:rPr>
                              <w:rFonts w:ascii="Times New Roman"/>
                              <w:sz w:val="24"/>
                            </w:rPr>
                          </w:pPr>
                          <w:r>
                            <w:rPr>
                              <w:rFonts w:ascii="Times New Roman"/>
                              <w:color w:val="131313"/>
                              <w:w w:val="90"/>
                              <w:sz w:val="24"/>
                            </w:rPr>
                            <w:t>Scanned</w:t>
                          </w:r>
                          <w:r>
                            <w:rPr>
                              <w:rFonts w:ascii="Times New Roman"/>
                              <w:color w:val="131313"/>
                              <w:spacing w:val="25"/>
                              <w:sz w:val="24"/>
                            </w:rPr>
                            <w:t xml:space="preserve"> </w:t>
                          </w:r>
                          <w:r>
                            <w:rPr>
                              <w:rFonts w:ascii="Times New Roman"/>
                              <w:color w:val="131313"/>
                              <w:w w:val="90"/>
                              <w:sz w:val="24"/>
                            </w:rPr>
                            <w:t>with</w:t>
                          </w:r>
                          <w:r>
                            <w:rPr>
                              <w:rFonts w:ascii="Times New Roman"/>
                              <w:color w:val="131313"/>
                              <w:spacing w:val="16"/>
                              <w:sz w:val="24"/>
                            </w:rPr>
                            <w:t xml:space="preserve"> </w:t>
                          </w:r>
                          <w:r>
                            <w:rPr>
                              <w:rFonts w:ascii="Times New Roman"/>
                              <w:color w:val="161616"/>
                              <w:w w:val="90"/>
                              <w:sz w:val="24"/>
                            </w:rPr>
                            <w:t>OKEN</w:t>
                          </w:r>
                          <w:r>
                            <w:rPr>
                              <w:rFonts w:ascii="Times New Roman"/>
                              <w:color w:val="161616"/>
                              <w:spacing w:val="8"/>
                              <w:sz w:val="24"/>
                            </w:rPr>
                            <w:t xml:space="preserve"> </w:t>
                          </w:r>
                          <w:r>
                            <w:rPr>
                              <w:rFonts w:ascii="Times New Roman"/>
                              <w:color w:val="181818"/>
                              <w:spacing w:val="-2"/>
                              <w:w w:val="90"/>
                              <w:sz w:val="24"/>
                            </w:rPr>
                            <w:t>Scanner</w:t>
                          </w:r>
                        </w:p>
                      </w:txbxContent>
                    </wps:txbx>
                    <wps:bodyPr wrap="square" lIns="0" tIns="0" rIns="0" bIns="0" rtlCol="0">
                      <a:noAutofit/>
                    </wps:bodyPr>
                  </wps:wsp>
                </a:graphicData>
              </a:graphic>
            </wp:anchor>
          </w:drawing>
        </mc:Choice>
        <mc:Fallback>
          <w:pict>
            <v:shape id="Textbox 43" o:spid="_x0000_s1026" o:spt="202" type="#_x0000_t202" style="position:absolute;left:0pt;margin-left:971.15pt;margin-top:1557.35pt;height:15.7pt;width:138.85pt;mso-position-horizontal-relative:page;mso-position-vertical-relative:page;z-index:-251644928;mso-width-relative:page;mso-height-relative:page;" filled="f" stroked="f" coordsize="21600,21600" o:gfxdata="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">
              <v:fill on="f" focussize="0,0"/>
              <v:stroke on="f"/>
              <v:imagedata o:title=""/>
              <o:lock v:ext="edit" aspectratio="f"/>
              <v:textbox inset="0mm,0mm,0mm,0mm">
                <w:txbxContent>
                  <w:p>
                    <w:pPr>
                      <w:spacing w:before="15"/>
                      <w:ind w:left="20" w:right="0" w:firstLine="0"/>
                      <w:jc w:val="left"/>
                      <w:rPr>
                        <w:rFonts w:ascii="Times New Roman"/>
                        <w:sz w:val="24"/>
                      </w:rPr>
                    </w:pPr>
                    <w:r>
                      <w:rPr>
                        <w:rFonts w:ascii="Times New Roman"/>
                        <w:color w:val="131313"/>
                        <w:w w:val="90"/>
                        <w:sz w:val="24"/>
                      </w:rPr>
                      <w:t>Scanned</w:t>
                    </w:r>
                    <w:r>
                      <w:rPr>
                        <w:rFonts w:ascii="Times New Roman"/>
                        <w:color w:val="131313"/>
                        <w:spacing w:val="25"/>
                        <w:sz w:val="24"/>
                      </w:rPr>
                      <w:t xml:space="preserve"> </w:t>
                    </w:r>
                    <w:r>
                      <w:rPr>
                        <w:rFonts w:ascii="Times New Roman"/>
                        <w:color w:val="131313"/>
                        <w:w w:val="90"/>
                        <w:sz w:val="24"/>
                      </w:rPr>
                      <w:t>with</w:t>
                    </w:r>
                    <w:r>
                      <w:rPr>
                        <w:rFonts w:ascii="Times New Roman"/>
                        <w:color w:val="131313"/>
                        <w:spacing w:val="16"/>
                        <w:sz w:val="24"/>
                      </w:rPr>
                      <w:t xml:space="preserve"> </w:t>
                    </w:r>
                    <w:r>
                      <w:rPr>
                        <w:rFonts w:ascii="Times New Roman"/>
                        <w:color w:val="161616"/>
                        <w:w w:val="90"/>
                        <w:sz w:val="24"/>
                      </w:rPr>
                      <w:t>OKEN</w:t>
                    </w:r>
                    <w:r>
                      <w:rPr>
                        <w:rFonts w:ascii="Times New Roman"/>
                        <w:color w:val="161616"/>
                        <w:spacing w:val="8"/>
                        <w:sz w:val="24"/>
                      </w:rPr>
                      <w:t xml:space="preserve"> </w:t>
                    </w:r>
                    <w:r>
                      <w:rPr>
                        <w:rFonts w:ascii="Times New Roman"/>
                        <w:color w:val="181818"/>
                        <w:spacing w:val="-2"/>
                        <w:w w:val="90"/>
                        <w:sz w:val="24"/>
                      </w:rPr>
                      <w:t>Scanner</w:t>
                    </w:r>
                  </w:p>
                </w:txbxContent>
              </v:textbox>
            </v:shape>
          </w:pict>
        </mc:Fallback>
      </mc:AlternateConten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spacing w:line="14" w:lineRule="auto"/>
      <w:rPr>
        <w:sz w:val="20"/>
      </w:rPr>
    </w:pPr>
    <w:r>
      <mc:AlternateContent>
        <mc:Choice Requires="wps">
          <w:drawing>
            <wp:anchor distT="0" distB="0" distL="0" distR="0" simplePos="0" relativeHeight="251672576" behindDoc="1" locked="0" layoutInCell="1" allowOverlap="1">
              <wp:simplePos x="0" y="0"/>
              <wp:positionH relativeFrom="page">
                <wp:posOffset>12212320</wp:posOffset>
              </wp:positionH>
              <wp:positionV relativeFrom="page">
                <wp:posOffset>19805015</wp:posOffset>
              </wp:positionV>
              <wp:extent cx="1885950" cy="176530"/>
              <wp:effectExtent l="0" t="0" r="0" b="0"/>
              <wp:wrapNone/>
              <wp:docPr id="65" name="Textbox 65"/>
              <wp:cNvGraphicFramePr/>
              <a:graphic xmlns:a="http://schemas.openxmlformats.org/drawingml/2006/main">
                <a:graphicData uri="http://schemas.microsoft.com/office/word/2010/wordprocessingShape">
                  <wps:wsp>
                    <wps:cNvSpPr txBox="1"/>
                    <wps:spPr>
                      <a:xfrm>
                        <a:off x="0" y="0"/>
                        <a:ext cx="1885950" cy="176530"/>
                      </a:xfrm>
                      <a:prstGeom prst="rect">
                        <a:avLst/>
                      </a:prstGeom>
                    </wps:spPr>
                    <wps:txbx>
                      <w:txbxContent>
                        <w:p>
                          <w:pPr>
                            <w:spacing w:before="0" w:line="260" w:lineRule="exact"/>
                            <w:ind w:left="20" w:right="0" w:firstLine="0"/>
                            <w:jc w:val="left"/>
                            <w:rPr>
                              <w:sz w:val="23"/>
                            </w:rPr>
                          </w:pPr>
                          <w:r>
                            <w:rPr>
                              <w:color w:val="008954"/>
                              <w:sz w:val="23"/>
                            </w:rPr>
                            <w:t>:</w:t>
                          </w:r>
                          <w:r>
                            <w:rPr>
                              <w:color w:val="008954"/>
                              <w:spacing w:val="66"/>
                              <w:w w:val="150"/>
                              <w:sz w:val="23"/>
                            </w:rPr>
                            <w:t xml:space="preserve"> </w:t>
                          </w:r>
                          <w:r>
                            <w:rPr>
                              <w:color w:val="131313"/>
                              <w:sz w:val="23"/>
                            </w:rPr>
                            <w:t>Scanned</w:t>
                          </w:r>
                          <w:r>
                            <w:rPr>
                              <w:color w:val="131313"/>
                              <w:spacing w:val="19"/>
                              <w:sz w:val="23"/>
                            </w:rPr>
                            <w:t xml:space="preserve"> </w:t>
                          </w:r>
                          <w:r>
                            <w:rPr>
                              <w:color w:val="1A1A1A"/>
                              <w:sz w:val="23"/>
                            </w:rPr>
                            <w:t>with</w:t>
                          </w:r>
                          <w:r>
                            <w:rPr>
                              <w:color w:val="1A1A1A"/>
                              <w:spacing w:val="8"/>
                              <w:sz w:val="23"/>
                            </w:rPr>
                            <w:t xml:space="preserve"> </w:t>
                          </w:r>
                          <w:r>
                            <w:rPr>
                              <w:color w:val="1A1A1A"/>
                              <w:sz w:val="23"/>
                            </w:rPr>
                            <w:t>OKEN</w:t>
                          </w:r>
                          <w:r>
                            <w:rPr>
                              <w:color w:val="1A1A1A"/>
                              <w:spacing w:val="12"/>
                              <w:sz w:val="23"/>
                            </w:rPr>
                            <w:t xml:space="preserve"> </w:t>
                          </w:r>
                          <w:r>
                            <w:rPr>
                              <w:color w:val="181818"/>
                              <w:spacing w:val="-2"/>
                              <w:sz w:val="23"/>
                            </w:rPr>
                            <w:t>Scanner</w:t>
                          </w:r>
                        </w:p>
                      </w:txbxContent>
                    </wps:txbx>
                    <wps:bodyPr wrap="square" lIns="0" tIns="0" rIns="0" bIns="0" rtlCol="0">
                      <a:noAutofit/>
                    </wps:bodyPr>
                  </wps:wsp>
                </a:graphicData>
              </a:graphic>
            </wp:anchor>
          </w:drawing>
        </mc:Choice>
        <mc:Fallback>
          <w:pict>
            <v:shape id="Textbox 65" o:spid="_x0000_s1026" o:spt="202" type="#_x0000_t202" style="position:absolute;left:0pt;margin-left:961.6pt;margin-top:1559.45pt;height:13.9pt;width:148.5pt;mso-position-horizontal-relative:page;mso-position-vertical-relative:page;z-index:-251643904;mso-width-relative:page;mso-height-relative:page;" filled="f" stroked="f" coordsize="21600,21600" o:gfxdata="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">
              <v:fill on="f" focussize="0,0"/>
              <v:stroke on="f"/>
              <v:imagedata o:title=""/>
              <o:lock v:ext="edit" aspectratio="f"/>
              <v:textbox inset="0mm,0mm,0mm,0mm">
                <w:txbxContent>
                  <w:p>
                    <w:pPr>
                      <w:spacing w:before="0" w:line="260" w:lineRule="exact"/>
                      <w:ind w:left="20" w:right="0" w:firstLine="0"/>
                      <w:jc w:val="left"/>
                      <w:rPr>
                        <w:sz w:val="23"/>
                      </w:rPr>
                    </w:pPr>
                    <w:r>
                      <w:rPr>
                        <w:color w:val="008954"/>
                        <w:sz w:val="23"/>
                      </w:rPr>
                      <w:t>:</w:t>
                    </w:r>
                    <w:r>
                      <w:rPr>
                        <w:color w:val="008954"/>
                        <w:spacing w:val="66"/>
                        <w:w w:val="150"/>
                        <w:sz w:val="23"/>
                      </w:rPr>
                      <w:t xml:space="preserve"> </w:t>
                    </w:r>
                    <w:r>
                      <w:rPr>
                        <w:color w:val="131313"/>
                        <w:sz w:val="23"/>
                      </w:rPr>
                      <w:t>Scanned</w:t>
                    </w:r>
                    <w:r>
                      <w:rPr>
                        <w:color w:val="131313"/>
                        <w:spacing w:val="19"/>
                        <w:sz w:val="23"/>
                      </w:rPr>
                      <w:t xml:space="preserve"> </w:t>
                    </w:r>
                    <w:r>
                      <w:rPr>
                        <w:color w:val="1A1A1A"/>
                        <w:sz w:val="23"/>
                      </w:rPr>
                      <w:t>with</w:t>
                    </w:r>
                    <w:r>
                      <w:rPr>
                        <w:color w:val="1A1A1A"/>
                        <w:spacing w:val="8"/>
                        <w:sz w:val="23"/>
                      </w:rPr>
                      <w:t xml:space="preserve"> </w:t>
                    </w:r>
                    <w:r>
                      <w:rPr>
                        <w:color w:val="1A1A1A"/>
                        <w:sz w:val="23"/>
                      </w:rPr>
                      <w:t>OKEN</w:t>
                    </w:r>
                    <w:r>
                      <w:rPr>
                        <w:color w:val="1A1A1A"/>
                        <w:spacing w:val="12"/>
                        <w:sz w:val="23"/>
                      </w:rPr>
                      <w:t xml:space="preserve"> </w:t>
                    </w:r>
                    <w:r>
                      <w:rPr>
                        <w:color w:val="181818"/>
                        <w:spacing w:val="-2"/>
                        <w:sz w:val="23"/>
                      </w:rPr>
                      <w:t>Scanner</w:t>
                    </w:r>
                  </w:p>
                </w:txbxContent>
              </v:textbox>
            </v:shape>
          </w:pict>
        </mc:Fallback>
      </mc:AlternateConten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spacing w:line="14" w:lineRule="auto"/>
      <w:rPr>
        <w:sz w:val="20"/>
      </w:rPr>
    </w:pPr>
    <w:r>
      <mc:AlternateContent>
        <mc:Choice Requires="wps">
          <w:drawing>
            <wp:anchor distT="0" distB="0" distL="0" distR="0" simplePos="0" relativeHeight="251672576" behindDoc="1" locked="0" layoutInCell="1" allowOverlap="1">
              <wp:simplePos x="0" y="0"/>
              <wp:positionH relativeFrom="page">
                <wp:posOffset>12338050</wp:posOffset>
              </wp:positionH>
              <wp:positionV relativeFrom="page">
                <wp:posOffset>19808825</wp:posOffset>
              </wp:positionV>
              <wp:extent cx="1761490" cy="170815"/>
              <wp:effectExtent l="0" t="0" r="0" b="0"/>
              <wp:wrapNone/>
              <wp:docPr id="71" name="Textbox 71"/>
              <wp:cNvGraphicFramePr/>
              <a:graphic xmlns:a="http://schemas.openxmlformats.org/drawingml/2006/main">
                <a:graphicData uri="http://schemas.microsoft.com/office/word/2010/wordprocessingShape">
                  <wps:wsp>
                    <wps:cNvSpPr txBox="1"/>
                    <wps:spPr>
                      <a:xfrm>
                        <a:off x="0" y="0"/>
                        <a:ext cx="1761489" cy="170815"/>
                      </a:xfrm>
                      <a:prstGeom prst="rect">
                        <a:avLst/>
                      </a:prstGeom>
                    </wps:spPr>
                    <wps:txbx>
                      <w:txbxContent>
                        <w:p>
                          <w:pPr>
                            <w:spacing w:before="0" w:line="253" w:lineRule="exact"/>
                            <w:ind w:left="20" w:right="0" w:firstLine="0"/>
                            <w:jc w:val="left"/>
                            <w:rPr>
                              <w:sz w:val="23"/>
                            </w:rPr>
                          </w:pPr>
                          <w:r>
                            <w:rPr>
                              <w:color w:val="131313"/>
                              <w:sz w:val="23"/>
                            </w:rPr>
                            <w:t>Scanned</w:t>
                          </w:r>
                          <w:r>
                            <w:rPr>
                              <w:color w:val="131313"/>
                              <w:spacing w:val="20"/>
                              <w:sz w:val="23"/>
                            </w:rPr>
                            <w:t xml:space="preserve"> </w:t>
                          </w:r>
                          <w:r>
                            <w:rPr>
                              <w:color w:val="1A1A1A"/>
                              <w:sz w:val="23"/>
                            </w:rPr>
                            <w:t>with</w:t>
                          </w:r>
                          <w:r>
                            <w:rPr>
                              <w:color w:val="1A1A1A"/>
                              <w:spacing w:val="10"/>
                              <w:sz w:val="23"/>
                            </w:rPr>
                            <w:t xml:space="preserve"> </w:t>
                          </w:r>
                          <w:r>
                            <w:rPr>
                              <w:color w:val="1A1A1A"/>
                              <w:sz w:val="23"/>
                            </w:rPr>
                            <w:t>OKEN</w:t>
                          </w:r>
                          <w:r>
                            <w:rPr>
                              <w:color w:val="1A1A1A"/>
                              <w:spacing w:val="13"/>
                              <w:sz w:val="23"/>
                            </w:rPr>
                            <w:t xml:space="preserve"> </w:t>
                          </w:r>
                          <w:r>
                            <w:rPr>
                              <w:color w:val="181818"/>
                              <w:spacing w:val="-2"/>
                              <w:sz w:val="23"/>
                            </w:rPr>
                            <w:t>Scanner</w:t>
                          </w:r>
                        </w:p>
                      </w:txbxContent>
                    </wps:txbx>
                    <wps:bodyPr wrap="square" lIns="0" tIns="0" rIns="0" bIns="0" rtlCol="0">
                      <a:noAutofit/>
                    </wps:bodyPr>
                  </wps:wsp>
                </a:graphicData>
              </a:graphic>
            </wp:anchor>
          </w:drawing>
        </mc:Choice>
        <mc:Fallback>
          <w:pict>
            <v:shape id="Textbox 71" o:spid="_x0000_s1026" o:spt="202" type="#_x0000_t202" style="position:absolute;left:0pt;margin-left:971.5pt;margin-top:1559.75pt;height:13.45pt;width:138.7pt;mso-position-horizontal-relative:page;mso-position-vertical-relative:page;z-index:-251643904;mso-width-relative:page;mso-height-relative:page;" filled="f" stroked="f" coordsize="21600,21600" o:gfxdata="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">
              <v:fill on="f" focussize="0,0"/>
              <v:stroke on="f"/>
              <v:imagedata o:title=""/>
              <o:lock v:ext="edit" aspectratio="f"/>
              <v:textbox inset="0mm,0mm,0mm,0mm">
                <w:txbxContent>
                  <w:p>
                    <w:pPr>
                      <w:spacing w:before="0" w:line="253" w:lineRule="exact"/>
                      <w:ind w:left="20" w:right="0" w:firstLine="0"/>
                      <w:jc w:val="left"/>
                      <w:rPr>
                        <w:sz w:val="23"/>
                      </w:rPr>
                    </w:pPr>
                    <w:r>
                      <w:rPr>
                        <w:color w:val="131313"/>
                        <w:sz w:val="23"/>
                      </w:rPr>
                      <w:t>Scanned</w:t>
                    </w:r>
                    <w:r>
                      <w:rPr>
                        <w:color w:val="131313"/>
                        <w:spacing w:val="20"/>
                        <w:sz w:val="23"/>
                      </w:rPr>
                      <w:t xml:space="preserve"> </w:t>
                    </w:r>
                    <w:r>
                      <w:rPr>
                        <w:color w:val="1A1A1A"/>
                        <w:sz w:val="23"/>
                      </w:rPr>
                      <w:t>with</w:t>
                    </w:r>
                    <w:r>
                      <w:rPr>
                        <w:color w:val="1A1A1A"/>
                        <w:spacing w:val="10"/>
                        <w:sz w:val="23"/>
                      </w:rPr>
                      <w:t xml:space="preserve"> </w:t>
                    </w:r>
                    <w:r>
                      <w:rPr>
                        <w:color w:val="1A1A1A"/>
                        <w:sz w:val="23"/>
                      </w:rPr>
                      <w:t>OKEN</w:t>
                    </w:r>
                    <w:r>
                      <w:rPr>
                        <w:color w:val="1A1A1A"/>
                        <w:spacing w:val="13"/>
                        <w:sz w:val="23"/>
                      </w:rPr>
                      <w:t xml:space="preserve"> </w:t>
                    </w:r>
                    <w:r>
                      <w:rPr>
                        <w:color w:val="181818"/>
                        <w:spacing w:val="-2"/>
                        <w:sz w:val="23"/>
                      </w:rPr>
                      <w:t>Scanner</w:t>
                    </w:r>
                  </w:p>
                </w:txbxContent>
              </v:textbox>
            </v:shape>
          </w:pict>
        </mc:Fallback>
      </mc:AlternateConten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spacing w:line="14" w:lineRule="auto"/>
      <w:rPr>
        <w:sz w:val="20"/>
      </w:rPr>
    </w:pPr>
    <w:r>
      <mc:AlternateContent>
        <mc:Choice Requires="wps">
          <w:drawing>
            <wp:anchor distT="0" distB="0" distL="0" distR="0" simplePos="0" relativeHeight="251673600" behindDoc="1" locked="0" layoutInCell="1" allowOverlap="1">
              <wp:simplePos x="0" y="0"/>
              <wp:positionH relativeFrom="page">
                <wp:posOffset>12212955</wp:posOffset>
              </wp:positionH>
              <wp:positionV relativeFrom="page">
                <wp:posOffset>19808825</wp:posOffset>
              </wp:positionV>
              <wp:extent cx="1885950" cy="170815"/>
              <wp:effectExtent l="0" t="0" r="0" b="0"/>
              <wp:wrapNone/>
              <wp:docPr id="73" name="Textbox 73"/>
              <wp:cNvGraphicFramePr/>
              <a:graphic xmlns:a="http://schemas.openxmlformats.org/drawingml/2006/main">
                <a:graphicData uri="http://schemas.microsoft.com/office/word/2010/wordprocessingShape">
                  <wps:wsp>
                    <wps:cNvSpPr txBox="1"/>
                    <wps:spPr>
                      <a:xfrm>
                        <a:off x="0" y="0"/>
                        <a:ext cx="1885950" cy="170815"/>
                      </a:xfrm>
                      <a:prstGeom prst="rect">
                        <a:avLst/>
                      </a:prstGeom>
                    </wps:spPr>
                    <wps:txbx>
                      <w:txbxContent>
                        <w:p>
                          <w:pPr>
                            <w:spacing w:before="0" w:line="253" w:lineRule="exact"/>
                            <w:ind w:left="20" w:right="0" w:firstLine="0"/>
                            <w:jc w:val="left"/>
                            <w:rPr>
                              <w:sz w:val="23"/>
                            </w:rPr>
                          </w:pPr>
                          <w:r>
                            <w:rPr>
                              <w:color w:val="008954"/>
                              <w:sz w:val="23"/>
                            </w:rPr>
                            <w:t>:</w:t>
                          </w:r>
                          <w:r>
                            <w:rPr>
                              <w:color w:val="008954"/>
                              <w:spacing w:val="65"/>
                              <w:w w:val="150"/>
                              <w:sz w:val="23"/>
                            </w:rPr>
                            <w:t xml:space="preserve"> </w:t>
                          </w:r>
                          <w:r>
                            <w:rPr>
                              <w:color w:val="131313"/>
                              <w:sz w:val="23"/>
                            </w:rPr>
                            <w:t>Scanned</w:t>
                          </w:r>
                          <w:r>
                            <w:rPr>
                              <w:color w:val="131313"/>
                              <w:spacing w:val="17"/>
                              <w:sz w:val="23"/>
                            </w:rPr>
                            <w:t xml:space="preserve"> </w:t>
                          </w:r>
                          <w:r>
                            <w:rPr>
                              <w:color w:val="1A1A1A"/>
                              <w:sz w:val="23"/>
                            </w:rPr>
                            <w:t>with</w:t>
                          </w:r>
                          <w:r>
                            <w:rPr>
                              <w:color w:val="1A1A1A"/>
                              <w:spacing w:val="7"/>
                              <w:sz w:val="23"/>
                            </w:rPr>
                            <w:t xml:space="preserve"> </w:t>
                          </w:r>
                          <w:r>
                            <w:rPr>
                              <w:color w:val="1A1A1A"/>
                              <w:sz w:val="23"/>
                            </w:rPr>
                            <w:t>OKEN</w:t>
                          </w:r>
                          <w:r>
                            <w:rPr>
                              <w:color w:val="1A1A1A"/>
                              <w:spacing w:val="10"/>
                              <w:sz w:val="23"/>
                            </w:rPr>
                            <w:t xml:space="preserve"> </w:t>
                          </w:r>
                          <w:r>
                            <w:rPr>
                              <w:color w:val="181818"/>
                              <w:spacing w:val="-2"/>
                              <w:sz w:val="23"/>
                            </w:rPr>
                            <w:t>Scanner</w:t>
                          </w:r>
                        </w:p>
                      </w:txbxContent>
                    </wps:txbx>
                    <wps:bodyPr wrap="square" lIns="0" tIns="0" rIns="0" bIns="0" rtlCol="0">
                      <a:noAutofit/>
                    </wps:bodyPr>
                  </wps:wsp>
                </a:graphicData>
              </a:graphic>
            </wp:anchor>
          </w:drawing>
        </mc:Choice>
        <mc:Fallback>
          <w:pict>
            <v:shape id="Textbox 73" o:spid="_x0000_s1026" o:spt="202" type="#_x0000_t202" style="position:absolute;left:0pt;margin-left:961.65pt;margin-top:1559.75pt;height:13.45pt;width:148.5pt;mso-position-horizontal-relative:page;mso-position-vertical-relative:page;z-index:-251642880;mso-width-relative:page;mso-height-relative:page;" filled="f" stroked="f" coordsize="21600,21600" o:gfxdata="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">
              <v:fill on="f" focussize="0,0"/>
              <v:stroke on="f"/>
              <v:imagedata o:title=""/>
              <o:lock v:ext="edit" aspectratio="f"/>
              <v:textbox inset="0mm,0mm,0mm,0mm">
                <w:txbxContent>
                  <w:p>
                    <w:pPr>
                      <w:spacing w:before="0" w:line="253" w:lineRule="exact"/>
                      <w:ind w:left="20" w:right="0" w:firstLine="0"/>
                      <w:jc w:val="left"/>
                      <w:rPr>
                        <w:sz w:val="23"/>
                      </w:rPr>
                    </w:pPr>
                    <w:r>
                      <w:rPr>
                        <w:color w:val="008954"/>
                        <w:sz w:val="23"/>
                      </w:rPr>
                      <w:t>:</w:t>
                    </w:r>
                    <w:r>
                      <w:rPr>
                        <w:color w:val="008954"/>
                        <w:spacing w:val="65"/>
                        <w:w w:val="150"/>
                        <w:sz w:val="23"/>
                      </w:rPr>
                      <w:t xml:space="preserve"> </w:t>
                    </w:r>
                    <w:r>
                      <w:rPr>
                        <w:color w:val="131313"/>
                        <w:sz w:val="23"/>
                      </w:rPr>
                      <w:t>Scanned</w:t>
                    </w:r>
                    <w:r>
                      <w:rPr>
                        <w:color w:val="131313"/>
                        <w:spacing w:val="17"/>
                        <w:sz w:val="23"/>
                      </w:rPr>
                      <w:t xml:space="preserve"> </w:t>
                    </w:r>
                    <w:r>
                      <w:rPr>
                        <w:color w:val="1A1A1A"/>
                        <w:sz w:val="23"/>
                      </w:rPr>
                      <w:t>with</w:t>
                    </w:r>
                    <w:r>
                      <w:rPr>
                        <w:color w:val="1A1A1A"/>
                        <w:spacing w:val="7"/>
                        <w:sz w:val="23"/>
                      </w:rPr>
                      <w:t xml:space="preserve"> </w:t>
                    </w:r>
                    <w:r>
                      <w:rPr>
                        <w:color w:val="1A1A1A"/>
                        <w:sz w:val="23"/>
                      </w:rPr>
                      <w:t>OKEN</w:t>
                    </w:r>
                    <w:r>
                      <w:rPr>
                        <w:color w:val="1A1A1A"/>
                        <w:spacing w:val="10"/>
                        <w:sz w:val="23"/>
                      </w:rPr>
                      <w:t xml:space="preserve"> </w:t>
                    </w:r>
                    <w:r>
                      <w:rPr>
                        <w:color w:val="181818"/>
                        <w:spacing w:val="-2"/>
                        <w:sz w:val="23"/>
                      </w:rPr>
                      <w:t>Scanner</w:t>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F205925"/>
    <w:multiLevelType w:val="multilevel"/>
    <w:tmpl w:val="BF205925"/>
    <w:lvl w:ilvl="0" w:tentative="0">
      <w:start w:val="1"/>
      <w:numFmt w:val="decimal"/>
      <w:lvlText w:val="%1."/>
      <w:lvlJc w:val="left"/>
      <w:pPr>
        <w:ind w:left="540" w:hanging="397"/>
        <w:jc w:val="left"/>
      </w:pPr>
      <w:rPr>
        <w:rFonts w:hint="default"/>
        <w:spacing w:val="-1"/>
        <w:w w:val="103"/>
        <w:lang w:val="en-US" w:eastAsia="en-US" w:bidi="ar-SA"/>
      </w:rPr>
    </w:lvl>
    <w:lvl w:ilvl="1" w:tentative="0">
      <w:start w:val="0"/>
      <w:numFmt w:val="bullet"/>
      <w:lvlText w:val="•"/>
      <w:lvlJc w:val="left"/>
      <w:pPr>
        <w:ind w:left="2378" w:hanging="397"/>
      </w:pPr>
      <w:rPr>
        <w:rFonts w:hint="default"/>
        <w:lang w:val="en-US" w:eastAsia="en-US" w:bidi="ar-SA"/>
      </w:rPr>
    </w:lvl>
    <w:lvl w:ilvl="2" w:tentative="0">
      <w:start w:val="0"/>
      <w:numFmt w:val="bullet"/>
      <w:lvlText w:val="•"/>
      <w:lvlJc w:val="left"/>
      <w:pPr>
        <w:ind w:left="4216" w:hanging="397"/>
      </w:pPr>
      <w:rPr>
        <w:rFonts w:hint="default"/>
        <w:lang w:val="en-US" w:eastAsia="en-US" w:bidi="ar-SA"/>
      </w:rPr>
    </w:lvl>
    <w:lvl w:ilvl="3" w:tentative="0">
      <w:start w:val="0"/>
      <w:numFmt w:val="bullet"/>
      <w:lvlText w:val="•"/>
      <w:lvlJc w:val="left"/>
      <w:pPr>
        <w:ind w:left="6054" w:hanging="397"/>
      </w:pPr>
      <w:rPr>
        <w:rFonts w:hint="default"/>
        <w:lang w:val="en-US" w:eastAsia="en-US" w:bidi="ar-SA"/>
      </w:rPr>
    </w:lvl>
    <w:lvl w:ilvl="4" w:tentative="0">
      <w:start w:val="0"/>
      <w:numFmt w:val="bullet"/>
      <w:lvlText w:val="•"/>
      <w:lvlJc w:val="left"/>
      <w:pPr>
        <w:ind w:left="7892" w:hanging="397"/>
      </w:pPr>
      <w:rPr>
        <w:rFonts w:hint="default"/>
        <w:lang w:val="en-US" w:eastAsia="en-US" w:bidi="ar-SA"/>
      </w:rPr>
    </w:lvl>
    <w:lvl w:ilvl="5" w:tentative="0">
      <w:start w:val="0"/>
      <w:numFmt w:val="bullet"/>
      <w:lvlText w:val="•"/>
      <w:lvlJc w:val="left"/>
      <w:pPr>
        <w:ind w:left="9730" w:hanging="397"/>
      </w:pPr>
      <w:rPr>
        <w:rFonts w:hint="default"/>
        <w:lang w:val="en-US" w:eastAsia="en-US" w:bidi="ar-SA"/>
      </w:rPr>
    </w:lvl>
    <w:lvl w:ilvl="6" w:tentative="0">
      <w:start w:val="0"/>
      <w:numFmt w:val="bullet"/>
      <w:lvlText w:val="•"/>
      <w:lvlJc w:val="left"/>
      <w:pPr>
        <w:ind w:left="11568" w:hanging="397"/>
      </w:pPr>
      <w:rPr>
        <w:rFonts w:hint="default"/>
        <w:lang w:val="en-US" w:eastAsia="en-US" w:bidi="ar-SA"/>
      </w:rPr>
    </w:lvl>
    <w:lvl w:ilvl="7" w:tentative="0">
      <w:start w:val="0"/>
      <w:numFmt w:val="bullet"/>
      <w:lvlText w:val="•"/>
      <w:lvlJc w:val="left"/>
      <w:pPr>
        <w:ind w:left="13406" w:hanging="397"/>
      </w:pPr>
      <w:rPr>
        <w:rFonts w:hint="default"/>
        <w:lang w:val="en-US" w:eastAsia="en-US" w:bidi="ar-SA"/>
      </w:rPr>
    </w:lvl>
    <w:lvl w:ilvl="8" w:tentative="0">
      <w:start w:val="0"/>
      <w:numFmt w:val="bullet"/>
      <w:lvlText w:val="•"/>
      <w:lvlJc w:val="left"/>
      <w:pPr>
        <w:ind w:left="15244" w:hanging="397"/>
      </w:pPr>
      <w:rPr>
        <w:rFonts w:hint="default"/>
        <w:lang w:val="en-US" w:eastAsia="en-US" w:bidi="ar-SA"/>
      </w:rPr>
    </w:lvl>
  </w:abstractNum>
  <w:abstractNum w:abstractNumId="1">
    <w:nsid w:val="CF092B84"/>
    <w:multiLevelType w:val="multilevel"/>
    <w:tmpl w:val="CF092B84"/>
    <w:lvl w:ilvl="0" w:tentative="0">
      <w:start w:val="1"/>
      <w:numFmt w:val="decimal"/>
      <w:lvlText w:val="%1."/>
      <w:lvlJc w:val="left"/>
      <w:pPr>
        <w:ind w:left="158" w:hanging="322"/>
        <w:jc w:val="left"/>
      </w:pPr>
      <w:rPr>
        <w:rFonts w:hint="default"/>
        <w:spacing w:val="-1"/>
        <w:w w:val="91"/>
        <w:lang w:val="en-US" w:eastAsia="en-US" w:bidi="ar-SA"/>
      </w:rPr>
    </w:lvl>
    <w:lvl w:ilvl="1" w:tentative="0">
      <w:start w:val="0"/>
      <w:numFmt w:val="bullet"/>
      <w:lvlText w:val="•"/>
      <w:lvlJc w:val="left"/>
      <w:pPr>
        <w:ind w:left="2036" w:hanging="322"/>
      </w:pPr>
      <w:rPr>
        <w:rFonts w:hint="default"/>
        <w:lang w:val="en-US" w:eastAsia="en-US" w:bidi="ar-SA"/>
      </w:rPr>
    </w:lvl>
    <w:lvl w:ilvl="2" w:tentative="0">
      <w:start w:val="0"/>
      <w:numFmt w:val="bullet"/>
      <w:lvlText w:val="•"/>
      <w:lvlJc w:val="left"/>
      <w:pPr>
        <w:ind w:left="3912" w:hanging="322"/>
      </w:pPr>
      <w:rPr>
        <w:rFonts w:hint="default"/>
        <w:lang w:val="en-US" w:eastAsia="en-US" w:bidi="ar-SA"/>
      </w:rPr>
    </w:lvl>
    <w:lvl w:ilvl="3" w:tentative="0">
      <w:start w:val="0"/>
      <w:numFmt w:val="bullet"/>
      <w:lvlText w:val="•"/>
      <w:lvlJc w:val="left"/>
      <w:pPr>
        <w:ind w:left="5788" w:hanging="322"/>
      </w:pPr>
      <w:rPr>
        <w:rFonts w:hint="default"/>
        <w:lang w:val="en-US" w:eastAsia="en-US" w:bidi="ar-SA"/>
      </w:rPr>
    </w:lvl>
    <w:lvl w:ilvl="4" w:tentative="0">
      <w:start w:val="0"/>
      <w:numFmt w:val="bullet"/>
      <w:lvlText w:val="•"/>
      <w:lvlJc w:val="left"/>
      <w:pPr>
        <w:ind w:left="7664" w:hanging="322"/>
      </w:pPr>
      <w:rPr>
        <w:rFonts w:hint="default"/>
        <w:lang w:val="en-US" w:eastAsia="en-US" w:bidi="ar-SA"/>
      </w:rPr>
    </w:lvl>
    <w:lvl w:ilvl="5" w:tentative="0">
      <w:start w:val="0"/>
      <w:numFmt w:val="bullet"/>
      <w:lvlText w:val="•"/>
      <w:lvlJc w:val="left"/>
      <w:pPr>
        <w:ind w:left="9540" w:hanging="322"/>
      </w:pPr>
      <w:rPr>
        <w:rFonts w:hint="default"/>
        <w:lang w:val="en-US" w:eastAsia="en-US" w:bidi="ar-SA"/>
      </w:rPr>
    </w:lvl>
    <w:lvl w:ilvl="6" w:tentative="0">
      <w:start w:val="0"/>
      <w:numFmt w:val="bullet"/>
      <w:lvlText w:val="•"/>
      <w:lvlJc w:val="left"/>
      <w:pPr>
        <w:ind w:left="11416" w:hanging="322"/>
      </w:pPr>
      <w:rPr>
        <w:rFonts w:hint="default"/>
        <w:lang w:val="en-US" w:eastAsia="en-US" w:bidi="ar-SA"/>
      </w:rPr>
    </w:lvl>
    <w:lvl w:ilvl="7" w:tentative="0">
      <w:start w:val="0"/>
      <w:numFmt w:val="bullet"/>
      <w:lvlText w:val="•"/>
      <w:lvlJc w:val="left"/>
      <w:pPr>
        <w:ind w:left="13292" w:hanging="322"/>
      </w:pPr>
      <w:rPr>
        <w:rFonts w:hint="default"/>
        <w:lang w:val="en-US" w:eastAsia="en-US" w:bidi="ar-SA"/>
      </w:rPr>
    </w:lvl>
    <w:lvl w:ilvl="8" w:tentative="0">
      <w:start w:val="0"/>
      <w:numFmt w:val="bullet"/>
      <w:lvlText w:val="•"/>
      <w:lvlJc w:val="left"/>
      <w:pPr>
        <w:ind w:left="15168" w:hanging="322"/>
      </w:pPr>
      <w:rPr>
        <w:rFonts w:hint="default"/>
        <w:lang w:val="en-US" w:eastAsia="en-US" w:bidi="ar-SA"/>
      </w:rPr>
    </w:lvl>
  </w:abstractNum>
  <w:abstractNum w:abstractNumId="2">
    <w:nsid w:val="0053208E"/>
    <w:multiLevelType w:val="multilevel"/>
    <w:tmpl w:val="0053208E"/>
    <w:lvl w:ilvl="0" w:tentative="0">
      <w:start w:val="1"/>
      <w:numFmt w:val="decimal"/>
      <w:lvlText w:val="%1."/>
      <w:lvlJc w:val="left"/>
      <w:pPr>
        <w:ind w:left="144" w:hanging="377"/>
        <w:jc w:val="right"/>
      </w:pPr>
      <w:rPr>
        <w:rFonts w:hint="default"/>
        <w:spacing w:val="-1"/>
        <w:w w:val="86"/>
        <w:lang w:val="en-US" w:eastAsia="en-US" w:bidi="ar-SA"/>
      </w:rPr>
    </w:lvl>
    <w:lvl w:ilvl="1" w:tentative="0">
      <w:start w:val="1"/>
      <w:numFmt w:val="lowerLetter"/>
      <w:lvlText w:val="%2."/>
      <w:lvlJc w:val="left"/>
      <w:pPr>
        <w:ind w:left="1870" w:hanging="414"/>
        <w:jc w:val="left"/>
      </w:pPr>
      <w:rPr>
        <w:rFonts w:hint="default"/>
        <w:spacing w:val="-1"/>
        <w:w w:val="85"/>
        <w:lang w:val="en-US" w:eastAsia="en-US" w:bidi="ar-SA"/>
      </w:rPr>
    </w:lvl>
    <w:lvl w:ilvl="2" w:tentative="0">
      <w:start w:val="0"/>
      <w:numFmt w:val="bullet"/>
      <w:lvlText w:val="•"/>
      <w:lvlJc w:val="left"/>
      <w:pPr>
        <w:ind w:left="580" w:hanging="414"/>
      </w:pPr>
      <w:rPr>
        <w:rFonts w:hint="default"/>
        <w:lang w:val="en-US" w:eastAsia="en-US" w:bidi="ar-SA"/>
      </w:rPr>
    </w:lvl>
    <w:lvl w:ilvl="3" w:tentative="0">
      <w:start w:val="0"/>
      <w:numFmt w:val="bullet"/>
      <w:lvlText w:val="•"/>
      <w:lvlJc w:val="left"/>
      <w:pPr>
        <w:ind w:left="1880" w:hanging="414"/>
      </w:pPr>
      <w:rPr>
        <w:rFonts w:hint="default"/>
        <w:lang w:val="en-US" w:eastAsia="en-US" w:bidi="ar-SA"/>
      </w:rPr>
    </w:lvl>
    <w:lvl w:ilvl="4" w:tentative="0">
      <w:start w:val="0"/>
      <w:numFmt w:val="bullet"/>
      <w:lvlText w:val="•"/>
      <w:lvlJc w:val="left"/>
      <w:pPr>
        <w:ind w:left="4314" w:hanging="414"/>
      </w:pPr>
      <w:rPr>
        <w:rFonts w:hint="default"/>
        <w:lang w:val="en-US" w:eastAsia="en-US" w:bidi="ar-SA"/>
      </w:rPr>
    </w:lvl>
    <w:lvl w:ilvl="5" w:tentative="0">
      <w:start w:val="0"/>
      <w:numFmt w:val="bullet"/>
      <w:lvlText w:val="•"/>
      <w:lvlJc w:val="left"/>
      <w:pPr>
        <w:ind w:left="6748" w:hanging="414"/>
      </w:pPr>
      <w:rPr>
        <w:rFonts w:hint="default"/>
        <w:lang w:val="en-US" w:eastAsia="en-US" w:bidi="ar-SA"/>
      </w:rPr>
    </w:lvl>
    <w:lvl w:ilvl="6" w:tentative="0">
      <w:start w:val="0"/>
      <w:numFmt w:val="bullet"/>
      <w:lvlText w:val="•"/>
      <w:lvlJc w:val="left"/>
      <w:pPr>
        <w:ind w:left="9183" w:hanging="414"/>
      </w:pPr>
      <w:rPr>
        <w:rFonts w:hint="default"/>
        <w:lang w:val="en-US" w:eastAsia="en-US" w:bidi="ar-SA"/>
      </w:rPr>
    </w:lvl>
    <w:lvl w:ilvl="7" w:tentative="0">
      <w:start w:val="0"/>
      <w:numFmt w:val="bullet"/>
      <w:lvlText w:val="•"/>
      <w:lvlJc w:val="left"/>
      <w:pPr>
        <w:ind w:left="11617" w:hanging="414"/>
      </w:pPr>
      <w:rPr>
        <w:rFonts w:hint="default"/>
        <w:lang w:val="en-US" w:eastAsia="en-US" w:bidi="ar-SA"/>
      </w:rPr>
    </w:lvl>
    <w:lvl w:ilvl="8" w:tentative="0">
      <w:start w:val="0"/>
      <w:numFmt w:val="bullet"/>
      <w:lvlText w:val="•"/>
      <w:lvlJc w:val="left"/>
      <w:pPr>
        <w:ind w:left="14051" w:hanging="414"/>
      </w:pPr>
      <w:rPr>
        <w:rFonts w:hint="default"/>
        <w:lang w:val="en-US" w:eastAsia="en-US" w:bidi="ar-SA"/>
      </w:rPr>
    </w:lvl>
  </w:abstractNum>
  <w:abstractNum w:abstractNumId="3">
    <w:nsid w:val="59ADCABA"/>
    <w:multiLevelType w:val="multilevel"/>
    <w:tmpl w:val="59ADCABA"/>
    <w:lvl w:ilvl="0" w:tentative="0">
      <w:start w:val="1"/>
      <w:numFmt w:val="lowerLetter"/>
      <w:lvlText w:val="%1."/>
      <w:lvlJc w:val="left"/>
      <w:pPr>
        <w:ind w:left="1873" w:hanging="415"/>
        <w:jc w:val="left"/>
      </w:pPr>
      <w:rPr>
        <w:rFonts w:hint="default" w:ascii="Calibri" w:hAnsi="Calibri" w:eastAsia="Calibri" w:cs="Calibri"/>
        <w:b w:val="0"/>
        <w:bCs w:val="0"/>
        <w:i w:val="0"/>
        <w:iCs w:val="0"/>
        <w:spacing w:val="-1"/>
        <w:w w:val="96"/>
        <w:sz w:val="42"/>
        <w:szCs w:val="42"/>
        <w:lang w:val="en-US" w:eastAsia="en-US" w:bidi="ar-SA"/>
      </w:rPr>
    </w:lvl>
    <w:lvl w:ilvl="1" w:tentative="0">
      <w:start w:val="0"/>
      <w:numFmt w:val="bullet"/>
      <w:lvlText w:val="•"/>
      <w:lvlJc w:val="left"/>
      <w:pPr>
        <w:ind w:left="3584" w:hanging="415"/>
      </w:pPr>
      <w:rPr>
        <w:rFonts w:hint="default"/>
        <w:lang w:val="en-US" w:eastAsia="en-US" w:bidi="ar-SA"/>
      </w:rPr>
    </w:lvl>
    <w:lvl w:ilvl="2" w:tentative="0">
      <w:start w:val="0"/>
      <w:numFmt w:val="bullet"/>
      <w:lvlText w:val="•"/>
      <w:lvlJc w:val="left"/>
      <w:pPr>
        <w:ind w:left="5288" w:hanging="415"/>
      </w:pPr>
      <w:rPr>
        <w:rFonts w:hint="default"/>
        <w:lang w:val="en-US" w:eastAsia="en-US" w:bidi="ar-SA"/>
      </w:rPr>
    </w:lvl>
    <w:lvl w:ilvl="3" w:tentative="0">
      <w:start w:val="0"/>
      <w:numFmt w:val="bullet"/>
      <w:lvlText w:val="•"/>
      <w:lvlJc w:val="left"/>
      <w:pPr>
        <w:ind w:left="6992" w:hanging="415"/>
      </w:pPr>
      <w:rPr>
        <w:rFonts w:hint="default"/>
        <w:lang w:val="en-US" w:eastAsia="en-US" w:bidi="ar-SA"/>
      </w:rPr>
    </w:lvl>
    <w:lvl w:ilvl="4" w:tentative="0">
      <w:start w:val="0"/>
      <w:numFmt w:val="bullet"/>
      <w:lvlText w:val="•"/>
      <w:lvlJc w:val="left"/>
      <w:pPr>
        <w:ind w:left="8696" w:hanging="415"/>
      </w:pPr>
      <w:rPr>
        <w:rFonts w:hint="default"/>
        <w:lang w:val="en-US" w:eastAsia="en-US" w:bidi="ar-SA"/>
      </w:rPr>
    </w:lvl>
    <w:lvl w:ilvl="5" w:tentative="0">
      <w:start w:val="0"/>
      <w:numFmt w:val="bullet"/>
      <w:lvlText w:val="•"/>
      <w:lvlJc w:val="left"/>
      <w:pPr>
        <w:ind w:left="10400" w:hanging="415"/>
      </w:pPr>
      <w:rPr>
        <w:rFonts w:hint="default"/>
        <w:lang w:val="en-US" w:eastAsia="en-US" w:bidi="ar-SA"/>
      </w:rPr>
    </w:lvl>
    <w:lvl w:ilvl="6" w:tentative="0">
      <w:start w:val="0"/>
      <w:numFmt w:val="bullet"/>
      <w:lvlText w:val="•"/>
      <w:lvlJc w:val="left"/>
      <w:pPr>
        <w:ind w:left="12104" w:hanging="415"/>
      </w:pPr>
      <w:rPr>
        <w:rFonts w:hint="default"/>
        <w:lang w:val="en-US" w:eastAsia="en-US" w:bidi="ar-SA"/>
      </w:rPr>
    </w:lvl>
    <w:lvl w:ilvl="7" w:tentative="0">
      <w:start w:val="0"/>
      <w:numFmt w:val="bullet"/>
      <w:lvlText w:val="•"/>
      <w:lvlJc w:val="left"/>
      <w:pPr>
        <w:ind w:left="13808" w:hanging="415"/>
      </w:pPr>
      <w:rPr>
        <w:rFonts w:hint="default"/>
        <w:lang w:val="en-US" w:eastAsia="en-US" w:bidi="ar-SA"/>
      </w:rPr>
    </w:lvl>
    <w:lvl w:ilvl="8" w:tentative="0">
      <w:start w:val="0"/>
      <w:numFmt w:val="bullet"/>
      <w:lvlText w:val="•"/>
      <w:lvlJc w:val="left"/>
      <w:pPr>
        <w:ind w:left="15512" w:hanging="415"/>
      </w:pPr>
      <w:rPr>
        <w:rFonts w:hint="default"/>
        <w:lang w:val="en-US" w:eastAsia="en-US" w:bidi="ar-SA"/>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4"/>
  <w:documentProtection w:enforcement="0"/>
  <w:defaultTabStop w:val="720"/>
  <w:drawingGridHorizontalSpacing w:val="110"/>
  <w:displayHorizontalDrawingGridEvery w:val="2"/>
  <w:characterSpacingControl w:val="doNotCompress"/>
  <w:footnotePr>
    <w:footnote w:id="0"/>
    <w:footnote w:id="1"/>
  </w:footnotePr>
  <w:endnotePr>
    <w:endnote w:id="0"/>
    <w:endnote w:id="1"/>
  </w:endnotePr>
  <w:compat>
    <w:ulTrailSpace/>
    <w:shapeLayoutLikeWW8/>
    <w:compatSetting w:name="compatibilityMode" w:uri="http://schemas.microsoft.com/office/word" w:val="14"/>
  </w:compat>
  <w:rsids>
    <w:rsidRoot w:val="00000000"/>
    <w:rsid w:val="0EE448FE"/>
    <w:rsid w:val="1BEA3B12"/>
    <w:rsid w:val="330C4FCE"/>
    <w:rsid w:val="452025F6"/>
    <w:rsid w:val="7506570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nhideWhenUsed="0" w:uiPriority="1" w:semiHidden="0" w:name="heading 4"/>
    <w:lsdException w:qFormat="1" w:unhideWhenUsed="0" w:uiPriority="1" w:semiHidden="0" w:name="heading 5"/>
    <w:lsdException w:qFormat="1" w:unhideWhenUsed="0" w:uiPriority="1" w:semiHidden="0" w:name="heading 6"/>
    <w:lsdException w:qFormat="1" w:unhideWhenUsed="0" w:uiPriority="1" w:semiHidden="0" w:name="heading 7"/>
    <w:lsdException w:qFormat="1" w:unhideWhenUsed="0" w:uiPriority="1" w:semiHidden="0" w:name="heading 8"/>
    <w:lsdException w:qFormat="1" w:unhideWhenUsed="0" w:uiPriority="1"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Calibri" w:hAnsi="Calibri" w:eastAsia="Calibri" w:cs="Calibri"/>
      <w:sz w:val="22"/>
      <w:szCs w:val="22"/>
      <w:lang w:val="en-US" w:eastAsia="en-US" w:bidi="ar-SA"/>
    </w:rPr>
  </w:style>
  <w:style w:type="paragraph" w:styleId="2">
    <w:name w:val="heading 1"/>
    <w:basedOn w:val="1"/>
    <w:qFormat/>
    <w:uiPriority w:val="1"/>
    <w:pPr>
      <w:spacing w:before="458"/>
      <w:ind w:left="153" w:hanging="628"/>
      <w:outlineLvl w:val="1"/>
    </w:pPr>
    <w:rPr>
      <w:rFonts w:ascii="Calibri" w:hAnsi="Calibri" w:eastAsia="Calibri" w:cs="Calibri"/>
      <w:sz w:val="52"/>
      <w:szCs w:val="52"/>
      <w:lang w:val="en-US" w:eastAsia="en-US" w:bidi="ar-SA"/>
    </w:rPr>
  </w:style>
  <w:style w:type="paragraph" w:styleId="3">
    <w:name w:val="heading 2"/>
    <w:basedOn w:val="1"/>
    <w:qFormat/>
    <w:uiPriority w:val="1"/>
    <w:pPr>
      <w:ind w:left="12062"/>
      <w:outlineLvl w:val="2"/>
    </w:pPr>
    <w:rPr>
      <w:rFonts w:ascii="Calibri" w:hAnsi="Calibri" w:eastAsia="Calibri" w:cs="Calibri"/>
      <w:sz w:val="51"/>
      <w:szCs w:val="51"/>
      <w:lang w:val="en-US" w:eastAsia="en-US" w:bidi="ar-SA"/>
    </w:rPr>
  </w:style>
  <w:style w:type="paragraph" w:styleId="4">
    <w:name w:val="heading 3"/>
    <w:basedOn w:val="1"/>
    <w:qFormat/>
    <w:uiPriority w:val="1"/>
    <w:pPr>
      <w:ind w:left="12062"/>
      <w:outlineLvl w:val="3"/>
    </w:pPr>
    <w:rPr>
      <w:rFonts w:ascii="Calibri" w:hAnsi="Calibri" w:eastAsia="Calibri" w:cs="Calibri"/>
      <w:sz w:val="50"/>
      <w:szCs w:val="50"/>
      <w:lang w:val="en-US" w:eastAsia="en-US" w:bidi="ar-SA"/>
    </w:rPr>
  </w:style>
  <w:style w:type="paragraph" w:styleId="5">
    <w:name w:val="heading 4"/>
    <w:basedOn w:val="1"/>
    <w:qFormat/>
    <w:uiPriority w:val="1"/>
    <w:pPr>
      <w:ind w:left="204" w:right="106"/>
      <w:jc w:val="right"/>
      <w:outlineLvl w:val="4"/>
    </w:pPr>
    <w:rPr>
      <w:rFonts w:ascii="Calibri" w:hAnsi="Calibri" w:eastAsia="Calibri" w:cs="Calibri"/>
      <w:sz w:val="49"/>
      <w:szCs w:val="49"/>
      <w:lang w:val="en-US" w:eastAsia="en-US" w:bidi="ar-SA"/>
    </w:rPr>
  </w:style>
  <w:style w:type="paragraph" w:styleId="6">
    <w:name w:val="heading 5"/>
    <w:basedOn w:val="1"/>
    <w:qFormat/>
    <w:uiPriority w:val="1"/>
    <w:pPr>
      <w:ind w:left="156"/>
      <w:outlineLvl w:val="5"/>
    </w:pPr>
    <w:rPr>
      <w:rFonts w:ascii="Calibri" w:hAnsi="Calibri" w:eastAsia="Calibri" w:cs="Calibri"/>
      <w:sz w:val="48"/>
      <w:szCs w:val="48"/>
      <w:lang w:val="en-US" w:eastAsia="en-US" w:bidi="ar-SA"/>
    </w:rPr>
  </w:style>
  <w:style w:type="paragraph" w:styleId="7">
    <w:name w:val="heading 6"/>
    <w:basedOn w:val="1"/>
    <w:qFormat/>
    <w:uiPriority w:val="1"/>
    <w:pPr>
      <w:ind w:left="150"/>
      <w:outlineLvl w:val="6"/>
    </w:pPr>
    <w:rPr>
      <w:rFonts w:ascii="Calibri" w:hAnsi="Calibri" w:eastAsia="Calibri" w:cs="Calibri"/>
      <w:sz w:val="46"/>
      <w:szCs w:val="46"/>
      <w:lang w:val="en-US" w:eastAsia="en-US" w:bidi="ar-SA"/>
    </w:rPr>
  </w:style>
  <w:style w:type="paragraph" w:styleId="8">
    <w:name w:val="heading 7"/>
    <w:basedOn w:val="1"/>
    <w:qFormat/>
    <w:uiPriority w:val="1"/>
    <w:pPr>
      <w:ind w:left="158"/>
      <w:outlineLvl w:val="7"/>
    </w:pPr>
    <w:rPr>
      <w:rFonts w:ascii="Calibri" w:hAnsi="Calibri" w:eastAsia="Calibri" w:cs="Calibri"/>
      <w:sz w:val="45"/>
      <w:szCs w:val="45"/>
      <w:lang w:val="en-US" w:eastAsia="en-US" w:bidi="ar-SA"/>
    </w:rPr>
  </w:style>
  <w:style w:type="paragraph" w:styleId="9">
    <w:name w:val="heading 8"/>
    <w:basedOn w:val="1"/>
    <w:qFormat/>
    <w:uiPriority w:val="1"/>
    <w:pPr>
      <w:ind w:left="149"/>
      <w:outlineLvl w:val="8"/>
    </w:pPr>
    <w:rPr>
      <w:rFonts w:ascii="Calibri" w:hAnsi="Calibri" w:eastAsia="Calibri" w:cs="Calibri"/>
      <w:sz w:val="44"/>
      <w:szCs w:val="44"/>
      <w:lang w:val="en-US" w:eastAsia="en-US" w:bidi="ar-SA"/>
    </w:rPr>
  </w:style>
  <w:style w:type="paragraph" w:styleId="10">
    <w:name w:val="heading 9"/>
    <w:basedOn w:val="1"/>
    <w:qFormat/>
    <w:uiPriority w:val="1"/>
    <w:pPr>
      <w:ind w:left="165"/>
      <w:outlineLvl w:val="9"/>
    </w:pPr>
    <w:rPr>
      <w:rFonts w:ascii="Calibri" w:hAnsi="Calibri" w:eastAsia="Calibri" w:cs="Calibri"/>
      <w:sz w:val="43"/>
      <w:szCs w:val="43"/>
      <w:lang w:val="en-US" w:eastAsia="en-US" w:bidi="ar-SA"/>
    </w:rPr>
  </w:style>
  <w:style w:type="character" w:default="1" w:styleId="11">
    <w:name w:val="Default Paragraph Font"/>
    <w:semiHidden/>
    <w:unhideWhenUsed/>
    <w:uiPriority w:val="1"/>
  </w:style>
  <w:style w:type="table" w:default="1" w:styleId="12">
    <w:name w:val="Normal Table"/>
    <w:semiHidden/>
    <w:uiPriority w:val="0"/>
    <w:tblPr>
      <w:tblCellMar>
        <w:top w:w="0" w:type="dxa"/>
        <w:left w:w="108" w:type="dxa"/>
        <w:bottom w:w="0" w:type="dxa"/>
        <w:right w:w="108" w:type="dxa"/>
      </w:tblCellMar>
    </w:tblPr>
  </w:style>
  <w:style w:type="paragraph" w:styleId="13">
    <w:name w:val="Body Text"/>
    <w:basedOn w:val="1"/>
    <w:qFormat/>
    <w:uiPriority w:val="1"/>
    <w:rPr>
      <w:rFonts w:ascii="Calibri" w:hAnsi="Calibri" w:eastAsia="Calibri" w:cs="Calibri"/>
      <w:sz w:val="38"/>
      <w:szCs w:val="38"/>
      <w:lang w:val="en-US" w:eastAsia="en-US" w:bidi="ar-SA"/>
    </w:rPr>
  </w:style>
  <w:style w:type="paragraph" w:styleId="14">
    <w:name w:val="Title"/>
    <w:basedOn w:val="1"/>
    <w:qFormat/>
    <w:uiPriority w:val="1"/>
    <w:pPr>
      <w:spacing w:before="353"/>
      <w:ind w:right="2222"/>
      <w:jc w:val="center"/>
    </w:pPr>
    <w:rPr>
      <w:rFonts w:ascii="Calibri" w:hAnsi="Calibri" w:eastAsia="Calibri" w:cs="Calibri"/>
      <w:sz w:val="72"/>
      <w:szCs w:val="72"/>
      <w:lang w:val="en-US" w:eastAsia="en-US" w:bidi="ar-SA"/>
    </w:rPr>
  </w:style>
  <w:style w:type="table" w:customStyle="1" w:styleId="15">
    <w:name w:val="Table Normal1"/>
    <w:semiHidden/>
    <w:unhideWhenUsed/>
    <w:qFormat/>
    <w:uiPriority w:val="2"/>
    <w:tblPr>
      <w:tblCellMar>
        <w:top w:w="0" w:type="dxa"/>
        <w:left w:w="0" w:type="dxa"/>
        <w:bottom w:w="0" w:type="dxa"/>
        <w:right w:w="0" w:type="dxa"/>
      </w:tblCellMar>
    </w:tblPr>
  </w:style>
  <w:style w:type="paragraph" w:styleId="16">
    <w:name w:val="List Paragraph"/>
    <w:basedOn w:val="1"/>
    <w:qFormat/>
    <w:uiPriority w:val="1"/>
    <w:pPr>
      <w:ind w:left="150" w:hanging="411"/>
    </w:pPr>
    <w:rPr>
      <w:rFonts w:ascii="Calibri" w:hAnsi="Calibri" w:eastAsia="Calibri" w:cs="Calibri"/>
      <w:lang w:val="en-US" w:eastAsia="en-US" w:bidi="ar-SA"/>
    </w:rPr>
  </w:style>
  <w:style w:type="paragraph" w:customStyle="1" w:styleId="17">
    <w:name w:val="Table Paragraph"/>
    <w:basedOn w:val="1"/>
    <w:qFormat/>
    <w:uiPriority w:val="1"/>
    <w:rPr>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footer" Target="footer5.xml"/><Relationship Id="rId8" Type="http://schemas.openxmlformats.org/officeDocument/2006/relationships/footer" Target="footer4.xml"/><Relationship Id="rId7" Type="http://schemas.openxmlformats.org/officeDocument/2006/relationships/footer" Target="footer3.xml"/><Relationship Id="rId62" Type="http://schemas.openxmlformats.org/officeDocument/2006/relationships/fontTable" Target="fontTable.xml"/><Relationship Id="rId61" Type="http://schemas.openxmlformats.org/officeDocument/2006/relationships/numbering" Target="numbering.xml"/><Relationship Id="rId60" Type="http://schemas.openxmlformats.org/officeDocument/2006/relationships/customXml" Target="../customXml/item1.xml"/><Relationship Id="rId6" Type="http://schemas.openxmlformats.org/officeDocument/2006/relationships/footer" Target="footer2.xml"/><Relationship Id="rId59" Type="http://schemas.openxmlformats.org/officeDocument/2006/relationships/image" Target="media/image45.png"/><Relationship Id="rId58" Type="http://schemas.openxmlformats.org/officeDocument/2006/relationships/image" Target="media/image44.png"/><Relationship Id="rId57" Type="http://schemas.openxmlformats.org/officeDocument/2006/relationships/image" Target="media/image43.png"/><Relationship Id="rId56" Type="http://schemas.openxmlformats.org/officeDocument/2006/relationships/image" Target="media/image42.png"/><Relationship Id="rId55" Type="http://schemas.openxmlformats.org/officeDocument/2006/relationships/image" Target="media/image41.png"/><Relationship Id="rId54" Type="http://schemas.openxmlformats.org/officeDocument/2006/relationships/image" Target="media/image40.png"/><Relationship Id="rId53" Type="http://schemas.openxmlformats.org/officeDocument/2006/relationships/image" Target="media/image39.png"/><Relationship Id="rId52" Type="http://schemas.openxmlformats.org/officeDocument/2006/relationships/image" Target="media/image38.png"/><Relationship Id="rId51" Type="http://schemas.openxmlformats.org/officeDocument/2006/relationships/image" Target="media/image37.png"/><Relationship Id="rId50" Type="http://schemas.openxmlformats.org/officeDocument/2006/relationships/image" Target="media/image36.png"/><Relationship Id="rId5" Type="http://schemas.openxmlformats.org/officeDocument/2006/relationships/footer" Target="footer1.xml"/><Relationship Id="rId49" Type="http://schemas.openxmlformats.org/officeDocument/2006/relationships/image" Target="media/image35.png"/><Relationship Id="rId48" Type="http://schemas.openxmlformats.org/officeDocument/2006/relationships/image" Target="media/image34.png"/><Relationship Id="rId47" Type="http://schemas.openxmlformats.org/officeDocument/2006/relationships/image" Target="media/image33.png"/><Relationship Id="rId46" Type="http://schemas.openxmlformats.org/officeDocument/2006/relationships/image" Target="media/image32.png"/><Relationship Id="rId45" Type="http://schemas.openxmlformats.org/officeDocument/2006/relationships/image" Target="media/image31.png"/><Relationship Id="rId44" Type="http://schemas.openxmlformats.org/officeDocument/2006/relationships/image" Target="media/image30.png"/><Relationship Id="rId43" Type="http://schemas.openxmlformats.org/officeDocument/2006/relationships/image" Target="media/image29.png"/><Relationship Id="rId42" Type="http://schemas.openxmlformats.org/officeDocument/2006/relationships/image" Target="media/image28.png"/><Relationship Id="rId41" Type="http://schemas.openxmlformats.org/officeDocument/2006/relationships/image" Target="media/image27.png"/><Relationship Id="rId40" Type="http://schemas.openxmlformats.org/officeDocument/2006/relationships/image" Target="media/image26.png"/><Relationship Id="rId4" Type="http://schemas.openxmlformats.org/officeDocument/2006/relationships/endnotes" Target="endnotes.xml"/><Relationship Id="rId39" Type="http://schemas.openxmlformats.org/officeDocument/2006/relationships/image" Target="media/image25.png"/><Relationship Id="rId38" Type="http://schemas.openxmlformats.org/officeDocument/2006/relationships/image" Target="media/image24.png"/><Relationship Id="rId37" Type="http://schemas.openxmlformats.org/officeDocument/2006/relationships/image" Target="media/image23.png"/><Relationship Id="rId36" Type="http://schemas.openxmlformats.org/officeDocument/2006/relationships/image" Target="media/image22.png"/><Relationship Id="rId35" Type="http://schemas.openxmlformats.org/officeDocument/2006/relationships/image" Target="media/image21.png"/><Relationship Id="rId34" Type="http://schemas.openxmlformats.org/officeDocument/2006/relationships/image" Target="media/image20.png"/><Relationship Id="rId33" Type="http://schemas.openxmlformats.org/officeDocument/2006/relationships/image" Target="media/image19.png"/><Relationship Id="rId32" Type="http://schemas.openxmlformats.org/officeDocument/2006/relationships/image" Target="media/image18.png"/><Relationship Id="rId31" Type="http://schemas.openxmlformats.org/officeDocument/2006/relationships/image" Target="media/image17.png"/><Relationship Id="rId30" Type="http://schemas.openxmlformats.org/officeDocument/2006/relationships/image" Target="media/image16.png"/><Relationship Id="rId3" Type="http://schemas.openxmlformats.org/officeDocument/2006/relationships/footnotes" Target="footnotes.xml"/><Relationship Id="rId29" Type="http://schemas.openxmlformats.org/officeDocument/2006/relationships/image" Target="media/image15.png"/><Relationship Id="rId28" Type="http://schemas.openxmlformats.org/officeDocument/2006/relationships/image" Target="media/image14.png"/><Relationship Id="rId27" Type="http://schemas.openxmlformats.org/officeDocument/2006/relationships/image" Target="media/image13.jpeg"/><Relationship Id="rId26" Type="http://schemas.openxmlformats.org/officeDocument/2006/relationships/image" Target="media/image12.png"/><Relationship Id="rId25" Type="http://schemas.openxmlformats.org/officeDocument/2006/relationships/image" Target="media/image11.png"/><Relationship Id="rId24" Type="http://schemas.openxmlformats.org/officeDocument/2006/relationships/image" Target="media/image10.png"/><Relationship Id="rId23" Type="http://schemas.openxmlformats.org/officeDocument/2006/relationships/image" Target="media/image9.png"/><Relationship Id="rId22" Type="http://schemas.openxmlformats.org/officeDocument/2006/relationships/image" Target="media/image8.png"/><Relationship Id="rId21" Type="http://schemas.openxmlformats.org/officeDocument/2006/relationships/image" Target="media/image7.png"/><Relationship Id="rId20" Type="http://schemas.openxmlformats.org/officeDocument/2006/relationships/image" Target="media/image6.png"/><Relationship Id="rId2" Type="http://schemas.openxmlformats.org/officeDocument/2006/relationships/settings" Target="settings.xml"/><Relationship Id="rId19" Type="http://schemas.openxmlformats.org/officeDocument/2006/relationships/image" Target="media/image5.png"/><Relationship Id="rId18" Type="http://schemas.openxmlformats.org/officeDocument/2006/relationships/image" Target="media/image4.jpeg"/><Relationship Id="rId17" Type="http://schemas.openxmlformats.org/officeDocument/2006/relationships/image" Target="media/image3.png"/><Relationship Id="rId16" Type="http://schemas.openxmlformats.org/officeDocument/2006/relationships/image" Target="media/image2.png"/><Relationship Id="rId15" Type="http://schemas.openxmlformats.org/officeDocument/2006/relationships/image" Target="media/image1.png"/><Relationship Id="rId14" Type="http://schemas.openxmlformats.org/officeDocument/2006/relationships/theme" Target="theme/theme1.xml"/><Relationship Id="rId13" Type="http://schemas.openxmlformats.org/officeDocument/2006/relationships/footer" Target="footer9.xml"/><Relationship Id="rId12" Type="http://schemas.openxmlformats.org/officeDocument/2006/relationships/footer" Target="footer8.xml"/><Relationship Id="rId11" Type="http://schemas.openxmlformats.org/officeDocument/2006/relationships/footer" Target="footer7.xml"/><Relationship Id="rId10" Type="http://schemas.openxmlformats.org/officeDocument/2006/relationships/footer" Target="footer6.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TotalTime>
  <ScaleCrop>false</ScaleCrop>
  <LinksUpToDate>false</LinksUpToDate>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2023-11-16T03:30:00Z</dcterms:created>
  <dc:creator>OKEN Scanner</dc:creator>
  <cp:lastModifiedBy>yadat</cp:lastModifiedBy>
  <dcterms:modified xsi:type="dcterms:W3CDTF">2023-11-16T03:38:48Z</dcterms:modified>
  <dc:subject>New Doc 11-16-2023 08.49(2)</dc:subject>
  <dc:title>New Doc 11-16-2023 08.49(2)</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2023-11-16T00:00:00Z</vt:filetime>
  </property>
  <property fmtid="{D5CDD505-2E9C-101B-9397-08002B2CF9AE}" pid="3" name="Producer">
    <vt:lpwstr>intsig.com pdf producer</vt:lpwstr>
  </property>
  <property fmtid="{D5CDD505-2E9C-101B-9397-08002B2CF9AE}" pid="4" name="KSOProductBuildVer">
    <vt:lpwstr>1033-12.2.0.13266</vt:lpwstr>
  </property>
  <property fmtid="{D5CDD505-2E9C-101B-9397-08002B2CF9AE}" pid="5" name="ICV">
    <vt:lpwstr>D3B6DAFEA4D44177A28E3CDC04A04FF6_13</vt:lpwstr>
  </property>
</Properties>
</file>